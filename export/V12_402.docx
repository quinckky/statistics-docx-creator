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34B2" w14:textId="77777777" w:rsidR="00BE2C11" w:rsidRPr="003D0A3F" w:rsidRDefault="00703508">
      <w:pPr>
        <w:jc w:val="center"/>
        <w:rPr>
          <w:lang w:val="ru-RU"/>
        </w:rPr>
      </w:pPr>
      <w:r w:rsidRPr="003D0A3F">
        <w:rPr>
          <w:rFonts w:ascii="Times New Roman" w:hAnsi="Times New Roman"/>
          <w:sz w:val="32"/>
          <w:lang w:val="ru-RU"/>
        </w:rPr>
        <w:t>Исходные данные:</w:t>
      </w:r>
    </w:p>
    <w:p w14:paraId="38E961BD" w14:textId="77777777" w:rsidR="00BE2C11" w:rsidRPr="003D0A3F" w:rsidRDefault="00703508">
      <w:pPr>
        <w:rPr>
          <w:lang w:val="ru-RU"/>
        </w:rPr>
      </w:pPr>
      <w:r w:rsidRPr="003D0A3F">
        <w:rPr>
          <w:rFonts w:ascii="Times New Roman" w:hAnsi="Times New Roman"/>
          <w:sz w:val="28"/>
          <w:lang w:val="ru-RU"/>
        </w:rPr>
        <w:t>1. Одномерная выборка:</w:t>
      </w:r>
    </w:p>
    <w:p w14:paraId="6C5757AA" w14:textId="77777777" w:rsidR="00BE2C11" w:rsidRPr="003D0A3F" w:rsidRDefault="00703508">
      <w:pPr>
        <w:jc w:val="both"/>
        <w:rPr>
          <w:lang w:val="ru-RU"/>
        </w:rPr>
      </w:pPr>
      <w:r w:rsidRPr="003D0A3F">
        <w:rPr>
          <w:rFonts w:ascii="Cambria Math" w:hAnsi="Cambria Math"/>
          <w:lang w:val="ru-RU"/>
        </w:rPr>
        <w:t xml:space="preserve">4.52, 7.94, 6.50, 0.76, 0.59, 10.46, 1.54, 2.76, 5.12, 2.65, 2.05, 1.73, 2.47, 3.31, 2.13, 0.97, 0.82, 0.33, 3.42, 0.07, 1.82, 3.46, 0.52, 12.42, 0.90, , 2.63, 2.79, 3.48, 2.45, 5.17, 1.48, 0.07, 3.24, 6.62, </w:t>
      </w:r>
      <w:r w:rsidRPr="003D0A3F">
        <w:rPr>
          <w:rFonts w:ascii="Cambria Math" w:hAnsi="Cambria Math"/>
          <w:lang w:val="ru-RU"/>
        </w:rPr>
        <w:t>1.52, 1.33, 0.73, 3.34, 1.25, 12.03, 0.38, 4.06, 0.99, 3.64, 3.98, 6.41, 0.54, 0.38, 0.42, 1.91, , 0.32, 5.00, 5.15, 1.12, 1.77, 1.23, 0.45, 1.68, 0.29, 0.36, 1.84, 2.00, 0.21, 4.45, 0.44, 3.28, 0.13, 7.68, 8.42, 0.01, 9.54, 5.71, 0.74, 2.90, 3.00, , 3.59,</w:t>
      </w:r>
      <w:r w:rsidRPr="003D0A3F">
        <w:rPr>
          <w:rFonts w:ascii="Cambria Math" w:hAnsi="Cambria Math"/>
          <w:lang w:val="ru-RU"/>
        </w:rPr>
        <w:t xml:space="preserve"> 1.53, 4.67, 3.32, 11.41, 11.69, 5.96, 1.37, 3.39, 2.20, 0.12, 0.01, 3.68, 2.38, 6.03, 1.33, 0.38, 3.55, 1.12, 3.39, 4.07, 4.70, 9.65, 6.93, 0.30</w:t>
      </w:r>
    </w:p>
    <w:p w14:paraId="6DCB03F3" w14:textId="77777777" w:rsidR="00BE2C11" w:rsidRPr="003D0A3F" w:rsidRDefault="00703508">
      <w:pPr>
        <w:rPr>
          <w:lang w:val="ru-RU"/>
        </w:rPr>
      </w:pPr>
      <w:r w:rsidRPr="003D0A3F">
        <w:rPr>
          <w:rFonts w:ascii="Times New Roman" w:hAnsi="Times New Roman"/>
          <w:sz w:val="28"/>
          <w:lang w:val="ru-RU"/>
        </w:rPr>
        <w:t>2. Двумерная выборка:</w:t>
      </w:r>
    </w:p>
    <w:p w14:paraId="20637066" w14:textId="77777777" w:rsidR="00BE2C11" w:rsidRPr="003D0A3F" w:rsidRDefault="00703508">
      <w:pPr>
        <w:jc w:val="both"/>
        <w:rPr>
          <w:lang w:val="ru-RU"/>
        </w:rPr>
      </w:pPr>
      <w:r w:rsidRPr="003D0A3F">
        <w:rPr>
          <w:rFonts w:ascii="Cambria Math" w:hAnsi="Cambria Math"/>
          <w:lang w:val="ru-RU"/>
        </w:rPr>
        <w:t>(-4.68; 3.81), (2.75; -3.75), (-6.13; 2.48), (-7.89; 3.23), (-7.73; 7.89), (-0.56; -1.20</w:t>
      </w:r>
      <w:r w:rsidRPr="003D0A3F">
        <w:rPr>
          <w:rFonts w:ascii="Cambria Math" w:hAnsi="Cambria Math"/>
          <w:lang w:val="ru-RU"/>
        </w:rPr>
        <w:t>), (-4.85; 3.75), (-4.27; -0.60),  (-3.57; -2.08), (-1.68; -0.94), (-1.19; -1.98), (-0.83; 0.31), (-5.83; 3.12), (-5.11; 4.48), (-4.08; 0.85), (-1.73; -1.35),  (0.17; -1.38), (-0.96; -1.24), (-3.37; 1.57), (0.02; 0.02), (-3.59; 1.61), (5.70; -3.42), (-5.36</w:t>
      </w:r>
      <w:r w:rsidRPr="003D0A3F">
        <w:rPr>
          <w:rFonts w:ascii="Cambria Math" w:hAnsi="Cambria Math"/>
          <w:lang w:val="ru-RU"/>
        </w:rPr>
        <w:t>; -0.70), (-2.81; 0.20),  (-0.51; 2.24), (-0.94; -0.07), (-6.60; 2.28), (-1.34; 1.26), (2.25; -4.85), (-2.01; -1.37), (-4.17; 3.06), (-2.84; -1.11),  (-2.45; -0.57), (-0.45; -4.89), (-8.31; 5.01), (-6.01; 4.34), (-1.76; 0.84), (-2.82; -0.18), (3.50; -1.64)</w:t>
      </w:r>
      <w:r w:rsidRPr="003D0A3F">
        <w:rPr>
          <w:rFonts w:ascii="Cambria Math" w:hAnsi="Cambria Math"/>
          <w:lang w:val="ru-RU"/>
        </w:rPr>
        <w:t>, (-1.82; -1.74),  (-1.24; 1.43), (1.92; -0.29), (-0.97; 3.22), (2.44; -1.95), (1.12; 0.91), (-0.85; 0.42), (0.19; -2.60), (-0.92; 2.73),  (0.17; 0.26), (-0.97; -1.20)</w:t>
      </w:r>
    </w:p>
    <w:p w14:paraId="21DBBAEB" w14:textId="77777777" w:rsidR="00BE2C11" w:rsidRPr="003D0A3F" w:rsidRDefault="00703508">
      <w:pPr>
        <w:jc w:val="center"/>
        <w:rPr>
          <w:lang w:val="ru-RU"/>
        </w:rPr>
      </w:pPr>
      <w:r w:rsidRPr="003D0A3F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059E9640" w14:textId="77777777" w:rsidR="00BE2C11" w:rsidRDefault="00703508">
      <w:r w:rsidRPr="003D0A3F">
        <w:rPr>
          <w:rFonts w:ascii="Times New Roman" w:hAnsi="Times New Roman"/>
          <w:sz w:val="28"/>
          <w:lang w:val="ru-RU"/>
        </w:rPr>
        <w:t>1.1. Вариационный ряд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</w:t>
      </w:r>
      <w:r w:rsidRPr="003D0A3F">
        <w:rPr>
          <w:rFonts w:ascii="Times New Roman" w:hAnsi="Times New Roman"/>
          <w:sz w:val="28"/>
          <w:lang w:val="ru-RU"/>
        </w:rPr>
        <w:t xml:space="preserve">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E2C11" w14:paraId="53C4E7CC" w14:textId="77777777">
        <w:tc>
          <w:tcPr>
            <w:tcW w:w="1080" w:type="dxa"/>
          </w:tcPr>
          <w:p w14:paraId="2FF6D6AA" w14:textId="77777777" w:rsidR="00BE2C11" w:rsidRDefault="0070350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B960130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4B86894" w14:textId="77777777" w:rsidR="00BE2C11" w:rsidRDefault="0070350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190BCF3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8AD7F2F" w14:textId="77777777" w:rsidR="00BE2C11" w:rsidRDefault="0070350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42F4FDCC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BB95F23" w14:textId="77777777" w:rsidR="00BE2C11" w:rsidRDefault="0070350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183AE5D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BE2C11" w14:paraId="5C8EFDFD" w14:textId="77777777">
        <w:tc>
          <w:tcPr>
            <w:tcW w:w="1080" w:type="dxa"/>
          </w:tcPr>
          <w:p w14:paraId="43FD57EC" w14:textId="77777777" w:rsidR="00BE2C11" w:rsidRDefault="0070350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922D844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78CF993E" w14:textId="77777777" w:rsidR="00BE2C11" w:rsidRDefault="00703508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4F36D8FB" w14:textId="77777777" w:rsidR="00BE2C11" w:rsidRDefault="00703508">
            <w:pPr>
              <w:jc w:val="center"/>
            </w:pPr>
            <w:r>
              <w:t>0.9</w:t>
            </w:r>
          </w:p>
        </w:tc>
        <w:tc>
          <w:tcPr>
            <w:tcW w:w="1080" w:type="dxa"/>
          </w:tcPr>
          <w:p w14:paraId="062EFFF6" w14:textId="77777777" w:rsidR="00BE2C11" w:rsidRDefault="00703508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541E2D9F" w14:textId="77777777" w:rsidR="00BE2C11" w:rsidRDefault="00703508">
            <w:pPr>
              <w:jc w:val="center"/>
            </w:pPr>
            <w:r>
              <w:t>2.45</w:t>
            </w:r>
          </w:p>
        </w:tc>
        <w:tc>
          <w:tcPr>
            <w:tcW w:w="1080" w:type="dxa"/>
          </w:tcPr>
          <w:p w14:paraId="24C921E0" w14:textId="77777777" w:rsidR="00BE2C11" w:rsidRDefault="00703508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5325648B" w14:textId="77777777" w:rsidR="00BE2C11" w:rsidRDefault="00703508">
            <w:pPr>
              <w:jc w:val="center"/>
            </w:pPr>
            <w:r>
              <w:t>4.45</w:t>
            </w:r>
          </w:p>
        </w:tc>
      </w:tr>
      <w:tr w:rsidR="00BE2C11" w14:paraId="24CFF540" w14:textId="77777777">
        <w:tc>
          <w:tcPr>
            <w:tcW w:w="1080" w:type="dxa"/>
          </w:tcPr>
          <w:p w14:paraId="74B2B669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070CE2BE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4634B99" w14:textId="77777777" w:rsidR="00BE2C11" w:rsidRDefault="00703508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4057E561" w14:textId="77777777" w:rsidR="00BE2C11" w:rsidRDefault="00703508">
            <w:pPr>
              <w:jc w:val="center"/>
            </w:pPr>
            <w:r>
              <w:t>0.97</w:t>
            </w:r>
          </w:p>
        </w:tc>
        <w:tc>
          <w:tcPr>
            <w:tcW w:w="1080" w:type="dxa"/>
          </w:tcPr>
          <w:p w14:paraId="070787F1" w14:textId="77777777" w:rsidR="00BE2C11" w:rsidRDefault="00703508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46F6E9E3" w14:textId="77777777" w:rsidR="00BE2C11" w:rsidRDefault="00703508">
            <w:pPr>
              <w:jc w:val="center"/>
            </w:pPr>
            <w:r>
              <w:t>2.47</w:t>
            </w:r>
          </w:p>
        </w:tc>
        <w:tc>
          <w:tcPr>
            <w:tcW w:w="1080" w:type="dxa"/>
          </w:tcPr>
          <w:p w14:paraId="0977924B" w14:textId="77777777" w:rsidR="00BE2C11" w:rsidRDefault="00703508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4B33FF24" w14:textId="77777777" w:rsidR="00BE2C11" w:rsidRDefault="00703508">
            <w:pPr>
              <w:jc w:val="center"/>
            </w:pPr>
            <w:r>
              <w:t>4.52</w:t>
            </w:r>
          </w:p>
        </w:tc>
      </w:tr>
      <w:tr w:rsidR="00BE2C11" w14:paraId="36F0F324" w14:textId="77777777">
        <w:tc>
          <w:tcPr>
            <w:tcW w:w="1080" w:type="dxa"/>
          </w:tcPr>
          <w:p w14:paraId="590064AD" w14:textId="77777777" w:rsidR="00BE2C11" w:rsidRDefault="0070350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7F23252C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02561182" w14:textId="77777777" w:rsidR="00BE2C11" w:rsidRDefault="00703508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3AEA59E8" w14:textId="77777777" w:rsidR="00BE2C11" w:rsidRDefault="00703508">
            <w:pPr>
              <w:jc w:val="center"/>
            </w:pPr>
            <w:r>
              <w:t>0.99</w:t>
            </w:r>
          </w:p>
        </w:tc>
        <w:tc>
          <w:tcPr>
            <w:tcW w:w="1080" w:type="dxa"/>
          </w:tcPr>
          <w:p w14:paraId="4B87DD2B" w14:textId="77777777" w:rsidR="00BE2C11" w:rsidRDefault="00703508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363C9AD4" w14:textId="77777777" w:rsidR="00BE2C11" w:rsidRDefault="00703508">
            <w:pPr>
              <w:jc w:val="center"/>
            </w:pPr>
            <w:r>
              <w:t>2.63</w:t>
            </w:r>
          </w:p>
        </w:tc>
        <w:tc>
          <w:tcPr>
            <w:tcW w:w="1080" w:type="dxa"/>
          </w:tcPr>
          <w:p w14:paraId="4E0C998C" w14:textId="77777777" w:rsidR="00BE2C11" w:rsidRDefault="00703508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546B643A" w14:textId="77777777" w:rsidR="00BE2C11" w:rsidRDefault="00703508">
            <w:pPr>
              <w:jc w:val="center"/>
            </w:pPr>
            <w:r>
              <w:t>4.67</w:t>
            </w:r>
          </w:p>
        </w:tc>
      </w:tr>
      <w:tr w:rsidR="00BE2C11" w14:paraId="0C76B29F" w14:textId="77777777">
        <w:tc>
          <w:tcPr>
            <w:tcW w:w="1080" w:type="dxa"/>
          </w:tcPr>
          <w:p w14:paraId="54AC7F66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8A0454B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378F34E6" w14:textId="77777777" w:rsidR="00BE2C11" w:rsidRDefault="00703508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0BED2FB4" w14:textId="77777777" w:rsidR="00BE2C11" w:rsidRDefault="00703508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254BBF32" w14:textId="77777777" w:rsidR="00BE2C11" w:rsidRDefault="00703508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65F29A7B" w14:textId="77777777" w:rsidR="00BE2C11" w:rsidRDefault="00703508">
            <w:pPr>
              <w:jc w:val="center"/>
            </w:pPr>
            <w:r>
              <w:t>2.65</w:t>
            </w:r>
          </w:p>
        </w:tc>
        <w:tc>
          <w:tcPr>
            <w:tcW w:w="1080" w:type="dxa"/>
          </w:tcPr>
          <w:p w14:paraId="271D5F2A" w14:textId="77777777" w:rsidR="00BE2C11" w:rsidRDefault="00703508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2CD8991D" w14:textId="77777777" w:rsidR="00BE2C11" w:rsidRDefault="00703508">
            <w:pPr>
              <w:jc w:val="center"/>
            </w:pPr>
            <w:r>
              <w:t>4.7</w:t>
            </w:r>
          </w:p>
        </w:tc>
      </w:tr>
      <w:tr w:rsidR="00BE2C11" w14:paraId="76CA6EDC" w14:textId="77777777">
        <w:tc>
          <w:tcPr>
            <w:tcW w:w="1080" w:type="dxa"/>
          </w:tcPr>
          <w:p w14:paraId="40AF435F" w14:textId="77777777" w:rsidR="00BE2C11" w:rsidRDefault="0070350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1EB8638A" w14:textId="77777777" w:rsidR="00BE2C11" w:rsidRDefault="00703508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22CF5850" w14:textId="77777777" w:rsidR="00BE2C11" w:rsidRDefault="00703508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077BAADD" w14:textId="77777777" w:rsidR="00BE2C11" w:rsidRDefault="00703508">
            <w:pPr>
              <w:jc w:val="center"/>
            </w:pPr>
            <w:r>
              <w:t>1.12</w:t>
            </w:r>
          </w:p>
        </w:tc>
        <w:tc>
          <w:tcPr>
            <w:tcW w:w="1080" w:type="dxa"/>
          </w:tcPr>
          <w:p w14:paraId="2E56A3CC" w14:textId="77777777" w:rsidR="00BE2C11" w:rsidRDefault="00703508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4CD695D6" w14:textId="77777777" w:rsidR="00BE2C11" w:rsidRDefault="00703508">
            <w:pPr>
              <w:jc w:val="center"/>
            </w:pPr>
            <w:r>
              <w:t>2.76</w:t>
            </w:r>
          </w:p>
        </w:tc>
        <w:tc>
          <w:tcPr>
            <w:tcW w:w="1080" w:type="dxa"/>
          </w:tcPr>
          <w:p w14:paraId="5F3F0C94" w14:textId="77777777" w:rsidR="00BE2C11" w:rsidRDefault="00703508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10D281CE" w14:textId="77777777" w:rsidR="00BE2C11" w:rsidRDefault="00703508">
            <w:pPr>
              <w:jc w:val="center"/>
            </w:pPr>
            <w:r>
              <w:t>5</w:t>
            </w:r>
          </w:p>
        </w:tc>
      </w:tr>
      <w:tr w:rsidR="00BE2C11" w14:paraId="1E5D23A1" w14:textId="77777777">
        <w:tc>
          <w:tcPr>
            <w:tcW w:w="1080" w:type="dxa"/>
          </w:tcPr>
          <w:p w14:paraId="4F0BE282" w14:textId="77777777" w:rsidR="00BE2C11" w:rsidRDefault="0070350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15FD8758" w14:textId="77777777" w:rsidR="00BE2C11" w:rsidRDefault="00703508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3A3E06F2" w14:textId="77777777" w:rsidR="00BE2C11" w:rsidRDefault="00703508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789D52CB" w14:textId="77777777" w:rsidR="00BE2C11" w:rsidRDefault="00703508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467E30A1" w14:textId="77777777" w:rsidR="00BE2C11" w:rsidRDefault="00703508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721C6621" w14:textId="77777777" w:rsidR="00BE2C11" w:rsidRDefault="00703508">
            <w:pPr>
              <w:jc w:val="center"/>
            </w:pPr>
            <w:r>
              <w:t>2.79</w:t>
            </w:r>
          </w:p>
        </w:tc>
        <w:tc>
          <w:tcPr>
            <w:tcW w:w="1080" w:type="dxa"/>
          </w:tcPr>
          <w:p w14:paraId="4686F16E" w14:textId="77777777" w:rsidR="00BE2C11" w:rsidRDefault="00703508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41E8E31A" w14:textId="77777777" w:rsidR="00BE2C11" w:rsidRDefault="00703508">
            <w:pPr>
              <w:jc w:val="center"/>
            </w:pPr>
            <w:r>
              <w:t>5.12</w:t>
            </w:r>
          </w:p>
        </w:tc>
      </w:tr>
      <w:tr w:rsidR="00BE2C11" w14:paraId="45F64C18" w14:textId="77777777">
        <w:tc>
          <w:tcPr>
            <w:tcW w:w="1080" w:type="dxa"/>
          </w:tcPr>
          <w:p w14:paraId="762CA064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2912126B" w14:textId="77777777" w:rsidR="00BE2C11" w:rsidRDefault="00703508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3559508A" w14:textId="77777777" w:rsidR="00BE2C11" w:rsidRDefault="00703508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3E73846A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70ABBEE1" w14:textId="77777777" w:rsidR="00BE2C11" w:rsidRDefault="00703508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07C6BEEB" w14:textId="77777777" w:rsidR="00BE2C11" w:rsidRDefault="00703508">
            <w:pPr>
              <w:jc w:val="center"/>
            </w:pPr>
            <w:r>
              <w:t>2.9</w:t>
            </w:r>
          </w:p>
        </w:tc>
        <w:tc>
          <w:tcPr>
            <w:tcW w:w="1080" w:type="dxa"/>
          </w:tcPr>
          <w:p w14:paraId="6E96F68A" w14:textId="77777777" w:rsidR="00BE2C11" w:rsidRDefault="00703508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307CFCAD" w14:textId="77777777" w:rsidR="00BE2C11" w:rsidRDefault="00703508">
            <w:pPr>
              <w:jc w:val="center"/>
            </w:pPr>
            <w:r>
              <w:t>5.15</w:t>
            </w:r>
          </w:p>
        </w:tc>
      </w:tr>
      <w:tr w:rsidR="00BE2C11" w14:paraId="067EEAC8" w14:textId="77777777">
        <w:tc>
          <w:tcPr>
            <w:tcW w:w="1080" w:type="dxa"/>
          </w:tcPr>
          <w:p w14:paraId="14D206FE" w14:textId="77777777" w:rsidR="00BE2C11" w:rsidRDefault="00703508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586302AF" w14:textId="77777777" w:rsidR="00BE2C11" w:rsidRDefault="00703508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696AC731" w14:textId="77777777" w:rsidR="00BE2C11" w:rsidRDefault="00703508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406897EA" w14:textId="77777777" w:rsidR="00BE2C11" w:rsidRDefault="00703508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0798C22E" w14:textId="77777777" w:rsidR="00BE2C11" w:rsidRDefault="00703508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0A5E0DD8" w14:textId="77777777" w:rsidR="00BE2C11" w:rsidRDefault="0070350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545D49C" w14:textId="77777777" w:rsidR="00BE2C11" w:rsidRDefault="00703508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72FA46E6" w14:textId="77777777" w:rsidR="00BE2C11" w:rsidRDefault="00703508">
            <w:pPr>
              <w:jc w:val="center"/>
            </w:pPr>
            <w:r>
              <w:t>5.17</w:t>
            </w:r>
          </w:p>
        </w:tc>
      </w:tr>
      <w:tr w:rsidR="00BE2C11" w14:paraId="0522D7A3" w14:textId="77777777">
        <w:tc>
          <w:tcPr>
            <w:tcW w:w="1080" w:type="dxa"/>
          </w:tcPr>
          <w:p w14:paraId="4E01ACA2" w14:textId="77777777" w:rsidR="00BE2C11" w:rsidRDefault="00703508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3148A29C" w14:textId="77777777" w:rsidR="00BE2C11" w:rsidRDefault="00703508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4A9319C1" w14:textId="77777777" w:rsidR="00BE2C11" w:rsidRDefault="00703508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084FEE36" w14:textId="77777777" w:rsidR="00BE2C11" w:rsidRDefault="00703508">
            <w:pPr>
              <w:jc w:val="center"/>
            </w:pPr>
            <w:r>
              <w:t>1.33</w:t>
            </w:r>
          </w:p>
        </w:tc>
        <w:tc>
          <w:tcPr>
            <w:tcW w:w="1080" w:type="dxa"/>
          </w:tcPr>
          <w:p w14:paraId="7D725313" w14:textId="77777777" w:rsidR="00BE2C11" w:rsidRDefault="00703508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25E9E85B" w14:textId="77777777" w:rsidR="00BE2C11" w:rsidRDefault="00703508">
            <w:pPr>
              <w:jc w:val="center"/>
            </w:pPr>
            <w:r>
              <w:t>3.24</w:t>
            </w:r>
          </w:p>
        </w:tc>
        <w:tc>
          <w:tcPr>
            <w:tcW w:w="1080" w:type="dxa"/>
          </w:tcPr>
          <w:p w14:paraId="1983A6A1" w14:textId="77777777" w:rsidR="00BE2C11" w:rsidRDefault="00703508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6A9C3179" w14:textId="77777777" w:rsidR="00BE2C11" w:rsidRDefault="00703508">
            <w:pPr>
              <w:jc w:val="center"/>
            </w:pPr>
            <w:r>
              <w:t>5.71</w:t>
            </w:r>
          </w:p>
        </w:tc>
      </w:tr>
      <w:tr w:rsidR="00BE2C11" w14:paraId="275E104F" w14:textId="77777777">
        <w:tc>
          <w:tcPr>
            <w:tcW w:w="1080" w:type="dxa"/>
          </w:tcPr>
          <w:p w14:paraId="24B7322D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30CB766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39E48FBC" w14:textId="77777777" w:rsidR="00BE2C11" w:rsidRDefault="00703508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106AE44F" w14:textId="77777777" w:rsidR="00BE2C11" w:rsidRDefault="00703508">
            <w:pPr>
              <w:jc w:val="center"/>
            </w:pPr>
            <w:r>
              <w:t>1.37</w:t>
            </w:r>
          </w:p>
        </w:tc>
        <w:tc>
          <w:tcPr>
            <w:tcW w:w="1080" w:type="dxa"/>
          </w:tcPr>
          <w:p w14:paraId="6FC56956" w14:textId="77777777" w:rsidR="00BE2C11" w:rsidRDefault="00703508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036702C1" w14:textId="77777777" w:rsidR="00BE2C11" w:rsidRDefault="00703508">
            <w:pPr>
              <w:jc w:val="center"/>
            </w:pPr>
            <w:r>
              <w:t>3.28</w:t>
            </w:r>
          </w:p>
        </w:tc>
        <w:tc>
          <w:tcPr>
            <w:tcW w:w="1080" w:type="dxa"/>
          </w:tcPr>
          <w:p w14:paraId="21E158FE" w14:textId="77777777" w:rsidR="00BE2C11" w:rsidRDefault="00703508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D1FC88F" w14:textId="77777777" w:rsidR="00BE2C11" w:rsidRDefault="00703508">
            <w:pPr>
              <w:jc w:val="center"/>
            </w:pPr>
            <w:r>
              <w:t>5.96</w:t>
            </w:r>
          </w:p>
        </w:tc>
      </w:tr>
      <w:tr w:rsidR="00BE2C11" w14:paraId="172B00A4" w14:textId="77777777">
        <w:tc>
          <w:tcPr>
            <w:tcW w:w="1080" w:type="dxa"/>
          </w:tcPr>
          <w:p w14:paraId="5EA471ED" w14:textId="77777777" w:rsidR="00BE2C11" w:rsidRDefault="00703508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65B37905" w14:textId="77777777" w:rsidR="00BE2C11" w:rsidRDefault="00703508">
            <w:pPr>
              <w:jc w:val="center"/>
            </w:pPr>
            <w:r>
              <w:t>0.33</w:t>
            </w:r>
          </w:p>
        </w:tc>
        <w:tc>
          <w:tcPr>
            <w:tcW w:w="1080" w:type="dxa"/>
          </w:tcPr>
          <w:p w14:paraId="3136B28C" w14:textId="77777777" w:rsidR="00BE2C11" w:rsidRDefault="00703508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1A6C76C2" w14:textId="77777777" w:rsidR="00BE2C11" w:rsidRDefault="00703508">
            <w:pPr>
              <w:jc w:val="center"/>
            </w:pPr>
            <w:r>
              <w:t>1.48</w:t>
            </w:r>
          </w:p>
        </w:tc>
        <w:tc>
          <w:tcPr>
            <w:tcW w:w="1080" w:type="dxa"/>
          </w:tcPr>
          <w:p w14:paraId="4E14B868" w14:textId="77777777" w:rsidR="00BE2C11" w:rsidRDefault="00703508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BF35603" w14:textId="77777777" w:rsidR="00BE2C11" w:rsidRDefault="00703508">
            <w:pPr>
              <w:jc w:val="center"/>
            </w:pPr>
            <w:r>
              <w:t>3.31</w:t>
            </w:r>
          </w:p>
        </w:tc>
        <w:tc>
          <w:tcPr>
            <w:tcW w:w="1080" w:type="dxa"/>
          </w:tcPr>
          <w:p w14:paraId="1137579B" w14:textId="77777777" w:rsidR="00BE2C11" w:rsidRDefault="00703508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132896B9" w14:textId="77777777" w:rsidR="00BE2C11" w:rsidRDefault="00703508">
            <w:pPr>
              <w:jc w:val="center"/>
            </w:pPr>
            <w:r>
              <w:t>6.03</w:t>
            </w:r>
          </w:p>
        </w:tc>
      </w:tr>
      <w:tr w:rsidR="00BE2C11" w14:paraId="5C2CDE11" w14:textId="77777777">
        <w:tc>
          <w:tcPr>
            <w:tcW w:w="1080" w:type="dxa"/>
          </w:tcPr>
          <w:p w14:paraId="67C4475A" w14:textId="77777777" w:rsidR="00BE2C11" w:rsidRDefault="00703508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6FF2353D" w14:textId="77777777" w:rsidR="00BE2C11" w:rsidRDefault="00703508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39F1546E" w14:textId="77777777" w:rsidR="00BE2C11" w:rsidRDefault="00703508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7A40CFC2" w14:textId="77777777" w:rsidR="00BE2C11" w:rsidRDefault="00703508">
            <w:pPr>
              <w:jc w:val="center"/>
            </w:pPr>
            <w:r>
              <w:t>1.52</w:t>
            </w:r>
          </w:p>
        </w:tc>
        <w:tc>
          <w:tcPr>
            <w:tcW w:w="1080" w:type="dxa"/>
          </w:tcPr>
          <w:p w14:paraId="236F307A" w14:textId="77777777" w:rsidR="00BE2C11" w:rsidRDefault="00703508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7BA37A7B" w14:textId="77777777" w:rsidR="00BE2C11" w:rsidRDefault="00703508">
            <w:pPr>
              <w:jc w:val="center"/>
            </w:pPr>
            <w:r>
              <w:t>3.32</w:t>
            </w:r>
          </w:p>
        </w:tc>
        <w:tc>
          <w:tcPr>
            <w:tcW w:w="1080" w:type="dxa"/>
          </w:tcPr>
          <w:p w14:paraId="499EA96F" w14:textId="77777777" w:rsidR="00BE2C11" w:rsidRDefault="00703508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66D6DEC3" w14:textId="77777777" w:rsidR="00BE2C11" w:rsidRDefault="00703508">
            <w:pPr>
              <w:jc w:val="center"/>
            </w:pPr>
            <w:r>
              <w:t>6.41</w:t>
            </w:r>
          </w:p>
        </w:tc>
      </w:tr>
      <w:tr w:rsidR="00BE2C11" w14:paraId="530562DE" w14:textId="77777777">
        <w:tc>
          <w:tcPr>
            <w:tcW w:w="1080" w:type="dxa"/>
          </w:tcPr>
          <w:p w14:paraId="40501C59" w14:textId="77777777" w:rsidR="00BE2C11" w:rsidRDefault="00703508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5C5C6AEE" w14:textId="77777777" w:rsidR="00BE2C11" w:rsidRDefault="00703508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607F1C2D" w14:textId="77777777" w:rsidR="00BE2C11" w:rsidRDefault="00703508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0768E3E3" w14:textId="77777777" w:rsidR="00BE2C11" w:rsidRDefault="00703508">
            <w:pPr>
              <w:jc w:val="center"/>
            </w:pPr>
            <w:r>
              <w:t>1.53</w:t>
            </w:r>
          </w:p>
        </w:tc>
        <w:tc>
          <w:tcPr>
            <w:tcW w:w="1080" w:type="dxa"/>
          </w:tcPr>
          <w:p w14:paraId="5DFB2067" w14:textId="77777777" w:rsidR="00BE2C11" w:rsidRDefault="00703508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0616FE51" w14:textId="77777777" w:rsidR="00BE2C11" w:rsidRDefault="00703508">
            <w:pPr>
              <w:jc w:val="center"/>
            </w:pPr>
            <w:r>
              <w:t>3.34</w:t>
            </w:r>
          </w:p>
        </w:tc>
        <w:tc>
          <w:tcPr>
            <w:tcW w:w="1080" w:type="dxa"/>
          </w:tcPr>
          <w:p w14:paraId="3B27164F" w14:textId="77777777" w:rsidR="00BE2C11" w:rsidRDefault="00703508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658FA6F8" w14:textId="77777777" w:rsidR="00BE2C11" w:rsidRDefault="00703508">
            <w:pPr>
              <w:jc w:val="center"/>
            </w:pPr>
            <w:r>
              <w:t>6.5</w:t>
            </w:r>
          </w:p>
        </w:tc>
      </w:tr>
      <w:tr w:rsidR="00BE2C11" w14:paraId="765DBE40" w14:textId="77777777">
        <w:tc>
          <w:tcPr>
            <w:tcW w:w="1080" w:type="dxa"/>
          </w:tcPr>
          <w:p w14:paraId="10AEB246" w14:textId="77777777" w:rsidR="00BE2C11" w:rsidRDefault="00703508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8F9CFD2" w14:textId="77777777" w:rsidR="00BE2C11" w:rsidRDefault="00703508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42A65B18" w14:textId="77777777" w:rsidR="00BE2C11" w:rsidRDefault="00703508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03017D37" w14:textId="77777777" w:rsidR="00BE2C11" w:rsidRDefault="00703508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6B2D641F" w14:textId="77777777" w:rsidR="00BE2C11" w:rsidRDefault="00703508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4766DB7F" w14:textId="77777777" w:rsidR="00BE2C11" w:rsidRDefault="00703508">
            <w:pPr>
              <w:jc w:val="center"/>
            </w:pPr>
            <w:r>
              <w:t>3.39</w:t>
            </w:r>
          </w:p>
        </w:tc>
        <w:tc>
          <w:tcPr>
            <w:tcW w:w="1080" w:type="dxa"/>
          </w:tcPr>
          <w:p w14:paraId="4FFF66A3" w14:textId="77777777" w:rsidR="00BE2C11" w:rsidRDefault="00703508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14114A58" w14:textId="77777777" w:rsidR="00BE2C11" w:rsidRDefault="00703508">
            <w:pPr>
              <w:jc w:val="center"/>
            </w:pPr>
            <w:r>
              <w:t>6.62</w:t>
            </w:r>
          </w:p>
        </w:tc>
      </w:tr>
      <w:tr w:rsidR="00BE2C11" w14:paraId="3E3C198C" w14:textId="77777777">
        <w:tc>
          <w:tcPr>
            <w:tcW w:w="1080" w:type="dxa"/>
          </w:tcPr>
          <w:p w14:paraId="05588481" w14:textId="77777777" w:rsidR="00BE2C11" w:rsidRDefault="00703508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2FE00807" w14:textId="77777777" w:rsidR="00BE2C11" w:rsidRDefault="00703508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40A0D31A" w14:textId="77777777" w:rsidR="00BE2C11" w:rsidRDefault="00703508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74CF6F1F" w14:textId="77777777" w:rsidR="00BE2C11" w:rsidRDefault="00703508">
            <w:pPr>
              <w:jc w:val="center"/>
            </w:pPr>
            <w:r>
              <w:t>1.68</w:t>
            </w:r>
          </w:p>
        </w:tc>
        <w:tc>
          <w:tcPr>
            <w:tcW w:w="1080" w:type="dxa"/>
          </w:tcPr>
          <w:p w14:paraId="54E700EE" w14:textId="77777777" w:rsidR="00BE2C11" w:rsidRDefault="00703508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3D1B904A" w14:textId="77777777" w:rsidR="00BE2C11" w:rsidRDefault="00703508">
            <w:pPr>
              <w:jc w:val="center"/>
            </w:pPr>
            <w:r>
              <w:t>3.39</w:t>
            </w:r>
          </w:p>
        </w:tc>
        <w:tc>
          <w:tcPr>
            <w:tcW w:w="1080" w:type="dxa"/>
          </w:tcPr>
          <w:p w14:paraId="657B3AF3" w14:textId="77777777" w:rsidR="00BE2C11" w:rsidRDefault="00703508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439174D6" w14:textId="77777777" w:rsidR="00BE2C11" w:rsidRDefault="00703508">
            <w:pPr>
              <w:jc w:val="center"/>
            </w:pPr>
            <w:r>
              <w:t>6.93</w:t>
            </w:r>
          </w:p>
        </w:tc>
      </w:tr>
      <w:tr w:rsidR="00BE2C11" w14:paraId="640AA3A8" w14:textId="77777777">
        <w:tc>
          <w:tcPr>
            <w:tcW w:w="1080" w:type="dxa"/>
          </w:tcPr>
          <w:p w14:paraId="22ACE79A" w14:textId="77777777" w:rsidR="00BE2C11" w:rsidRDefault="00703508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5E3DCD52" w14:textId="77777777" w:rsidR="00BE2C11" w:rsidRDefault="00703508">
            <w:pPr>
              <w:jc w:val="center"/>
            </w:pPr>
            <w:r>
              <w:t>0.42</w:t>
            </w:r>
          </w:p>
        </w:tc>
        <w:tc>
          <w:tcPr>
            <w:tcW w:w="1080" w:type="dxa"/>
          </w:tcPr>
          <w:p w14:paraId="03FA9C7B" w14:textId="77777777" w:rsidR="00BE2C11" w:rsidRDefault="00703508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051DE6B" w14:textId="77777777" w:rsidR="00BE2C11" w:rsidRDefault="00703508">
            <w:pPr>
              <w:jc w:val="center"/>
            </w:pPr>
            <w:r>
              <w:t>1.73</w:t>
            </w:r>
          </w:p>
        </w:tc>
        <w:tc>
          <w:tcPr>
            <w:tcW w:w="1080" w:type="dxa"/>
          </w:tcPr>
          <w:p w14:paraId="1FCE9081" w14:textId="77777777" w:rsidR="00BE2C11" w:rsidRDefault="00703508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528A7257" w14:textId="77777777" w:rsidR="00BE2C11" w:rsidRDefault="00703508">
            <w:pPr>
              <w:jc w:val="center"/>
            </w:pPr>
            <w:r>
              <w:t>3.42</w:t>
            </w:r>
          </w:p>
        </w:tc>
        <w:tc>
          <w:tcPr>
            <w:tcW w:w="1080" w:type="dxa"/>
          </w:tcPr>
          <w:p w14:paraId="24514667" w14:textId="77777777" w:rsidR="00BE2C11" w:rsidRDefault="00703508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5D06AC3E" w14:textId="77777777" w:rsidR="00BE2C11" w:rsidRDefault="00703508">
            <w:pPr>
              <w:jc w:val="center"/>
            </w:pPr>
            <w:r>
              <w:t>7.68</w:t>
            </w:r>
          </w:p>
        </w:tc>
      </w:tr>
      <w:tr w:rsidR="00BE2C11" w14:paraId="5F0BFF01" w14:textId="77777777">
        <w:tc>
          <w:tcPr>
            <w:tcW w:w="1080" w:type="dxa"/>
          </w:tcPr>
          <w:p w14:paraId="07355BC5" w14:textId="77777777" w:rsidR="00BE2C11" w:rsidRDefault="00703508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250E5216" w14:textId="77777777" w:rsidR="00BE2C11" w:rsidRDefault="00703508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316FCE57" w14:textId="77777777" w:rsidR="00BE2C11" w:rsidRDefault="00703508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294BA9DC" w14:textId="77777777" w:rsidR="00BE2C11" w:rsidRDefault="00703508">
            <w:pPr>
              <w:jc w:val="center"/>
            </w:pPr>
            <w:r>
              <w:t>1.77</w:t>
            </w:r>
          </w:p>
        </w:tc>
        <w:tc>
          <w:tcPr>
            <w:tcW w:w="1080" w:type="dxa"/>
          </w:tcPr>
          <w:p w14:paraId="56C036FC" w14:textId="77777777" w:rsidR="00BE2C11" w:rsidRDefault="00703508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270A4820" w14:textId="77777777" w:rsidR="00BE2C11" w:rsidRDefault="00703508">
            <w:pPr>
              <w:jc w:val="center"/>
            </w:pPr>
            <w:r>
              <w:t>3.46</w:t>
            </w:r>
          </w:p>
        </w:tc>
        <w:tc>
          <w:tcPr>
            <w:tcW w:w="1080" w:type="dxa"/>
          </w:tcPr>
          <w:p w14:paraId="507DC0A7" w14:textId="77777777" w:rsidR="00BE2C11" w:rsidRDefault="00703508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03549605" w14:textId="77777777" w:rsidR="00BE2C11" w:rsidRDefault="00703508">
            <w:pPr>
              <w:jc w:val="center"/>
            </w:pPr>
            <w:r>
              <w:t>7.94</w:t>
            </w:r>
          </w:p>
        </w:tc>
      </w:tr>
      <w:tr w:rsidR="00BE2C11" w14:paraId="5D9C38C3" w14:textId="77777777">
        <w:tc>
          <w:tcPr>
            <w:tcW w:w="1080" w:type="dxa"/>
          </w:tcPr>
          <w:p w14:paraId="6A42A440" w14:textId="77777777" w:rsidR="00BE2C11" w:rsidRDefault="00703508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19A428C2" w14:textId="77777777" w:rsidR="00BE2C11" w:rsidRDefault="00703508">
            <w:pPr>
              <w:jc w:val="center"/>
            </w:pPr>
            <w:r>
              <w:t>0.45</w:t>
            </w:r>
          </w:p>
        </w:tc>
        <w:tc>
          <w:tcPr>
            <w:tcW w:w="1080" w:type="dxa"/>
          </w:tcPr>
          <w:p w14:paraId="49BC5778" w14:textId="77777777" w:rsidR="00BE2C11" w:rsidRDefault="00703508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59746AE3" w14:textId="77777777" w:rsidR="00BE2C11" w:rsidRDefault="00703508">
            <w:pPr>
              <w:jc w:val="center"/>
            </w:pPr>
            <w:r>
              <w:t>1.82</w:t>
            </w:r>
          </w:p>
        </w:tc>
        <w:tc>
          <w:tcPr>
            <w:tcW w:w="1080" w:type="dxa"/>
          </w:tcPr>
          <w:p w14:paraId="62356D90" w14:textId="77777777" w:rsidR="00BE2C11" w:rsidRDefault="00703508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36B92B1E" w14:textId="77777777" w:rsidR="00BE2C11" w:rsidRDefault="00703508">
            <w:pPr>
              <w:jc w:val="center"/>
            </w:pPr>
            <w:r>
              <w:t>3.48</w:t>
            </w:r>
          </w:p>
        </w:tc>
        <w:tc>
          <w:tcPr>
            <w:tcW w:w="1080" w:type="dxa"/>
          </w:tcPr>
          <w:p w14:paraId="78B7F6C3" w14:textId="77777777" w:rsidR="00BE2C11" w:rsidRDefault="00703508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44828103" w14:textId="77777777" w:rsidR="00BE2C11" w:rsidRDefault="00703508">
            <w:pPr>
              <w:jc w:val="center"/>
            </w:pPr>
            <w:r>
              <w:t>8.42</w:t>
            </w:r>
          </w:p>
        </w:tc>
      </w:tr>
      <w:tr w:rsidR="00BE2C11" w14:paraId="1C9F1B64" w14:textId="77777777">
        <w:tc>
          <w:tcPr>
            <w:tcW w:w="1080" w:type="dxa"/>
          </w:tcPr>
          <w:p w14:paraId="4D3A8787" w14:textId="77777777" w:rsidR="00BE2C11" w:rsidRDefault="00703508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596E1517" w14:textId="77777777" w:rsidR="00BE2C11" w:rsidRDefault="00703508">
            <w:pPr>
              <w:jc w:val="center"/>
            </w:pPr>
            <w:r>
              <w:t>0.52</w:t>
            </w:r>
          </w:p>
        </w:tc>
        <w:tc>
          <w:tcPr>
            <w:tcW w:w="1080" w:type="dxa"/>
          </w:tcPr>
          <w:p w14:paraId="6F2C0565" w14:textId="77777777" w:rsidR="00BE2C11" w:rsidRDefault="00703508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06D7DF11" w14:textId="77777777" w:rsidR="00BE2C11" w:rsidRDefault="00703508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22954DE5" w14:textId="77777777" w:rsidR="00BE2C11" w:rsidRDefault="00703508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54D9FEF1" w14:textId="77777777" w:rsidR="00BE2C11" w:rsidRDefault="00703508">
            <w:pPr>
              <w:jc w:val="center"/>
            </w:pPr>
            <w:r>
              <w:t>3.55</w:t>
            </w:r>
          </w:p>
        </w:tc>
        <w:tc>
          <w:tcPr>
            <w:tcW w:w="1080" w:type="dxa"/>
          </w:tcPr>
          <w:p w14:paraId="4A163898" w14:textId="77777777" w:rsidR="00BE2C11" w:rsidRDefault="00703508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5185FF47" w14:textId="77777777" w:rsidR="00BE2C11" w:rsidRDefault="00703508">
            <w:pPr>
              <w:jc w:val="center"/>
            </w:pPr>
            <w:r>
              <w:t>9.54</w:t>
            </w:r>
          </w:p>
        </w:tc>
      </w:tr>
      <w:tr w:rsidR="00BE2C11" w14:paraId="478D8A80" w14:textId="77777777">
        <w:tc>
          <w:tcPr>
            <w:tcW w:w="1080" w:type="dxa"/>
          </w:tcPr>
          <w:p w14:paraId="1EEA8194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2579D1BA" w14:textId="77777777" w:rsidR="00BE2C11" w:rsidRDefault="00703508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4D6F8092" w14:textId="77777777" w:rsidR="00BE2C11" w:rsidRDefault="00703508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49A43D20" w14:textId="77777777" w:rsidR="00BE2C11" w:rsidRDefault="00703508">
            <w:pPr>
              <w:jc w:val="center"/>
            </w:pPr>
            <w:r>
              <w:t>1.91</w:t>
            </w:r>
          </w:p>
        </w:tc>
        <w:tc>
          <w:tcPr>
            <w:tcW w:w="1080" w:type="dxa"/>
          </w:tcPr>
          <w:p w14:paraId="3CC9D788" w14:textId="77777777" w:rsidR="00BE2C11" w:rsidRDefault="00703508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265E4D41" w14:textId="77777777" w:rsidR="00BE2C11" w:rsidRDefault="00703508">
            <w:pPr>
              <w:jc w:val="center"/>
            </w:pPr>
            <w:r>
              <w:t>3.59</w:t>
            </w:r>
          </w:p>
        </w:tc>
        <w:tc>
          <w:tcPr>
            <w:tcW w:w="1080" w:type="dxa"/>
          </w:tcPr>
          <w:p w14:paraId="0AC69015" w14:textId="77777777" w:rsidR="00BE2C11" w:rsidRDefault="00703508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7E922475" w14:textId="77777777" w:rsidR="00BE2C11" w:rsidRDefault="00703508">
            <w:pPr>
              <w:jc w:val="center"/>
            </w:pPr>
            <w:r>
              <w:t>9.65</w:t>
            </w:r>
          </w:p>
        </w:tc>
      </w:tr>
      <w:tr w:rsidR="00BE2C11" w14:paraId="3A333988" w14:textId="77777777">
        <w:tc>
          <w:tcPr>
            <w:tcW w:w="1080" w:type="dxa"/>
          </w:tcPr>
          <w:p w14:paraId="1C071CDB" w14:textId="77777777" w:rsidR="00BE2C11" w:rsidRDefault="00703508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57EAB48E" w14:textId="77777777" w:rsidR="00BE2C11" w:rsidRDefault="00703508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621D91DC" w14:textId="77777777" w:rsidR="00BE2C11" w:rsidRDefault="00703508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2371A2CE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97F724E" w14:textId="77777777" w:rsidR="00BE2C11" w:rsidRDefault="00703508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09510064" w14:textId="77777777" w:rsidR="00BE2C11" w:rsidRDefault="00703508">
            <w:pPr>
              <w:jc w:val="center"/>
            </w:pPr>
            <w:r>
              <w:t>3.64</w:t>
            </w:r>
          </w:p>
        </w:tc>
        <w:tc>
          <w:tcPr>
            <w:tcW w:w="1080" w:type="dxa"/>
          </w:tcPr>
          <w:p w14:paraId="0388BEF2" w14:textId="77777777" w:rsidR="00BE2C11" w:rsidRDefault="00703508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3011E963" w14:textId="77777777" w:rsidR="00BE2C11" w:rsidRDefault="00703508">
            <w:pPr>
              <w:jc w:val="center"/>
            </w:pPr>
            <w:r>
              <w:t>10.46</w:t>
            </w:r>
          </w:p>
        </w:tc>
      </w:tr>
      <w:tr w:rsidR="00BE2C11" w14:paraId="1789FB5E" w14:textId="77777777">
        <w:tc>
          <w:tcPr>
            <w:tcW w:w="1080" w:type="dxa"/>
          </w:tcPr>
          <w:p w14:paraId="5A32E395" w14:textId="77777777" w:rsidR="00BE2C11" w:rsidRDefault="00703508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D51A86A" w14:textId="77777777" w:rsidR="00BE2C11" w:rsidRDefault="00703508">
            <w:pPr>
              <w:jc w:val="center"/>
            </w:pPr>
            <w:r>
              <w:t>0.73</w:t>
            </w:r>
          </w:p>
        </w:tc>
        <w:tc>
          <w:tcPr>
            <w:tcW w:w="1080" w:type="dxa"/>
          </w:tcPr>
          <w:p w14:paraId="70B6C9D0" w14:textId="77777777" w:rsidR="00BE2C11" w:rsidRDefault="00703508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2F693290" w14:textId="77777777" w:rsidR="00BE2C11" w:rsidRDefault="00703508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71C59DD8" w14:textId="77777777" w:rsidR="00BE2C11" w:rsidRDefault="00703508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45455803" w14:textId="77777777" w:rsidR="00BE2C11" w:rsidRDefault="00703508">
            <w:pPr>
              <w:jc w:val="center"/>
            </w:pPr>
            <w:r>
              <w:t>3.68</w:t>
            </w:r>
          </w:p>
        </w:tc>
        <w:tc>
          <w:tcPr>
            <w:tcW w:w="1080" w:type="dxa"/>
          </w:tcPr>
          <w:p w14:paraId="104E3E57" w14:textId="77777777" w:rsidR="00BE2C11" w:rsidRDefault="00703508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24BA3B84" w14:textId="77777777" w:rsidR="00BE2C11" w:rsidRDefault="00703508">
            <w:pPr>
              <w:jc w:val="center"/>
            </w:pPr>
            <w:r>
              <w:t>11.41</w:t>
            </w:r>
          </w:p>
        </w:tc>
      </w:tr>
      <w:tr w:rsidR="00BE2C11" w14:paraId="1AEB9FE8" w14:textId="77777777">
        <w:tc>
          <w:tcPr>
            <w:tcW w:w="1080" w:type="dxa"/>
          </w:tcPr>
          <w:p w14:paraId="237CF268" w14:textId="77777777" w:rsidR="00BE2C11" w:rsidRDefault="00703508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0B6C4E89" w14:textId="77777777" w:rsidR="00BE2C11" w:rsidRDefault="00703508">
            <w:pPr>
              <w:jc w:val="center"/>
            </w:pPr>
            <w:r>
              <w:t>0.74</w:t>
            </w:r>
          </w:p>
        </w:tc>
        <w:tc>
          <w:tcPr>
            <w:tcW w:w="1080" w:type="dxa"/>
          </w:tcPr>
          <w:p w14:paraId="550D8D93" w14:textId="77777777" w:rsidR="00BE2C11" w:rsidRDefault="00703508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03FD15E6" w14:textId="77777777" w:rsidR="00BE2C11" w:rsidRDefault="00703508">
            <w:pPr>
              <w:jc w:val="center"/>
            </w:pPr>
            <w:r>
              <w:t>2.13</w:t>
            </w:r>
          </w:p>
        </w:tc>
        <w:tc>
          <w:tcPr>
            <w:tcW w:w="1080" w:type="dxa"/>
          </w:tcPr>
          <w:p w14:paraId="1F3DD5B3" w14:textId="77777777" w:rsidR="00BE2C11" w:rsidRDefault="00703508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223BEFE6" w14:textId="77777777" w:rsidR="00BE2C11" w:rsidRDefault="00703508">
            <w:pPr>
              <w:jc w:val="center"/>
            </w:pPr>
            <w:r>
              <w:t>3.98</w:t>
            </w:r>
          </w:p>
        </w:tc>
        <w:tc>
          <w:tcPr>
            <w:tcW w:w="1080" w:type="dxa"/>
          </w:tcPr>
          <w:p w14:paraId="706F030C" w14:textId="77777777" w:rsidR="00BE2C11" w:rsidRDefault="00703508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6DD4E1E9" w14:textId="77777777" w:rsidR="00BE2C11" w:rsidRDefault="00703508">
            <w:pPr>
              <w:jc w:val="center"/>
            </w:pPr>
            <w:r>
              <w:t>11.69</w:t>
            </w:r>
          </w:p>
        </w:tc>
      </w:tr>
      <w:tr w:rsidR="00BE2C11" w14:paraId="6B91AD3D" w14:textId="77777777">
        <w:tc>
          <w:tcPr>
            <w:tcW w:w="1080" w:type="dxa"/>
          </w:tcPr>
          <w:p w14:paraId="5C624F49" w14:textId="77777777" w:rsidR="00BE2C11" w:rsidRDefault="00703508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428892B7" w14:textId="77777777" w:rsidR="00BE2C11" w:rsidRDefault="00703508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0C713F3D" w14:textId="77777777" w:rsidR="00BE2C11" w:rsidRDefault="00703508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6F93C8F2" w14:textId="77777777" w:rsidR="00BE2C11" w:rsidRDefault="00703508">
            <w:pPr>
              <w:jc w:val="center"/>
            </w:pPr>
            <w:r>
              <w:t>2.2</w:t>
            </w:r>
          </w:p>
        </w:tc>
        <w:tc>
          <w:tcPr>
            <w:tcW w:w="1080" w:type="dxa"/>
          </w:tcPr>
          <w:p w14:paraId="1390D830" w14:textId="77777777" w:rsidR="00BE2C11" w:rsidRDefault="00703508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36C26F0C" w14:textId="77777777" w:rsidR="00BE2C11" w:rsidRDefault="00703508">
            <w:pPr>
              <w:jc w:val="center"/>
            </w:pPr>
            <w:r>
              <w:t>4.06</w:t>
            </w:r>
          </w:p>
        </w:tc>
        <w:tc>
          <w:tcPr>
            <w:tcW w:w="1080" w:type="dxa"/>
          </w:tcPr>
          <w:p w14:paraId="5C2AEF62" w14:textId="77777777" w:rsidR="00BE2C11" w:rsidRDefault="00703508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762E5C23" w14:textId="77777777" w:rsidR="00BE2C11" w:rsidRDefault="00703508">
            <w:pPr>
              <w:jc w:val="center"/>
            </w:pPr>
            <w:r>
              <w:t>12.03</w:t>
            </w:r>
          </w:p>
        </w:tc>
      </w:tr>
      <w:tr w:rsidR="00BE2C11" w14:paraId="607A8CAD" w14:textId="77777777">
        <w:tc>
          <w:tcPr>
            <w:tcW w:w="1080" w:type="dxa"/>
          </w:tcPr>
          <w:p w14:paraId="4EAFE72F" w14:textId="77777777" w:rsidR="00BE2C11" w:rsidRDefault="00703508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D44D0D0" w14:textId="77777777" w:rsidR="00BE2C11" w:rsidRDefault="00703508">
            <w:pPr>
              <w:jc w:val="center"/>
            </w:pPr>
            <w:r>
              <w:t>0.82</w:t>
            </w:r>
          </w:p>
        </w:tc>
        <w:tc>
          <w:tcPr>
            <w:tcW w:w="1080" w:type="dxa"/>
          </w:tcPr>
          <w:p w14:paraId="640B9420" w14:textId="77777777" w:rsidR="00BE2C11" w:rsidRDefault="00703508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2B3E844A" w14:textId="77777777" w:rsidR="00BE2C11" w:rsidRDefault="00703508">
            <w:pPr>
              <w:jc w:val="center"/>
            </w:pPr>
            <w:r>
              <w:t>2.38</w:t>
            </w:r>
          </w:p>
        </w:tc>
        <w:tc>
          <w:tcPr>
            <w:tcW w:w="1080" w:type="dxa"/>
          </w:tcPr>
          <w:p w14:paraId="1865DD9B" w14:textId="77777777" w:rsidR="00BE2C11" w:rsidRDefault="00703508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16F34B2B" w14:textId="77777777" w:rsidR="00BE2C11" w:rsidRDefault="00703508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0E976B85" w14:textId="77777777" w:rsidR="00BE2C11" w:rsidRDefault="00703508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620477F3" w14:textId="77777777" w:rsidR="00BE2C11" w:rsidRDefault="00703508">
            <w:pPr>
              <w:jc w:val="center"/>
            </w:pPr>
            <w:r>
              <w:t>12.42</w:t>
            </w:r>
          </w:p>
        </w:tc>
      </w:tr>
    </w:tbl>
    <w:p w14:paraId="5873BC29" w14:textId="77777777" w:rsidR="00BE2C11" w:rsidRDefault="00703508">
      <w:r>
        <w:rPr>
          <w:rFonts w:ascii="Times New Roman" w:hAnsi="Times New Roman"/>
          <w:sz w:val="28"/>
        </w:rPr>
        <w:br/>
        <w:t xml:space="preserve">1.2. </w:t>
      </w:r>
      <w:r>
        <w:rPr>
          <w:rFonts w:ascii="Times New Roman" w:hAnsi="Times New Roman"/>
          <w:sz w:val="28"/>
        </w:rPr>
        <w:t>Эмпирическая функция распределения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F*(x)=nₓ/n,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nₓ – количество вариант строго меньших x в выборке, n – об</w:t>
      </w:r>
      <w:r>
        <w:rPr>
          <w:rFonts w:ascii="Times New Roman" w:hAnsi="Times New Roman"/>
          <w:sz w:val="28"/>
        </w:rPr>
        <w:t>ъем выборки.</w:t>
      </w:r>
    </w:p>
    <w:p w14:paraId="6B065FA3" w14:textId="77777777" w:rsidR="00BE2C11" w:rsidRDefault="0070350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49"/>
        <w:gridCol w:w="720"/>
        <w:gridCol w:w="720"/>
      </w:tblGrid>
      <w:tr w:rsidR="00BE2C11" w14:paraId="4DA48869" w14:textId="77777777">
        <w:tc>
          <w:tcPr>
            <w:tcW w:w="720" w:type="dxa"/>
          </w:tcPr>
          <w:p w14:paraId="6E8FDBE2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FF36E0E" w14:textId="77777777" w:rsidR="00BE2C11" w:rsidRDefault="0070350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8D1D9CA" w14:textId="77777777" w:rsidR="00BE2C11" w:rsidRDefault="0070350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59CF7E6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1DEDA0A" w14:textId="77777777" w:rsidR="00BE2C11" w:rsidRDefault="0070350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D5FA746" w14:textId="77777777" w:rsidR="00BE2C11" w:rsidRDefault="0070350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9A0E2CD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C29990F" w14:textId="77777777" w:rsidR="00BE2C11" w:rsidRDefault="0070350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2E18BFA" w14:textId="77777777" w:rsidR="00BE2C11" w:rsidRDefault="0070350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1C399CA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7EF950D" w14:textId="77777777" w:rsidR="00BE2C11" w:rsidRDefault="0070350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D360D2E" w14:textId="77777777" w:rsidR="00BE2C11" w:rsidRDefault="00703508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BE2C11" w14:paraId="5AC91552" w14:textId="77777777">
        <w:tc>
          <w:tcPr>
            <w:tcW w:w="720" w:type="dxa"/>
          </w:tcPr>
          <w:p w14:paraId="3C11F0CC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74F94FC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631336FA" w14:textId="77777777" w:rsidR="00BE2C11" w:rsidRDefault="00703508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7330EDD5" w14:textId="77777777" w:rsidR="00BE2C11" w:rsidRDefault="00703508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3720FC7D" w14:textId="77777777" w:rsidR="00BE2C11" w:rsidRDefault="00703508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078327D9" w14:textId="77777777" w:rsidR="00BE2C11" w:rsidRDefault="00703508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4D9C5A8A" w14:textId="77777777" w:rsidR="00BE2C11" w:rsidRDefault="00703508">
            <w:pPr>
              <w:jc w:val="center"/>
            </w:pPr>
            <w:r>
              <w:t>2.9</w:t>
            </w:r>
          </w:p>
        </w:tc>
        <w:tc>
          <w:tcPr>
            <w:tcW w:w="720" w:type="dxa"/>
          </w:tcPr>
          <w:p w14:paraId="024A4E82" w14:textId="77777777" w:rsidR="00BE2C11" w:rsidRDefault="00703508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77B273B1" w14:textId="77777777" w:rsidR="00BE2C11" w:rsidRDefault="00703508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140D3C6D" w14:textId="77777777" w:rsidR="00BE2C11" w:rsidRDefault="00703508">
            <w:pPr>
              <w:jc w:val="center"/>
            </w:pPr>
            <w:r>
              <w:t>5.17</w:t>
            </w:r>
          </w:p>
        </w:tc>
        <w:tc>
          <w:tcPr>
            <w:tcW w:w="720" w:type="dxa"/>
          </w:tcPr>
          <w:p w14:paraId="5AD3D406" w14:textId="77777777" w:rsidR="00BE2C11" w:rsidRDefault="00703508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0B79CD63" w14:textId="77777777" w:rsidR="00BE2C11" w:rsidRDefault="00703508">
            <w:pPr>
              <w:jc w:val="center"/>
            </w:pPr>
            <w:r>
              <w:t>0.83</w:t>
            </w:r>
          </w:p>
        </w:tc>
      </w:tr>
      <w:tr w:rsidR="00BE2C11" w14:paraId="7A088A51" w14:textId="77777777">
        <w:tc>
          <w:tcPr>
            <w:tcW w:w="720" w:type="dxa"/>
          </w:tcPr>
          <w:p w14:paraId="6F43DA21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1914210C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44482FB" w14:textId="77777777" w:rsidR="00BE2C11" w:rsidRDefault="00703508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361A4CF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720" w:type="dxa"/>
          </w:tcPr>
          <w:p w14:paraId="13FC79EF" w14:textId="77777777" w:rsidR="00BE2C11" w:rsidRDefault="00703508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57DE8C68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0FBD4FAB" w14:textId="77777777" w:rsidR="00BE2C11" w:rsidRDefault="00703508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CA61D73" w14:textId="77777777" w:rsidR="00BE2C11" w:rsidRDefault="00703508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3BC4A5CF" w14:textId="77777777" w:rsidR="00BE2C11" w:rsidRDefault="00703508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0219D8BC" w14:textId="77777777" w:rsidR="00BE2C11" w:rsidRDefault="00703508">
            <w:pPr>
              <w:jc w:val="center"/>
            </w:pPr>
            <w:r>
              <w:t>5.71</w:t>
            </w:r>
          </w:p>
        </w:tc>
        <w:tc>
          <w:tcPr>
            <w:tcW w:w="720" w:type="dxa"/>
          </w:tcPr>
          <w:p w14:paraId="349C524E" w14:textId="77777777" w:rsidR="00BE2C11" w:rsidRDefault="00703508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6C0E420B" w14:textId="77777777" w:rsidR="00BE2C11" w:rsidRDefault="00703508">
            <w:pPr>
              <w:jc w:val="center"/>
            </w:pPr>
            <w:r>
              <w:t>0.84</w:t>
            </w:r>
          </w:p>
        </w:tc>
      </w:tr>
      <w:tr w:rsidR="00BE2C11" w14:paraId="092220DC" w14:textId="77777777">
        <w:tc>
          <w:tcPr>
            <w:tcW w:w="720" w:type="dxa"/>
          </w:tcPr>
          <w:p w14:paraId="34AF3C0A" w14:textId="77777777" w:rsidR="00BE2C11" w:rsidRDefault="00703508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19F13CA" w14:textId="77777777" w:rsidR="00BE2C11" w:rsidRDefault="00703508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EC70327" w14:textId="77777777" w:rsidR="00BE2C11" w:rsidRDefault="00703508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03D0AFAF" w14:textId="77777777" w:rsidR="00BE2C11" w:rsidRDefault="00703508">
            <w:pPr>
              <w:jc w:val="center"/>
            </w:pPr>
            <w:r>
              <w:t>1.33</w:t>
            </w:r>
          </w:p>
        </w:tc>
        <w:tc>
          <w:tcPr>
            <w:tcW w:w="720" w:type="dxa"/>
          </w:tcPr>
          <w:p w14:paraId="77F08F1C" w14:textId="77777777" w:rsidR="00BE2C11" w:rsidRDefault="00703508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62AF0A66" w14:textId="77777777" w:rsidR="00BE2C11" w:rsidRDefault="00703508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702ED42D" w14:textId="77777777" w:rsidR="00BE2C11" w:rsidRDefault="00703508">
            <w:pPr>
              <w:jc w:val="center"/>
            </w:pPr>
            <w:r>
              <w:t>3.24</w:t>
            </w:r>
          </w:p>
        </w:tc>
        <w:tc>
          <w:tcPr>
            <w:tcW w:w="720" w:type="dxa"/>
          </w:tcPr>
          <w:p w14:paraId="4F8EBC7B" w14:textId="77777777" w:rsidR="00BE2C11" w:rsidRDefault="00703508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31E19785" w14:textId="77777777" w:rsidR="00BE2C11" w:rsidRDefault="00703508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367EA52E" w14:textId="77777777" w:rsidR="00BE2C11" w:rsidRDefault="00703508">
            <w:pPr>
              <w:jc w:val="center"/>
            </w:pPr>
            <w:r>
              <w:t>5.96</w:t>
            </w:r>
          </w:p>
        </w:tc>
        <w:tc>
          <w:tcPr>
            <w:tcW w:w="720" w:type="dxa"/>
          </w:tcPr>
          <w:p w14:paraId="3393A3B6" w14:textId="77777777" w:rsidR="00BE2C11" w:rsidRDefault="00703508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41FC5A54" w14:textId="77777777" w:rsidR="00BE2C11" w:rsidRDefault="00703508">
            <w:pPr>
              <w:jc w:val="center"/>
            </w:pPr>
            <w:r>
              <w:t>0.85</w:t>
            </w:r>
          </w:p>
        </w:tc>
      </w:tr>
      <w:tr w:rsidR="00BE2C11" w14:paraId="71D78C9C" w14:textId="77777777">
        <w:tc>
          <w:tcPr>
            <w:tcW w:w="720" w:type="dxa"/>
          </w:tcPr>
          <w:p w14:paraId="7D535150" w14:textId="77777777" w:rsidR="00BE2C11" w:rsidRDefault="00703508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00636F84" w14:textId="77777777" w:rsidR="00BE2C11" w:rsidRDefault="00703508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1B9BB67" w14:textId="77777777" w:rsidR="00BE2C11" w:rsidRDefault="00703508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4D57047C" w14:textId="77777777" w:rsidR="00BE2C11" w:rsidRDefault="00703508">
            <w:pPr>
              <w:jc w:val="center"/>
            </w:pPr>
            <w:r>
              <w:t>1.37</w:t>
            </w:r>
          </w:p>
        </w:tc>
        <w:tc>
          <w:tcPr>
            <w:tcW w:w="720" w:type="dxa"/>
          </w:tcPr>
          <w:p w14:paraId="1E53D564" w14:textId="77777777" w:rsidR="00BE2C11" w:rsidRDefault="00703508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112E1467" w14:textId="77777777" w:rsidR="00BE2C11" w:rsidRDefault="00703508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2FD17A4D" w14:textId="77777777" w:rsidR="00BE2C11" w:rsidRDefault="00703508">
            <w:pPr>
              <w:jc w:val="center"/>
            </w:pPr>
            <w:r>
              <w:t>3.28</w:t>
            </w:r>
          </w:p>
        </w:tc>
        <w:tc>
          <w:tcPr>
            <w:tcW w:w="720" w:type="dxa"/>
          </w:tcPr>
          <w:p w14:paraId="124DAF5F" w14:textId="77777777" w:rsidR="00BE2C11" w:rsidRDefault="00703508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494D895B" w14:textId="77777777" w:rsidR="00BE2C11" w:rsidRDefault="00703508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3E9B4A97" w14:textId="77777777" w:rsidR="00BE2C11" w:rsidRDefault="00703508">
            <w:pPr>
              <w:jc w:val="center"/>
            </w:pPr>
            <w:r>
              <w:t>6.03</w:t>
            </w:r>
          </w:p>
        </w:tc>
        <w:tc>
          <w:tcPr>
            <w:tcW w:w="720" w:type="dxa"/>
          </w:tcPr>
          <w:p w14:paraId="66895739" w14:textId="77777777" w:rsidR="00BE2C11" w:rsidRDefault="00703508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3DE413C7" w14:textId="77777777" w:rsidR="00BE2C11" w:rsidRDefault="00703508">
            <w:pPr>
              <w:jc w:val="center"/>
            </w:pPr>
            <w:r>
              <w:t>0.86</w:t>
            </w:r>
          </w:p>
        </w:tc>
      </w:tr>
      <w:tr w:rsidR="00BE2C11" w14:paraId="7897B6E6" w14:textId="77777777">
        <w:tc>
          <w:tcPr>
            <w:tcW w:w="720" w:type="dxa"/>
          </w:tcPr>
          <w:p w14:paraId="753A3C46" w14:textId="77777777" w:rsidR="00BE2C11" w:rsidRDefault="00703508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56273028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386F4992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2066341E" w14:textId="77777777" w:rsidR="00BE2C11" w:rsidRDefault="00703508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0BEA20B8" w14:textId="77777777" w:rsidR="00BE2C11" w:rsidRDefault="00703508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2FF5E0B4" w14:textId="77777777" w:rsidR="00BE2C11" w:rsidRDefault="00703508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06BA132A" w14:textId="77777777" w:rsidR="00BE2C11" w:rsidRDefault="00703508">
            <w:pPr>
              <w:jc w:val="center"/>
            </w:pPr>
            <w:r>
              <w:t>3.31</w:t>
            </w:r>
          </w:p>
        </w:tc>
        <w:tc>
          <w:tcPr>
            <w:tcW w:w="720" w:type="dxa"/>
          </w:tcPr>
          <w:p w14:paraId="2B7DE775" w14:textId="77777777" w:rsidR="00BE2C11" w:rsidRDefault="00703508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18254BFF" w14:textId="77777777" w:rsidR="00BE2C11" w:rsidRDefault="00703508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69E13CF7" w14:textId="77777777" w:rsidR="00BE2C11" w:rsidRDefault="00703508">
            <w:pPr>
              <w:jc w:val="center"/>
            </w:pPr>
            <w:r>
              <w:t>6.41</w:t>
            </w:r>
          </w:p>
        </w:tc>
        <w:tc>
          <w:tcPr>
            <w:tcW w:w="720" w:type="dxa"/>
          </w:tcPr>
          <w:p w14:paraId="00ECCCF1" w14:textId="77777777" w:rsidR="00BE2C11" w:rsidRDefault="00703508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177EDAAC" w14:textId="77777777" w:rsidR="00BE2C11" w:rsidRDefault="00703508">
            <w:pPr>
              <w:jc w:val="center"/>
            </w:pPr>
            <w:r>
              <w:t>0.87</w:t>
            </w:r>
          </w:p>
        </w:tc>
      </w:tr>
      <w:tr w:rsidR="00BE2C11" w14:paraId="53172344" w14:textId="77777777">
        <w:tc>
          <w:tcPr>
            <w:tcW w:w="720" w:type="dxa"/>
          </w:tcPr>
          <w:p w14:paraId="6F5086A8" w14:textId="77777777" w:rsidR="00BE2C11" w:rsidRDefault="00703508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7F4ACF3E" w14:textId="77777777" w:rsidR="00BE2C11" w:rsidRDefault="00703508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3FD733C" w14:textId="77777777" w:rsidR="00BE2C11" w:rsidRDefault="00703508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5D3AAC6C" w14:textId="77777777" w:rsidR="00BE2C11" w:rsidRDefault="00703508">
            <w:pPr>
              <w:jc w:val="center"/>
            </w:pPr>
            <w:r>
              <w:t>1.52</w:t>
            </w:r>
          </w:p>
        </w:tc>
        <w:tc>
          <w:tcPr>
            <w:tcW w:w="720" w:type="dxa"/>
          </w:tcPr>
          <w:p w14:paraId="2EF58D2B" w14:textId="77777777" w:rsidR="00BE2C11" w:rsidRDefault="00703508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1D356D9C" w14:textId="77777777" w:rsidR="00BE2C11" w:rsidRDefault="00703508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25BABBFC" w14:textId="77777777" w:rsidR="00BE2C11" w:rsidRDefault="00703508">
            <w:pPr>
              <w:jc w:val="center"/>
            </w:pPr>
            <w:r>
              <w:t>3.32</w:t>
            </w:r>
          </w:p>
        </w:tc>
        <w:tc>
          <w:tcPr>
            <w:tcW w:w="720" w:type="dxa"/>
          </w:tcPr>
          <w:p w14:paraId="07CA82E0" w14:textId="77777777" w:rsidR="00BE2C11" w:rsidRDefault="00703508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7F0B740F" w14:textId="77777777" w:rsidR="00BE2C11" w:rsidRDefault="00703508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7570557D" w14:textId="77777777" w:rsidR="00BE2C11" w:rsidRDefault="00703508">
            <w:pPr>
              <w:jc w:val="center"/>
            </w:pPr>
            <w:r>
              <w:t>6.5</w:t>
            </w:r>
          </w:p>
        </w:tc>
        <w:tc>
          <w:tcPr>
            <w:tcW w:w="720" w:type="dxa"/>
          </w:tcPr>
          <w:p w14:paraId="718C87EE" w14:textId="77777777" w:rsidR="00BE2C11" w:rsidRDefault="00703508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3747A87A" w14:textId="77777777" w:rsidR="00BE2C11" w:rsidRDefault="00703508">
            <w:pPr>
              <w:jc w:val="center"/>
            </w:pPr>
            <w:r>
              <w:t>0.88</w:t>
            </w:r>
          </w:p>
        </w:tc>
      </w:tr>
      <w:tr w:rsidR="00BE2C11" w14:paraId="1E0B3B62" w14:textId="77777777">
        <w:tc>
          <w:tcPr>
            <w:tcW w:w="720" w:type="dxa"/>
          </w:tcPr>
          <w:p w14:paraId="39B0C477" w14:textId="77777777" w:rsidR="00BE2C11" w:rsidRDefault="00703508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4D6DDE20" w14:textId="77777777" w:rsidR="00BE2C11" w:rsidRDefault="00703508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0AEF43C0" w14:textId="77777777" w:rsidR="00BE2C11" w:rsidRDefault="00703508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1806D33A" w14:textId="77777777" w:rsidR="00BE2C11" w:rsidRDefault="00703508">
            <w:pPr>
              <w:jc w:val="center"/>
            </w:pPr>
            <w:r>
              <w:t>1.53</w:t>
            </w:r>
          </w:p>
        </w:tc>
        <w:tc>
          <w:tcPr>
            <w:tcW w:w="720" w:type="dxa"/>
          </w:tcPr>
          <w:p w14:paraId="58E20D91" w14:textId="77777777" w:rsidR="00BE2C11" w:rsidRDefault="00703508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732F6809" w14:textId="77777777" w:rsidR="00BE2C11" w:rsidRDefault="00703508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7CB724D7" w14:textId="77777777" w:rsidR="00BE2C11" w:rsidRDefault="00703508">
            <w:pPr>
              <w:jc w:val="center"/>
            </w:pPr>
            <w:r>
              <w:t>3.34</w:t>
            </w:r>
          </w:p>
        </w:tc>
        <w:tc>
          <w:tcPr>
            <w:tcW w:w="720" w:type="dxa"/>
          </w:tcPr>
          <w:p w14:paraId="190D4AD0" w14:textId="77777777" w:rsidR="00BE2C11" w:rsidRDefault="00703508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2DFBC709" w14:textId="77777777" w:rsidR="00BE2C11" w:rsidRDefault="00703508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2F0F63F6" w14:textId="77777777" w:rsidR="00BE2C11" w:rsidRDefault="00703508">
            <w:pPr>
              <w:jc w:val="center"/>
            </w:pPr>
            <w:r>
              <w:t>6.62</w:t>
            </w:r>
          </w:p>
        </w:tc>
        <w:tc>
          <w:tcPr>
            <w:tcW w:w="720" w:type="dxa"/>
          </w:tcPr>
          <w:p w14:paraId="7C7A96FA" w14:textId="77777777" w:rsidR="00BE2C11" w:rsidRDefault="00703508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05FEE105" w14:textId="77777777" w:rsidR="00BE2C11" w:rsidRDefault="00703508">
            <w:pPr>
              <w:jc w:val="center"/>
            </w:pPr>
            <w:r>
              <w:t>0.89</w:t>
            </w:r>
          </w:p>
        </w:tc>
      </w:tr>
      <w:tr w:rsidR="00BE2C11" w14:paraId="4E9CF1DC" w14:textId="77777777">
        <w:tc>
          <w:tcPr>
            <w:tcW w:w="720" w:type="dxa"/>
          </w:tcPr>
          <w:p w14:paraId="2FF1EBC7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EEF0E93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40F2313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33C16B8A" w14:textId="77777777" w:rsidR="00BE2C11" w:rsidRDefault="00703508">
            <w:pPr>
              <w:jc w:val="center"/>
            </w:pPr>
            <w:r>
              <w:t>1.54</w:t>
            </w:r>
          </w:p>
        </w:tc>
        <w:tc>
          <w:tcPr>
            <w:tcW w:w="720" w:type="dxa"/>
          </w:tcPr>
          <w:p w14:paraId="1E476C98" w14:textId="77777777" w:rsidR="00BE2C11" w:rsidRDefault="00703508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351DC66E" w14:textId="77777777" w:rsidR="00BE2C11" w:rsidRDefault="00703508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5252412D" w14:textId="77777777" w:rsidR="00BE2C11" w:rsidRDefault="00703508">
            <w:pPr>
              <w:jc w:val="center"/>
            </w:pPr>
            <w:r>
              <w:t>3.39</w:t>
            </w:r>
          </w:p>
        </w:tc>
        <w:tc>
          <w:tcPr>
            <w:tcW w:w="720" w:type="dxa"/>
          </w:tcPr>
          <w:p w14:paraId="389B45AC" w14:textId="77777777" w:rsidR="00BE2C11" w:rsidRDefault="00703508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37CCA7A9" w14:textId="77777777" w:rsidR="00BE2C11" w:rsidRDefault="00703508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4148BF82" w14:textId="77777777" w:rsidR="00BE2C11" w:rsidRDefault="00703508">
            <w:pPr>
              <w:jc w:val="center"/>
            </w:pPr>
            <w:r>
              <w:t>6.93</w:t>
            </w:r>
          </w:p>
        </w:tc>
        <w:tc>
          <w:tcPr>
            <w:tcW w:w="720" w:type="dxa"/>
          </w:tcPr>
          <w:p w14:paraId="1EE7B226" w14:textId="77777777" w:rsidR="00BE2C11" w:rsidRDefault="00703508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39AA2011" w14:textId="77777777" w:rsidR="00BE2C11" w:rsidRDefault="00703508">
            <w:pPr>
              <w:jc w:val="center"/>
            </w:pPr>
            <w:r>
              <w:t>0.9</w:t>
            </w:r>
          </w:p>
        </w:tc>
      </w:tr>
      <w:tr w:rsidR="00BE2C11" w14:paraId="06BEFD00" w14:textId="77777777">
        <w:tc>
          <w:tcPr>
            <w:tcW w:w="720" w:type="dxa"/>
          </w:tcPr>
          <w:p w14:paraId="75F75BE9" w14:textId="77777777" w:rsidR="00BE2C11" w:rsidRDefault="00703508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D8DF56D" w14:textId="77777777" w:rsidR="00BE2C11" w:rsidRDefault="00703508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A0D3323" w14:textId="77777777" w:rsidR="00BE2C11" w:rsidRDefault="00703508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276F85B5" w14:textId="77777777" w:rsidR="00BE2C11" w:rsidRDefault="00703508">
            <w:pPr>
              <w:jc w:val="center"/>
            </w:pPr>
            <w:r>
              <w:t>1.68</w:t>
            </w:r>
          </w:p>
        </w:tc>
        <w:tc>
          <w:tcPr>
            <w:tcW w:w="720" w:type="dxa"/>
          </w:tcPr>
          <w:p w14:paraId="7C6928DF" w14:textId="77777777" w:rsidR="00BE2C11" w:rsidRDefault="00703508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6951F516" w14:textId="77777777" w:rsidR="00BE2C11" w:rsidRDefault="00703508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0834336C" w14:textId="77777777" w:rsidR="00BE2C11" w:rsidRDefault="00703508">
            <w:pPr>
              <w:jc w:val="center"/>
            </w:pPr>
            <w:r>
              <w:t>3.42</w:t>
            </w:r>
          </w:p>
        </w:tc>
        <w:tc>
          <w:tcPr>
            <w:tcW w:w="720" w:type="dxa"/>
          </w:tcPr>
          <w:p w14:paraId="55A57553" w14:textId="77777777" w:rsidR="00BE2C11" w:rsidRDefault="00703508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4792C8BE" w14:textId="77777777" w:rsidR="00BE2C11" w:rsidRDefault="00703508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652C07D3" w14:textId="77777777" w:rsidR="00BE2C11" w:rsidRDefault="00703508">
            <w:pPr>
              <w:jc w:val="center"/>
            </w:pPr>
            <w:r>
              <w:t>7.68</w:t>
            </w:r>
          </w:p>
        </w:tc>
        <w:tc>
          <w:tcPr>
            <w:tcW w:w="720" w:type="dxa"/>
          </w:tcPr>
          <w:p w14:paraId="65350B95" w14:textId="77777777" w:rsidR="00BE2C11" w:rsidRDefault="00703508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3F0A3C7A" w14:textId="77777777" w:rsidR="00BE2C11" w:rsidRDefault="00703508">
            <w:pPr>
              <w:jc w:val="center"/>
            </w:pPr>
            <w:r>
              <w:t>0.91</w:t>
            </w:r>
          </w:p>
        </w:tc>
      </w:tr>
      <w:tr w:rsidR="00BE2C11" w14:paraId="65E8A166" w14:textId="77777777">
        <w:tc>
          <w:tcPr>
            <w:tcW w:w="720" w:type="dxa"/>
          </w:tcPr>
          <w:p w14:paraId="67FC92F5" w14:textId="77777777" w:rsidR="00BE2C11" w:rsidRDefault="00703508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5F9EB66A" w14:textId="77777777" w:rsidR="00BE2C11" w:rsidRDefault="00703508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66C8F28C" w14:textId="77777777" w:rsidR="00BE2C11" w:rsidRDefault="00703508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60DD03B" w14:textId="77777777" w:rsidR="00BE2C11" w:rsidRDefault="00703508">
            <w:pPr>
              <w:jc w:val="center"/>
            </w:pPr>
            <w:r>
              <w:t>1.73</w:t>
            </w:r>
          </w:p>
        </w:tc>
        <w:tc>
          <w:tcPr>
            <w:tcW w:w="720" w:type="dxa"/>
          </w:tcPr>
          <w:p w14:paraId="1AFA4C71" w14:textId="77777777" w:rsidR="00BE2C11" w:rsidRDefault="00703508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0F5338D6" w14:textId="77777777" w:rsidR="00BE2C11" w:rsidRDefault="00703508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06B81C8C" w14:textId="77777777" w:rsidR="00BE2C11" w:rsidRDefault="00703508">
            <w:pPr>
              <w:jc w:val="center"/>
            </w:pPr>
            <w:r>
              <w:t>3.46</w:t>
            </w:r>
          </w:p>
        </w:tc>
        <w:tc>
          <w:tcPr>
            <w:tcW w:w="720" w:type="dxa"/>
          </w:tcPr>
          <w:p w14:paraId="602BE02E" w14:textId="77777777" w:rsidR="00BE2C11" w:rsidRDefault="00703508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0E441CD4" w14:textId="77777777" w:rsidR="00BE2C11" w:rsidRDefault="00703508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6612BBDE" w14:textId="77777777" w:rsidR="00BE2C11" w:rsidRDefault="00703508">
            <w:pPr>
              <w:jc w:val="center"/>
            </w:pPr>
            <w:r>
              <w:t>7.94</w:t>
            </w:r>
          </w:p>
        </w:tc>
        <w:tc>
          <w:tcPr>
            <w:tcW w:w="720" w:type="dxa"/>
          </w:tcPr>
          <w:p w14:paraId="77BE1F18" w14:textId="77777777" w:rsidR="00BE2C11" w:rsidRDefault="00703508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53BBC7B1" w14:textId="77777777" w:rsidR="00BE2C11" w:rsidRDefault="00703508">
            <w:pPr>
              <w:jc w:val="center"/>
            </w:pPr>
            <w:r>
              <w:t>0.92</w:t>
            </w:r>
          </w:p>
        </w:tc>
      </w:tr>
      <w:tr w:rsidR="00BE2C11" w14:paraId="1EB69A1E" w14:textId="77777777">
        <w:tc>
          <w:tcPr>
            <w:tcW w:w="720" w:type="dxa"/>
          </w:tcPr>
          <w:p w14:paraId="2884A690" w14:textId="77777777" w:rsidR="00BE2C11" w:rsidRDefault="00703508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03F6BA5B" w14:textId="77777777" w:rsidR="00BE2C11" w:rsidRDefault="00703508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2B57F8F2" w14:textId="77777777" w:rsidR="00BE2C11" w:rsidRDefault="00703508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68F6251E" w14:textId="77777777" w:rsidR="00BE2C11" w:rsidRDefault="00703508">
            <w:pPr>
              <w:jc w:val="center"/>
            </w:pPr>
            <w:r>
              <w:t>1.77</w:t>
            </w:r>
          </w:p>
        </w:tc>
        <w:tc>
          <w:tcPr>
            <w:tcW w:w="720" w:type="dxa"/>
          </w:tcPr>
          <w:p w14:paraId="45FADB7F" w14:textId="77777777" w:rsidR="00BE2C11" w:rsidRDefault="00703508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43C36AAF" w14:textId="77777777" w:rsidR="00BE2C11" w:rsidRDefault="00703508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AE0835B" w14:textId="77777777" w:rsidR="00BE2C11" w:rsidRDefault="00703508">
            <w:pPr>
              <w:jc w:val="center"/>
            </w:pPr>
            <w:r>
              <w:t>3.48</w:t>
            </w:r>
          </w:p>
        </w:tc>
        <w:tc>
          <w:tcPr>
            <w:tcW w:w="720" w:type="dxa"/>
          </w:tcPr>
          <w:p w14:paraId="521C1459" w14:textId="77777777" w:rsidR="00BE2C11" w:rsidRDefault="00703508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1A456F74" w14:textId="77777777" w:rsidR="00BE2C11" w:rsidRDefault="00703508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74D175CD" w14:textId="77777777" w:rsidR="00BE2C11" w:rsidRDefault="00703508">
            <w:pPr>
              <w:jc w:val="center"/>
            </w:pPr>
            <w:r>
              <w:t>8.42</w:t>
            </w:r>
          </w:p>
        </w:tc>
        <w:tc>
          <w:tcPr>
            <w:tcW w:w="720" w:type="dxa"/>
          </w:tcPr>
          <w:p w14:paraId="22A13050" w14:textId="77777777" w:rsidR="00BE2C11" w:rsidRDefault="00703508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1CC723D6" w14:textId="77777777" w:rsidR="00BE2C11" w:rsidRDefault="00703508">
            <w:pPr>
              <w:jc w:val="center"/>
            </w:pPr>
            <w:r>
              <w:t>0.93</w:t>
            </w:r>
          </w:p>
        </w:tc>
      </w:tr>
      <w:tr w:rsidR="00BE2C11" w14:paraId="44248DBF" w14:textId="77777777">
        <w:tc>
          <w:tcPr>
            <w:tcW w:w="720" w:type="dxa"/>
          </w:tcPr>
          <w:p w14:paraId="5E432E6A" w14:textId="77777777" w:rsidR="00BE2C11" w:rsidRDefault="00703508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52587737" w14:textId="77777777" w:rsidR="00BE2C11" w:rsidRDefault="00703508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26E26999" w14:textId="77777777" w:rsidR="00BE2C11" w:rsidRDefault="00703508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56F9ECA5" w14:textId="77777777" w:rsidR="00BE2C11" w:rsidRDefault="00703508">
            <w:pPr>
              <w:jc w:val="center"/>
            </w:pPr>
            <w:r>
              <w:t>1.82</w:t>
            </w:r>
          </w:p>
        </w:tc>
        <w:tc>
          <w:tcPr>
            <w:tcW w:w="720" w:type="dxa"/>
          </w:tcPr>
          <w:p w14:paraId="4CF85C85" w14:textId="77777777" w:rsidR="00BE2C11" w:rsidRDefault="00703508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6F022757" w14:textId="77777777" w:rsidR="00BE2C11" w:rsidRDefault="00703508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40AC2A51" w14:textId="77777777" w:rsidR="00BE2C11" w:rsidRDefault="00703508">
            <w:pPr>
              <w:jc w:val="center"/>
            </w:pPr>
            <w:r>
              <w:t>3.55</w:t>
            </w:r>
          </w:p>
        </w:tc>
        <w:tc>
          <w:tcPr>
            <w:tcW w:w="720" w:type="dxa"/>
          </w:tcPr>
          <w:p w14:paraId="27E04D0E" w14:textId="77777777" w:rsidR="00BE2C11" w:rsidRDefault="00703508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62F8CD94" w14:textId="77777777" w:rsidR="00BE2C11" w:rsidRDefault="00703508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7DF38925" w14:textId="77777777" w:rsidR="00BE2C11" w:rsidRDefault="00703508">
            <w:pPr>
              <w:jc w:val="center"/>
            </w:pPr>
            <w:r>
              <w:t>9.54</w:t>
            </w:r>
          </w:p>
        </w:tc>
        <w:tc>
          <w:tcPr>
            <w:tcW w:w="720" w:type="dxa"/>
          </w:tcPr>
          <w:p w14:paraId="02E13D3E" w14:textId="77777777" w:rsidR="00BE2C11" w:rsidRDefault="00703508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15F71D1D" w14:textId="77777777" w:rsidR="00BE2C11" w:rsidRDefault="00703508">
            <w:pPr>
              <w:jc w:val="center"/>
            </w:pPr>
            <w:r>
              <w:t>0.94</w:t>
            </w:r>
          </w:p>
        </w:tc>
      </w:tr>
      <w:tr w:rsidR="00BE2C11" w14:paraId="17F68238" w14:textId="77777777">
        <w:tc>
          <w:tcPr>
            <w:tcW w:w="720" w:type="dxa"/>
          </w:tcPr>
          <w:p w14:paraId="495EA94F" w14:textId="77777777" w:rsidR="00BE2C11" w:rsidRDefault="00703508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4F921C22" w14:textId="77777777" w:rsidR="00BE2C11" w:rsidRDefault="00703508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334E156D" w14:textId="77777777" w:rsidR="00BE2C11" w:rsidRDefault="00703508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5598BE9A" w14:textId="77777777" w:rsidR="00BE2C11" w:rsidRDefault="00703508">
            <w:pPr>
              <w:jc w:val="center"/>
            </w:pPr>
            <w:r>
              <w:t>1.84</w:t>
            </w:r>
          </w:p>
        </w:tc>
        <w:tc>
          <w:tcPr>
            <w:tcW w:w="720" w:type="dxa"/>
          </w:tcPr>
          <w:p w14:paraId="5FD50923" w14:textId="77777777" w:rsidR="00BE2C11" w:rsidRDefault="00703508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0ACC72D6" w14:textId="77777777" w:rsidR="00BE2C11" w:rsidRDefault="00703508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605E3D87" w14:textId="77777777" w:rsidR="00BE2C11" w:rsidRDefault="00703508">
            <w:pPr>
              <w:jc w:val="center"/>
            </w:pPr>
            <w:r>
              <w:t>3.59</w:t>
            </w:r>
          </w:p>
        </w:tc>
        <w:tc>
          <w:tcPr>
            <w:tcW w:w="720" w:type="dxa"/>
          </w:tcPr>
          <w:p w14:paraId="1A6B5051" w14:textId="77777777" w:rsidR="00BE2C11" w:rsidRDefault="00703508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21F4F8F6" w14:textId="77777777" w:rsidR="00BE2C11" w:rsidRDefault="00703508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4DFFBE6C" w14:textId="77777777" w:rsidR="00BE2C11" w:rsidRDefault="00703508">
            <w:pPr>
              <w:jc w:val="center"/>
            </w:pPr>
            <w:r>
              <w:t>9.65</w:t>
            </w:r>
          </w:p>
        </w:tc>
        <w:tc>
          <w:tcPr>
            <w:tcW w:w="720" w:type="dxa"/>
          </w:tcPr>
          <w:p w14:paraId="673912E5" w14:textId="77777777" w:rsidR="00BE2C11" w:rsidRDefault="00703508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1396B6FB" w14:textId="77777777" w:rsidR="00BE2C11" w:rsidRDefault="00703508">
            <w:pPr>
              <w:jc w:val="center"/>
            </w:pPr>
            <w:r>
              <w:t>0.95</w:t>
            </w:r>
          </w:p>
        </w:tc>
      </w:tr>
      <w:tr w:rsidR="00BE2C11" w14:paraId="2542301E" w14:textId="77777777">
        <w:tc>
          <w:tcPr>
            <w:tcW w:w="720" w:type="dxa"/>
          </w:tcPr>
          <w:p w14:paraId="66EE594F" w14:textId="77777777" w:rsidR="00BE2C11" w:rsidRDefault="00703508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60E52A07" w14:textId="77777777" w:rsidR="00BE2C11" w:rsidRDefault="00703508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528A31D2" w14:textId="77777777" w:rsidR="00BE2C11" w:rsidRDefault="00703508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1AA638FB" w14:textId="77777777" w:rsidR="00BE2C11" w:rsidRDefault="00703508">
            <w:pPr>
              <w:jc w:val="center"/>
            </w:pPr>
            <w:r>
              <w:t>1.91</w:t>
            </w:r>
          </w:p>
        </w:tc>
        <w:tc>
          <w:tcPr>
            <w:tcW w:w="720" w:type="dxa"/>
          </w:tcPr>
          <w:p w14:paraId="75E4BA0A" w14:textId="77777777" w:rsidR="00BE2C11" w:rsidRDefault="00703508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62C20F10" w14:textId="77777777" w:rsidR="00BE2C11" w:rsidRDefault="00703508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49C8B559" w14:textId="77777777" w:rsidR="00BE2C11" w:rsidRDefault="00703508">
            <w:pPr>
              <w:jc w:val="center"/>
            </w:pPr>
            <w:r>
              <w:t>3.64</w:t>
            </w:r>
          </w:p>
        </w:tc>
        <w:tc>
          <w:tcPr>
            <w:tcW w:w="720" w:type="dxa"/>
          </w:tcPr>
          <w:p w14:paraId="33E1FDAF" w14:textId="77777777" w:rsidR="00BE2C11" w:rsidRDefault="00703508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7FCE010E" w14:textId="77777777" w:rsidR="00BE2C11" w:rsidRDefault="00703508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1D0B782A" w14:textId="77777777" w:rsidR="00BE2C11" w:rsidRDefault="00703508">
            <w:pPr>
              <w:jc w:val="center"/>
            </w:pPr>
            <w:r>
              <w:t>10.46</w:t>
            </w:r>
          </w:p>
        </w:tc>
        <w:tc>
          <w:tcPr>
            <w:tcW w:w="720" w:type="dxa"/>
          </w:tcPr>
          <w:p w14:paraId="5C0DA352" w14:textId="77777777" w:rsidR="00BE2C11" w:rsidRDefault="00703508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123F663F" w14:textId="77777777" w:rsidR="00BE2C11" w:rsidRDefault="00703508">
            <w:pPr>
              <w:jc w:val="center"/>
            </w:pPr>
            <w:r>
              <w:t>0.96</w:t>
            </w:r>
          </w:p>
        </w:tc>
      </w:tr>
      <w:tr w:rsidR="00BE2C11" w14:paraId="53ACB989" w14:textId="77777777">
        <w:tc>
          <w:tcPr>
            <w:tcW w:w="720" w:type="dxa"/>
          </w:tcPr>
          <w:p w14:paraId="773CAF55" w14:textId="77777777" w:rsidR="00BE2C11" w:rsidRDefault="00703508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6E1F582C" w14:textId="77777777" w:rsidR="00BE2C11" w:rsidRDefault="00703508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43867969" w14:textId="77777777" w:rsidR="00BE2C11" w:rsidRDefault="00703508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18EC7A81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432453AC" w14:textId="77777777" w:rsidR="00BE2C11" w:rsidRDefault="00703508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63AAB8C9" w14:textId="77777777" w:rsidR="00BE2C11" w:rsidRDefault="00703508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277FE5EA" w14:textId="77777777" w:rsidR="00BE2C11" w:rsidRDefault="00703508">
            <w:pPr>
              <w:jc w:val="center"/>
            </w:pPr>
            <w:r>
              <w:t>3.68</w:t>
            </w:r>
          </w:p>
        </w:tc>
        <w:tc>
          <w:tcPr>
            <w:tcW w:w="720" w:type="dxa"/>
          </w:tcPr>
          <w:p w14:paraId="70A41540" w14:textId="77777777" w:rsidR="00BE2C11" w:rsidRDefault="00703508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61D030E2" w14:textId="77777777" w:rsidR="00BE2C11" w:rsidRDefault="00703508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0AF03907" w14:textId="77777777" w:rsidR="00BE2C11" w:rsidRDefault="00703508">
            <w:pPr>
              <w:jc w:val="center"/>
            </w:pPr>
            <w:r>
              <w:t>11.41</w:t>
            </w:r>
          </w:p>
        </w:tc>
        <w:tc>
          <w:tcPr>
            <w:tcW w:w="720" w:type="dxa"/>
          </w:tcPr>
          <w:p w14:paraId="3CC87CBD" w14:textId="77777777" w:rsidR="00BE2C11" w:rsidRDefault="00703508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7266252A" w14:textId="77777777" w:rsidR="00BE2C11" w:rsidRDefault="00703508">
            <w:pPr>
              <w:jc w:val="center"/>
            </w:pPr>
            <w:r>
              <w:t>0.97</w:t>
            </w:r>
          </w:p>
        </w:tc>
      </w:tr>
      <w:tr w:rsidR="00BE2C11" w14:paraId="069608F1" w14:textId="77777777">
        <w:tc>
          <w:tcPr>
            <w:tcW w:w="720" w:type="dxa"/>
          </w:tcPr>
          <w:p w14:paraId="2456B196" w14:textId="77777777" w:rsidR="00BE2C11" w:rsidRDefault="00703508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2CE781CA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86AE1FF" w14:textId="77777777" w:rsidR="00BE2C11" w:rsidRDefault="00703508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476CD5A5" w14:textId="77777777" w:rsidR="00BE2C11" w:rsidRDefault="00703508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354CE4E6" w14:textId="77777777" w:rsidR="00BE2C11" w:rsidRDefault="00703508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61F609BE" w14:textId="77777777" w:rsidR="00BE2C11" w:rsidRDefault="00703508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36E0B516" w14:textId="77777777" w:rsidR="00BE2C11" w:rsidRDefault="00703508">
            <w:pPr>
              <w:jc w:val="center"/>
            </w:pPr>
            <w:r>
              <w:t>3.98</w:t>
            </w:r>
          </w:p>
        </w:tc>
        <w:tc>
          <w:tcPr>
            <w:tcW w:w="720" w:type="dxa"/>
          </w:tcPr>
          <w:p w14:paraId="658FD885" w14:textId="77777777" w:rsidR="00BE2C11" w:rsidRDefault="00703508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5A7243C0" w14:textId="77777777" w:rsidR="00BE2C11" w:rsidRDefault="00703508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6C9E09FE" w14:textId="77777777" w:rsidR="00BE2C11" w:rsidRDefault="00703508">
            <w:pPr>
              <w:jc w:val="center"/>
            </w:pPr>
            <w:r>
              <w:t>11.69</w:t>
            </w:r>
          </w:p>
        </w:tc>
        <w:tc>
          <w:tcPr>
            <w:tcW w:w="720" w:type="dxa"/>
          </w:tcPr>
          <w:p w14:paraId="05F24F09" w14:textId="77777777" w:rsidR="00BE2C11" w:rsidRDefault="00703508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3BCEC631" w14:textId="77777777" w:rsidR="00BE2C11" w:rsidRDefault="00703508">
            <w:pPr>
              <w:jc w:val="center"/>
            </w:pPr>
            <w:r>
              <w:t>0.98</w:t>
            </w:r>
          </w:p>
        </w:tc>
      </w:tr>
      <w:tr w:rsidR="00BE2C11" w14:paraId="0CC59CAC" w14:textId="77777777">
        <w:tc>
          <w:tcPr>
            <w:tcW w:w="720" w:type="dxa"/>
          </w:tcPr>
          <w:p w14:paraId="44E1AF70" w14:textId="77777777" w:rsidR="00BE2C11" w:rsidRDefault="00703508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211423C5" w14:textId="77777777" w:rsidR="00BE2C11" w:rsidRDefault="00703508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1CAD0C5E" w14:textId="77777777" w:rsidR="00BE2C11" w:rsidRDefault="00703508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35C036C9" w14:textId="77777777" w:rsidR="00BE2C11" w:rsidRDefault="00703508">
            <w:pPr>
              <w:jc w:val="center"/>
            </w:pPr>
            <w:r>
              <w:t>2.13</w:t>
            </w:r>
          </w:p>
        </w:tc>
        <w:tc>
          <w:tcPr>
            <w:tcW w:w="720" w:type="dxa"/>
          </w:tcPr>
          <w:p w14:paraId="2A027F2F" w14:textId="77777777" w:rsidR="00BE2C11" w:rsidRDefault="00703508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3CD5F076" w14:textId="77777777" w:rsidR="00BE2C11" w:rsidRDefault="00703508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7676B628" w14:textId="77777777" w:rsidR="00BE2C11" w:rsidRDefault="00703508">
            <w:pPr>
              <w:jc w:val="center"/>
            </w:pPr>
            <w:r>
              <w:t>4.06</w:t>
            </w:r>
          </w:p>
        </w:tc>
        <w:tc>
          <w:tcPr>
            <w:tcW w:w="720" w:type="dxa"/>
          </w:tcPr>
          <w:p w14:paraId="43370DD3" w14:textId="77777777" w:rsidR="00BE2C11" w:rsidRDefault="00703508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321A23B5" w14:textId="77777777" w:rsidR="00BE2C11" w:rsidRDefault="00703508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2FD8983E" w14:textId="77777777" w:rsidR="00BE2C11" w:rsidRDefault="00703508">
            <w:pPr>
              <w:jc w:val="center"/>
            </w:pPr>
            <w:r>
              <w:t>12.03</w:t>
            </w:r>
          </w:p>
        </w:tc>
        <w:tc>
          <w:tcPr>
            <w:tcW w:w="720" w:type="dxa"/>
          </w:tcPr>
          <w:p w14:paraId="235552EC" w14:textId="77777777" w:rsidR="00BE2C11" w:rsidRDefault="00703508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1B5AFDC1" w14:textId="77777777" w:rsidR="00BE2C11" w:rsidRDefault="00703508">
            <w:pPr>
              <w:jc w:val="center"/>
            </w:pPr>
            <w:r>
              <w:t>0.99</w:t>
            </w:r>
          </w:p>
        </w:tc>
      </w:tr>
      <w:tr w:rsidR="00BE2C11" w14:paraId="2B78C058" w14:textId="77777777">
        <w:tc>
          <w:tcPr>
            <w:tcW w:w="720" w:type="dxa"/>
          </w:tcPr>
          <w:p w14:paraId="141837DF" w14:textId="77777777" w:rsidR="00BE2C11" w:rsidRDefault="00703508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00242122" w14:textId="77777777" w:rsidR="00BE2C11" w:rsidRDefault="00703508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517D4E5" w14:textId="77777777" w:rsidR="00BE2C11" w:rsidRDefault="00703508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7E4F09DD" w14:textId="77777777" w:rsidR="00BE2C11" w:rsidRDefault="00703508">
            <w:pPr>
              <w:jc w:val="center"/>
            </w:pPr>
            <w:r>
              <w:t>2.2</w:t>
            </w:r>
          </w:p>
        </w:tc>
        <w:tc>
          <w:tcPr>
            <w:tcW w:w="720" w:type="dxa"/>
          </w:tcPr>
          <w:p w14:paraId="393A6619" w14:textId="77777777" w:rsidR="00BE2C11" w:rsidRDefault="00703508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106B95B1" w14:textId="77777777" w:rsidR="00BE2C11" w:rsidRDefault="00703508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0A5A5B28" w14:textId="77777777" w:rsidR="00BE2C11" w:rsidRDefault="00703508">
            <w:pPr>
              <w:jc w:val="center"/>
            </w:pPr>
            <w:r>
              <w:t>4.07</w:t>
            </w:r>
          </w:p>
        </w:tc>
        <w:tc>
          <w:tcPr>
            <w:tcW w:w="720" w:type="dxa"/>
          </w:tcPr>
          <w:p w14:paraId="4767B551" w14:textId="77777777" w:rsidR="00BE2C11" w:rsidRDefault="00703508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70A3CF92" w14:textId="77777777" w:rsidR="00BE2C11" w:rsidRDefault="00703508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575F0A80" w14:textId="77777777" w:rsidR="00BE2C11" w:rsidRDefault="00703508">
            <w:pPr>
              <w:jc w:val="center"/>
            </w:pPr>
            <w:r>
              <w:t>12.42</w:t>
            </w:r>
          </w:p>
        </w:tc>
        <w:tc>
          <w:tcPr>
            <w:tcW w:w="720" w:type="dxa"/>
          </w:tcPr>
          <w:p w14:paraId="7422B114" w14:textId="77777777" w:rsidR="00BE2C11" w:rsidRDefault="00703508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71F051A3" w14:textId="77777777" w:rsidR="00BE2C11" w:rsidRDefault="00703508">
            <w:pPr>
              <w:jc w:val="center"/>
            </w:pPr>
            <w:r>
              <w:t>1</w:t>
            </w:r>
          </w:p>
        </w:tc>
      </w:tr>
      <w:tr w:rsidR="00BE2C11" w14:paraId="4860B529" w14:textId="77777777">
        <w:tc>
          <w:tcPr>
            <w:tcW w:w="720" w:type="dxa"/>
          </w:tcPr>
          <w:p w14:paraId="5277B99F" w14:textId="77777777" w:rsidR="00BE2C11" w:rsidRDefault="00703508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5618F7CE" w14:textId="77777777" w:rsidR="00BE2C11" w:rsidRDefault="00703508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16E77B05" w14:textId="77777777" w:rsidR="00BE2C11" w:rsidRDefault="00703508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496738D8" w14:textId="77777777" w:rsidR="00BE2C11" w:rsidRDefault="00703508">
            <w:pPr>
              <w:jc w:val="center"/>
            </w:pPr>
            <w:r>
              <w:t>2.38</w:t>
            </w:r>
          </w:p>
        </w:tc>
        <w:tc>
          <w:tcPr>
            <w:tcW w:w="720" w:type="dxa"/>
          </w:tcPr>
          <w:p w14:paraId="17FCA1FE" w14:textId="77777777" w:rsidR="00BE2C11" w:rsidRDefault="00703508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51DF59D9" w14:textId="77777777" w:rsidR="00BE2C11" w:rsidRDefault="00703508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0086CC1A" w14:textId="77777777" w:rsidR="00BE2C11" w:rsidRDefault="00703508">
            <w:pPr>
              <w:jc w:val="center"/>
            </w:pPr>
            <w:r>
              <w:t>4.45</w:t>
            </w:r>
          </w:p>
        </w:tc>
        <w:tc>
          <w:tcPr>
            <w:tcW w:w="720" w:type="dxa"/>
          </w:tcPr>
          <w:p w14:paraId="4E50B4FF" w14:textId="77777777" w:rsidR="00BE2C11" w:rsidRDefault="00703508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093C7348" w14:textId="77777777" w:rsidR="00BE2C11" w:rsidRDefault="00703508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6F1F4B86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1EA140A1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2B391829" w14:textId="77777777" w:rsidR="00BE2C11" w:rsidRDefault="00BE2C11">
            <w:pPr>
              <w:jc w:val="center"/>
            </w:pPr>
          </w:p>
        </w:tc>
      </w:tr>
      <w:tr w:rsidR="00BE2C11" w14:paraId="5356B0A9" w14:textId="77777777">
        <w:tc>
          <w:tcPr>
            <w:tcW w:w="720" w:type="dxa"/>
          </w:tcPr>
          <w:p w14:paraId="4112BEAF" w14:textId="77777777" w:rsidR="00BE2C11" w:rsidRDefault="00703508">
            <w:pPr>
              <w:jc w:val="center"/>
            </w:pPr>
            <w:r>
              <w:lastRenderedPageBreak/>
              <w:t>0.76</w:t>
            </w:r>
          </w:p>
        </w:tc>
        <w:tc>
          <w:tcPr>
            <w:tcW w:w="720" w:type="dxa"/>
          </w:tcPr>
          <w:p w14:paraId="072A22C8" w14:textId="77777777" w:rsidR="00BE2C11" w:rsidRDefault="00703508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76851903" w14:textId="77777777" w:rsidR="00BE2C11" w:rsidRDefault="00703508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6B1D776E" w14:textId="77777777" w:rsidR="00BE2C11" w:rsidRDefault="00703508">
            <w:pPr>
              <w:jc w:val="center"/>
            </w:pPr>
            <w:r>
              <w:t>2.45</w:t>
            </w:r>
          </w:p>
        </w:tc>
        <w:tc>
          <w:tcPr>
            <w:tcW w:w="720" w:type="dxa"/>
          </w:tcPr>
          <w:p w14:paraId="647BB42A" w14:textId="77777777" w:rsidR="00BE2C11" w:rsidRDefault="00703508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78BB9D2D" w14:textId="77777777" w:rsidR="00BE2C11" w:rsidRDefault="00703508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5089B318" w14:textId="77777777" w:rsidR="00BE2C11" w:rsidRDefault="00703508">
            <w:pPr>
              <w:jc w:val="center"/>
            </w:pPr>
            <w:r>
              <w:t>4.52</w:t>
            </w:r>
          </w:p>
        </w:tc>
        <w:tc>
          <w:tcPr>
            <w:tcW w:w="720" w:type="dxa"/>
          </w:tcPr>
          <w:p w14:paraId="4DA8815A" w14:textId="77777777" w:rsidR="00BE2C11" w:rsidRDefault="00703508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5477272C" w14:textId="77777777" w:rsidR="00BE2C11" w:rsidRDefault="00703508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7A2695C7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354CE87B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627F93D1" w14:textId="77777777" w:rsidR="00BE2C11" w:rsidRDefault="00BE2C11">
            <w:pPr>
              <w:jc w:val="center"/>
            </w:pPr>
          </w:p>
        </w:tc>
      </w:tr>
      <w:tr w:rsidR="00BE2C11" w14:paraId="72EA0BED" w14:textId="77777777">
        <w:tc>
          <w:tcPr>
            <w:tcW w:w="720" w:type="dxa"/>
          </w:tcPr>
          <w:p w14:paraId="3FC42746" w14:textId="77777777" w:rsidR="00BE2C11" w:rsidRDefault="00703508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63238723" w14:textId="77777777" w:rsidR="00BE2C11" w:rsidRDefault="00703508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65043A55" w14:textId="77777777" w:rsidR="00BE2C11" w:rsidRDefault="00703508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6E3EA8F1" w14:textId="77777777" w:rsidR="00BE2C11" w:rsidRDefault="00703508">
            <w:pPr>
              <w:jc w:val="center"/>
            </w:pPr>
            <w:r>
              <w:t>2.47</w:t>
            </w:r>
          </w:p>
        </w:tc>
        <w:tc>
          <w:tcPr>
            <w:tcW w:w="720" w:type="dxa"/>
          </w:tcPr>
          <w:p w14:paraId="74E40C20" w14:textId="77777777" w:rsidR="00BE2C11" w:rsidRDefault="00703508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6BB21B16" w14:textId="77777777" w:rsidR="00BE2C11" w:rsidRDefault="00703508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2AC617C0" w14:textId="77777777" w:rsidR="00BE2C11" w:rsidRDefault="00703508">
            <w:pPr>
              <w:jc w:val="center"/>
            </w:pPr>
            <w:r>
              <w:t>4.67</w:t>
            </w:r>
          </w:p>
        </w:tc>
        <w:tc>
          <w:tcPr>
            <w:tcW w:w="720" w:type="dxa"/>
          </w:tcPr>
          <w:p w14:paraId="0C89E4DD" w14:textId="77777777" w:rsidR="00BE2C11" w:rsidRDefault="00703508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211DAA09" w14:textId="77777777" w:rsidR="00BE2C11" w:rsidRDefault="00703508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0A10D425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42A73DBF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24F8ABF8" w14:textId="77777777" w:rsidR="00BE2C11" w:rsidRDefault="00BE2C11">
            <w:pPr>
              <w:jc w:val="center"/>
            </w:pPr>
          </w:p>
        </w:tc>
      </w:tr>
      <w:tr w:rsidR="00BE2C11" w14:paraId="3C895FDC" w14:textId="77777777">
        <w:tc>
          <w:tcPr>
            <w:tcW w:w="720" w:type="dxa"/>
          </w:tcPr>
          <w:p w14:paraId="17D88434" w14:textId="77777777" w:rsidR="00BE2C11" w:rsidRDefault="00703508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6854712A" w14:textId="77777777" w:rsidR="00BE2C11" w:rsidRDefault="00703508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0A8653E5" w14:textId="77777777" w:rsidR="00BE2C11" w:rsidRDefault="00703508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5E4D206D" w14:textId="77777777" w:rsidR="00BE2C11" w:rsidRDefault="00703508">
            <w:pPr>
              <w:jc w:val="center"/>
            </w:pPr>
            <w:r>
              <w:t>2.63</w:t>
            </w:r>
          </w:p>
        </w:tc>
        <w:tc>
          <w:tcPr>
            <w:tcW w:w="720" w:type="dxa"/>
          </w:tcPr>
          <w:p w14:paraId="4FE1E431" w14:textId="77777777" w:rsidR="00BE2C11" w:rsidRDefault="00703508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27FC098A" w14:textId="77777777" w:rsidR="00BE2C11" w:rsidRDefault="00703508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0B06AF87" w14:textId="77777777" w:rsidR="00BE2C11" w:rsidRDefault="00703508">
            <w:pPr>
              <w:jc w:val="center"/>
            </w:pPr>
            <w:r>
              <w:t>4.7</w:t>
            </w:r>
          </w:p>
        </w:tc>
        <w:tc>
          <w:tcPr>
            <w:tcW w:w="720" w:type="dxa"/>
          </w:tcPr>
          <w:p w14:paraId="1A8890F5" w14:textId="77777777" w:rsidR="00BE2C11" w:rsidRDefault="00703508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42DC25A" w14:textId="77777777" w:rsidR="00BE2C11" w:rsidRDefault="00703508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6A85A4C6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240F34F8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766FDD4A" w14:textId="77777777" w:rsidR="00BE2C11" w:rsidRDefault="00BE2C11">
            <w:pPr>
              <w:jc w:val="center"/>
            </w:pPr>
          </w:p>
        </w:tc>
      </w:tr>
      <w:tr w:rsidR="00BE2C11" w14:paraId="4E5DE803" w14:textId="77777777">
        <w:tc>
          <w:tcPr>
            <w:tcW w:w="720" w:type="dxa"/>
          </w:tcPr>
          <w:p w14:paraId="7D2F5E0C" w14:textId="77777777" w:rsidR="00BE2C11" w:rsidRDefault="00703508">
            <w:pPr>
              <w:jc w:val="center"/>
            </w:pPr>
            <w:r>
              <w:t>0.97</w:t>
            </w:r>
          </w:p>
        </w:tc>
        <w:tc>
          <w:tcPr>
            <w:tcW w:w="720" w:type="dxa"/>
          </w:tcPr>
          <w:p w14:paraId="1D37FE7A" w14:textId="77777777" w:rsidR="00BE2C11" w:rsidRDefault="00703508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082A5B93" w14:textId="77777777" w:rsidR="00BE2C11" w:rsidRDefault="00703508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5C07D44B" w14:textId="77777777" w:rsidR="00BE2C11" w:rsidRDefault="00703508">
            <w:pPr>
              <w:jc w:val="center"/>
            </w:pPr>
            <w:r>
              <w:t>2.65</w:t>
            </w:r>
          </w:p>
        </w:tc>
        <w:tc>
          <w:tcPr>
            <w:tcW w:w="720" w:type="dxa"/>
          </w:tcPr>
          <w:p w14:paraId="33681C6F" w14:textId="77777777" w:rsidR="00BE2C11" w:rsidRDefault="00703508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3C17AA56" w14:textId="77777777" w:rsidR="00BE2C11" w:rsidRDefault="00703508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2EE812D" w14:textId="77777777" w:rsidR="00BE2C11" w:rsidRDefault="00703508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2DE96AE" w14:textId="77777777" w:rsidR="00BE2C11" w:rsidRDefault="00703508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70476A73" w14:textId="77777777" w:rsidR="00BE2C11" w:rsidRDefault="00703508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7ECBA46D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656FE41A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108EB90D" w14:textId="77777777" w:rsidR="00BE2C11" w:rsidRDefault="00BE2C11">
            <w:pPr>
              <w:jc w:val="center"/>
            </w:pPr>
          </w:p>
        </w:tc>
      </w:tr>
      <w:tr w:rsidR="00BE2C11" w14:paraId="118B321E" w14:textId="77777777">
        <w:tc>
          <w:tcPr>
            <w:tcW w:w="720" w:type="dxa"/>
          </w:tcPr>
          <w:p w14:paraId="039A8F17" w14:textId="77777777" w:rsidR="00BE2C11" w:rsidRDefault="00703508">
            <w:pPr>
              <w:jc w:val="center"/>
            </w:pPr>
            <w:r>
              <w:t>0.99</w:t>
            </w:r>
          </w:p>
        </w:tc>
        <w:tc>
          <w:tcPr>
            <w:tcW w:w="720" w:type="dxa"/>
          </w:tcPr>
          <w:p w14:paraId="5B700A38" w14:textId="77777777" w:rsidR="00BE2C11" w:rsidRDefault="00703508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7444EE44" w14:textId="77777777" w:rsidR="00BE2C11" w:rsidRDefault="00703508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1375A470" w14:textId="77777777" w:rsidR="00BE2C11" w:rsidRDefault="00703508">
            <w:pPr>
              <w:jc w:val="center"/>
            </w:pPr>
            <w:r>
              <w:t>2.76</w:t>
            </w:r>
          </w:p>
        </w:tc>
        <w:tc>
          <w:tcPr>
            <w:tcW w:w="720" w:type="dxa"/>
          </w:tcPr>
          <w:p w14:paraId="2332085F" w14:textId="77777777" w:rsidR="00BE2C11" w:rsidRDefault="00703508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5177FA61" w14:textId="77777777" w:rsidR="00BE2C11" w:rsidRDefault="00703508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02CD3B3A" w14:textId="77777777" w:rsidR="00BE2C11" w:rsidRDefault="00703508">
            <w:pPr>
              <w:jc w:val="center"/>
            </w:pPr>
            <w:r>
              <w:t>5.12</w:t>
            </w:r>
          </w:p>
        </w:tc>
        <w:tc>
          <w:tcPr>
            <w:tcW w:w="720" w:type="dxa"/>
          </w:tcPr>
          <w:p w14:paraId="1665C756" w14:textId="77777777" w:rsidR="00BE2C11" w:rsidRDefault="00703508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599CE89D" w14:textId="77777777" w:rsidR="00BE2C11" w:rsidRDefault="00703508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7394AC9E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29AF2495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3F1B3348" w14:textId="77777777" w:rsidR="00BE2C11" w:rsidRDefault="00BE2C11">
            <w:pPr>
              <w:jc w:val="center"/>
            </w:pPr>
          </w:p>
        </w:tc>
      </w:tr>
      <w:tr w:rsidR="00BE2C11" w14:paraId="5A34CD98" w14:textId="77777777">
        <w:tc>
          <w:tcPr>
            <w:tcW w:w="720" w:type="dxa"/>
          </w:tcPr>
          <w:p w14:paraId="240E5E06" w14:textId="77777777" w:rsidR="00BE2C11" w:rsidRDefault="00703508">
            <w:pPr>
              <w:jc w:val="center"/>
            </w:pPr>
            <w:r>
              <w:t>1.12</w:t>
            </w:r>
          </w:p>
        </w:tc>
        <w:tc>
          <w:tcPr>
            <w:tcW w:w="720" w:type="dxa"/>
          </w:tcPr>
          <w:p w14:paraId="5639DDB3" w14:textId="77777777" w:rsidR="00BE2C11" w:rsidRDefault="00703508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04FB0DD9" w14:textId="77777777" w:rsidR="00BE2C11" w:rsidRDefault="00703508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2E4EEDF0" w14:textId="77777777" w:rsidR="00BE2C11" w:rsidRDefault="00703508">
            <w:pPr>
              <w:jc w:val="center"/>
            </w:pPr>
            <w:r>
              <w:t>2.79</w:t>
            </w:r>
          </w:p>
        </w:tc>
        <w:tc>
          <w:tcPr>
            <w:tcW w:w="720" w:type="dxa"/>
          </w:tcPr>
          <w:p w14:paraId="250ADB31" w14:textId="77777777" w:rsidR="00BE2C11" w:rsidRDefault="00703508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2C87B9D3" w14:textId="77777777" w:rsidR="00BE2C11" w:rsidRDefault="00703508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6DF09104" w14:textId="77777777" w:rsidR="00BE2C11" w:rsidRDefault="00703508">
            <w:pPr>
              <w:jc w:val="center"/>
            </w:pPr>
            <w:r>
              <w:t>5.15</w:t>
            </w:r>
          </w:p>
        </w:tc>
        <w:tc>
          <w:tcPr>
            <w:tcW w:w="720" w:type="dxa"/>
          </w:tcPr>
          <w:p w14:paraId="40F83D97" w14:textId="77777777" w:rsidR="00BE2C11" w:rsidRDefault="00703508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0E5F9C81" w14:textId="77777777" w:rsidR="00BE2C11" w:rsidRDefault="00703508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0503C1C1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7C2CC820" w14:textId="77777777" w:rsidR="00BE2C11" w:rsidRDefault="00BE2C11">
            <w:pPr>
              <w:jc w:val="center"/>
            </w:pPr>
          </w:p>
        </w:tc>
        <w:tc>
          <w:tcPr>
            <w:tcW w:w="720" w:type="dxa"/>
          </w:tcPr>
          <w:p w14:paraId="5D066A9C" w14:textId="77777777" w:rsidR="00BE2C11" w:rsidRDefault="00BE2C11">
            <w:pPr>
              <w:jc w:val="center"/>
            </w:pPr>
          </w:p>
        </w:tc>
      </w:tr>
    </w:tbl>
    <w:p w14:paraId="36C021C7" w14:textId="77777777" w:rsidR="00BE2C11" w:rsidRDefault="00703508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03DC95CE" w14:textId="77777777" w:rsidR="00BE2C11" w:rsidRDefault="00703508">
      <w:pPr>
        <w:jc w:val="center"/>
      </w:pPr>
      <w:r>
        <w:rPr>
          <w:noProof/>
        </w:rPr>
        <w:drawing>
          <wp:inline distT="0" distB="0" distL="0" distR="0" wp14:anchorId="18B86AD3" wp14:editId="75E6E43C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B064" w14:textId="77777777" w:rsidR="00BE2C11" w:rsidRDefault="00703508">
      <w:r>
        <w:rPr>
          <w:rFonts w:ascii="Times New Roman" w:hAnsi="Times New Roman"/>
          <w:sz w:val="28"/>
        </w:rPr>
        <w:t>1.3. Равноинтервальная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Разобьем выборку на √n = 10 интервалов. В равноинтервальной гистограмме каждый столбец имеет </w:t>
      </w:r>
      <w:r>
        <w:rPr>
          <w:rFonts w:ascii="Times New Roman" w:hAnsi="Times New Roman"/>
          <w:sz w:val="28"/>
        </w:rPr>
        <w:t>одинаковую по сравнению с другими ширину h.</w:t>
      </w:r>
    </w:p>
    <w:p w14:paraId="7E5ABAC6" w14:textId="77777777" w:rsidR="00BE2C11" w:rsidRDefault="0070350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E2C11" w14:paraId="5DAFFF7C" w14:textId="77777777">
        <w:tc>
          <w:tcPr>
            <w:tcW w:w="1234" w:type="dxa"/>
          </w:tcPr>
          <w:p w14:paraId="79BC44F3" w14:textId="77777777" w:rsidR="00BE2C11" w:rsidRDefault="0070350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46AE0468" w14:textId="77777777" w:rsidR="00BE2C11" w:rsidRDefault="0070350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1CEBD370" w14:textId="77777777" w:rsidR="00BE2C11" w:rsidRDefault="0070350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1E1B385F" w14:textId="77777777" w:rsidR="00BE2C11" w:rsidRDefault="0070350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154E4F55" w14:textId="77777777" w:rsidR="00BE2C11" w:rsidRDefault="0070350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784639E8" w14:textId="77777777" w:rsidR="00BE2C11" w:rsidRDefault="0070350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392864CE" w14:textId="77777777" w:rsidR="00BE2C11" w:rsidRDefault="0070350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BE2C11" w14:paraId="03080904" w14:textId="77777777">
        <w:tc>
          <w:tcPr>
            <w:tcW w:w="1234" w:type="dxa"/>
          </w:tcPr>
          <w:p w14:paraId="43E93148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64146CF3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234" w:type="dxa"/>
          </w:tcPr>
          <w:p w14:paraId="7EA47F4A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07B431FF" w14:textId="77777777" w:rsidR="00BE2C11" w:rsidRDefault="00703508">
            <w:pPr>
              <w:jc w:val="center"/>
            </w:pPr>
            <w:r>
              <w:t>32</w:t>
            </w:r>
          </w:p>
        </w:tc>
        <w:tc>
          <w:tcPr>
            <w:tcW w:w="1234" w:type="dxa"/>
          </w:tcPr>
          <w:p w14:paraId="26EEBDB5" w14:textId="77777777" w:rsidR="00BE2C11" w:rsidRDefault="00703508">
            <w:pPr>
              <w:jc w:val="center"/>
            </w:pPr>
            <w:r>
              <w:t>25.79</w:t>
            </w:r>
          </w:p>
        </w:tc>
        <w:tc>
          <w:tcPr>
            <w:tcW w:w="1234" w:type="dxa"/>
          </w:tcPr>
          <w:p w14:paraId="2FF099D4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3C4A2206" w14:textId="77777777" w:rsidR="00BE2C11" w:rsidRDefault="00703508">
            <w:pPr>
              <w:jc w:val="center"/>
            </w:pPr>
            <w:r>
              <w:t>0.26</w:t>
            </w:r>
          </w:p>
        </w:tc>
      </w:tr>
      <w:tr w:rsidR="00BE2C11" w14:paraId="0E6321F2" w14:textId="77777777">
        <w:tc>
          <w:tcPr>
            <w:tcW w:w="1234" w:type="dxa"/>
          </w:tcPr>
          <w:p w14:paraId="664E80D8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234" w:type="dxa"/>
          </w:tcPr>
          <w:p w14:paraId="6CB1C69E" w14:textId="77777777" w:rsidR="00BE2C11" w:rsidRDefault="00703508">
            <w:pPr>
              <w:jc w:val="center"/>
            </w:pPr>
            <w:r>
              <w:t>2.49</w:t>
            </w:r>
          </w:p>
        </w:tc>
        <w:tc>
          <w:tcPr>
            <w:tcW w:w="1234" w:type="dxa"/>
          </w:tcPr>
          <w:p w14:paraId="7B1D9EAB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3A5D0F51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1234" w:type="dxa"/>
          </w:tcPr>
          <w:p w14:paraId="1F216062" w14:textId="77777777" w:rsidR="00BE2C11" w:rsidRDefault="00703508">
            <w:pPr>
              <w:jc w:val="center"/>
            </w:pPr>
            <w:r>
              <w:t>16.12</w:t>
            </w:r>
          </w:p>
        </w:tc>
        <w:tc>
          <w:tcPr>
            <w:tcW w:w="1234" w:type="dxa"/>
          </w:tcPr>
          <w:p w14:paraId="5E7B4DCA" w14:textId="77777777" w:rsidR="00BE2C11" w:rsidRDefault="00703508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3B643572" w14:textId="77777777" w:rsidR="00BE2C11" w:rsidRDefault="00703508">
            <w:pPr>
              <w:jc w:val="center"/>
            </w:pPr>
            <w:r>
              <w:t>0.16</w:t>
            </w:r>
          </w:p>
        </w:tc>
      </w:tr>
      <w:tr w:rsidR="00BE2C11" w14:paraId="236C81EC" w14:textId="77777777">
        <w:tc>
          <w:tcPr>
            <w:tcW w:w="1234" w:type="dxa"/>
          </w:tcPr>
          <w:p w14:paraId="0C19F7FD" w14:textId="77777777" w:rsidR="00BE2C11" w:rsidRDefault="00703508">
            <w:pPr>
              <w:jc w:val="center"/>
            </w:pPr>
            <w:r>
              <w:lastRenderedPageBreak/>
              <w:t>2.49</w:t>
            </w:r>
          </w:p>
        </w:tc>
        <w:tc>
          <w:tcPr>
            <w:tcW w:w="1234" w:type="dxa"/>
          </w:tcPr>
          <w:p w14:paraId="5B4B6BCA" w14:textId="77777777" w:rsidR="00BE2C11" w:rsidRDefault="00703508">
            <w:pPr>
              <w:jc w:val="center"/>
            </w:pPr>
            <w:r>
              <w:t>3.73</w:t>
            </w:r>
          </w:p>
        </w:tc>
        <w:tc>
          <w:tcPr>
            <w:tcW w:w="1234" w:type="dxa"/>
          </w:tcPr>
          <w:p w14:paraId="77731E23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16582B4A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1234" w:type="dxa"/>
          </w:tcPr>
          <w:p w14:paraId="4F81720D" w14:textId="77777777" w:rsidR="00BE2C11" w:rsidRDefault="00703508">
            <w:pPr>
              <w:jc w:val="center"/>
            </w:pPr>
            <w:r>
              <w:t>16.12</w:t>
            </w:r>
          </w:p>
        </w:tc>
        <w:tc>
          <w:tcPr>
            <w:tcW w:w="1234" w:type="dxa"/>
          </w:tcPr>
          <w:p w14:paraId="34013118" w14:textId="77777777" w:rsidR="00BE2C11" w:rsidRDefault="00703508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2CC52D6D" w14:textId="77777777" w:rsidR="00BE2C11" w:rsidRDefault="00703508">
            <w:pPr>
              <w:jc w:val="center"/>
            </w:pPr>
            <w:r>
              <w:t>0.16</w:t>
            </w:r>
          </w:p>
        </w:tc>
      </w:tr>
      <w:tr w:rsidR="00BE2C11" w14:paraId="7FCEBA30" w14:textId="77777777">
        <w:tc>
          <w:tcPr>
            <w:tcW w:w="1234" w:type="dxa"/>
          </w:tcPr>
          <w:p w14:paraId="14C0ED9D" w14:textId="77777777" w:rsidR="00BE2C11" w:rsidRDefault="00703508">
            <w:pPr>
              <w:jc w:val="center"/>
            </w:pPr>
            <w:r>
              <w:t>3.73</w:t>
            </w:r>
          </w:p>
        </w:tc>
        <w:tc>
          <w:tcPr>
            <w:tcW w:w="1234" w:type="dxa"/>
          </w:tcPr>
          <w:p w14:paraId="48686053" w14:textId="77777777" w:rsidR="00BE2C11" w:rsidRDefault="00703508">
            <w:pPr>
              <w:jc w:val="center"/>
            </w:pPr>
            <w:r>
              <w:t>4.97</w:t>
            </w:r>
          </w:p>
        </w:tc>
        <w:tc>
          <w:tcPr>
            <w:tcW w:w="1234" w:type="dxa"/>
          </w:tcPr>
          <w:p w14:paraId="67442425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3C2B9109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6E67C7D4" w14:textId="77777777" w:rsidR="00BE2C11" w:rsidRDefault="00703508">
            <w:pPr>
              <w:jc w:val="center"/>
            </w:pPr>
            <w:r>
              <w:t>5.64</w:t>
            </w:r>
          </w:p>
        </w:tc>
        <w:tc>
          <w:tcPr>
            <w:tcW w:w="1234" w:type="dxa"/>
          </w:tcPr>
          <w:p w14:paraId="1E6A0DBF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659E2A6E" w14:textId="77777777" w:rsidR="00BE2C11" w:rsidRDefault="00703508">
            <w:pPr>
              <w:jc w:val="center"/>
            </w:pPr>
            <w:r>
              <w:t>0.06</w:t>
            </w:r>
          </w:p>
        </w:tc>
      </w:tr>
      <w:tr w:rsidR="00BE2C11" w14:paraId="3E86AD6F" w14:textId="77777777">
        <w:tc>
          <w:tcPr>
            <w:tcW w:w="1234" w:type="dxa"/>
          </w:tcPr>
          <w:p w14:paraId="38C9C9C9" w14:textId="77777777" w:rsidR="00BE2C11" w:rsidRDefault="00703508">
            <w:pPr>
              <w:jc w:val="center"/>
            </w:pPr>
            <w:r>
              <w:t>4.97</w:t>
            </w:r>
          </w:p>
        </w:tc>
        <w:tc>
          <w:tcPr>
            <w:tcW w:w="1234" w:type="dxa"/>
          </w:tcPr>
          <w:p w14:paraId="304EF1B9" w14:textId="77777777" w:rsidR="00BE2C11" w:rsidRDefault="00703508">
            <w:pPr>
              <w:jc w:val="center"/>
            </w:pPr>
            <w:r>
              <w:t>6.22</w:t>
            </w:r>
          </w:p>
        </w:tc>
        <w:tc>
          <w:tcPr>
            <w:tcW w:w="1234" w:type="dxa"/>
          </w:tcPr>
          <w:p w14:paraId="5F9C078B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7FDA4851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7415500C" w14:textId="77777777" w:rsidR="00BE2C11" w:rsidRDefault="00703508">
            <w:pPr>
              <w:jc w:val="center"/>
            </w:pPr>
            <w:r>
              <w:t>5.64</w:t>
            </w:r>
          </w:p>
        </w:tc>
        <w:tc>
          <w:tcPr>
            <w:tcW w:w="1234" w:type="dxa"/>
          </w:tcPr>
          <w:p w14:paraId="70ACC9AD" w14:textId="77777777" w:rsidR="00BE2C11" w:rsidRDefault="00703508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2FC1F2A7" w14:textId="77777777" w:rsidR="00BE2C11" w:rsidRDefault="00703508">
            <w:pPr>
              <w:jc w:val="center"/>
            </w:pPr>
            <w:r>
              <w:t>0.06</w:t>
            </w:r>
          </w:p>
        </w:tc>
      </w:tr>
      <w:tr w:rsidR="00BE2C11" w14:paraId="341386A0" w14:textId="77777777">
        <w:tc>
          <w:tcPr>
            <w:tcW w:w="1234" w:type="dxa"/>
          </w:tcPr>
          <w:p w14:paraId="4FB86114" w14:textId="77777777" w:rsidR="00BE2C11" w:rsidRDefault="00703508">
            <w:pPr>
              <w:jc w:val="center"/>
            </w:pPr>
            <w:r>
              <w:t>6.22</w:t>
            </w:r>
          </w:p>
        </w:tc>
        <w:tc>
          <w:tcPr>
            <w:tcW w:w="1234" w:type="dxa"/>
          </w:tcPr>
          <w:p w14:paraId="6F71095D" w14:textId="77777777" w:rsidR="00BE2C11" w:rsidRDefault="00703508">
            <w:pPr>
              <w:jc w:val="center"/>
            </w:pPr>
            <w:r>
              <w:t>7.46</w:t>
            </w:r>
          </w:p>
        </w:tc>
        <w:tc>
          <w:tcPr>
            <w:tcW w:w="1234" w:type="dxa"/>
          </w:tcPr>
          <w:p w14:paraId="5E813177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1D5385AA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283B7FA9" w14:textId="77777777" w:rsidR="00BE2C11" w:rsidRDefault="00703508">
            <w:pPr>
              <w:jc w:val="center"/>
            </w:pPr>
            <w:r>
              <w:t>3.22</w:t>
            </w:r>
          </w:p>
        </w:tc>
        <w:tc>
          <w:tcPr>
            <w:tcW w:w="1234" w:type="dxa"/>
          </w:tcPr>
          <w:p w14:paraId="0D9D3304" w14:textId="77777777" w:rsidR="00BE2C11" w:rsidRDefault="0070350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62BAD1E7" w14:textId="77777777" w:rsidR="00BE2C11" w:rsidRDefault="00703508">
            <w:pPr>
              <w:jc w:val="center"/>
            </w:pPr>
            <w:r>
              <w:t>0.03</w:t>
            </w:r>
          </w:p>
        </w:tc>
      </w:tr>
      <w:tr w:rsidR="00BE2C11" w14:paraId="5D1ED1F5" w14:textId="77777777">
        <w:tc>
          <w:tcPr>
            <w:tcW w:w="1234" w:type="dxa"/>
          </w:tcPr>
          <w:p w14:paraId="6C207DB1" w14:textId="77777777" w:rsidR="00BE2C11" w:rsidRDefault="00703508">
            <w:pPr>
              <w:jc w:val="center"/>
            </w:pPr>
            <w:r>
              <w:t>7.46</w:t>
            </w:r>
          </w:p>
        </w:tc>
        <w:tc>
          <w:tcPr>
            <w:tcW w:w="1234" w:type="dxa"/>
          </w:tcPr>
          <w:p w14:paraId="3582D9C6" w14:textId="77777777" w:rsidR="00BE2C11" w:rsidRDefault="00703508">
            <w:pPr>
              <w:jc w:val="center"/>
            </w:pPr>
            <w:r>
              <w:t>8.7</w:t>
            </w:r>
          </w:p>
        </w:tc>
        <w:tc>
          <w:tcPr>
            <w:tcW w:w="1234" w:type="dxa"/>
          </w:tcPr>
          <w:p w14:paraId="77E95F1D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4EF2C1BD" w14:textId="77777777" w:rsidR="00BE2C11" w:rsidRDefault="00703508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51FF4035" w14:textId="77777777" w:rsidR="00BE2C11" w:rsidRDefault="00703508">
            <w:pPr>
              <w:jc w:val="center"/>
            </w:pPr>
            <w:r>
              <w:t>2.42</w:t>
            </w:r>
          </w:p>
        </w:tc>
        <w:tc>
          <w:tcPr>
            <w:tcW w:w="1234" w:type="dxa"/>
          </w:tcPr>
          <w:p w14:paraId="484F1535" w14:textId="77777777" w:rsidR="00BE2C11" w:rsidRDefault="00703508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1CED77EF" w14:textId="77777777" w:rsidR="00BE2C11" w:rsidRDefault="00703508">
            <w:pPr>
              <w:jc w:val="center"/>
            </w:pPr>
            <w:r>
              <w:t>0.02</w:t>
            </w:r>
          </w:p>
        </w:tc>
      </w:tr>
      <w:tr w:rsidR="00BE2C11" w14:paraId="69CCD5CA" w14:textId="77777777">
        <w:tc>
          <w:tcPr>
            <w:tcW w:w="1234" w:type="dxa"/>
          </w:tcPr>
          <w:p w14:paraId="02697E72" w14:textId="77777777" w:rsidR="00BE2C11" w:rsidRDefault="00703508">
            <w:pPr>
              <w:jc w:val="center"/>
            </w:pPr>
            <w:r>
              <w:t>8.7</w:t>
            </w:r>
          </w:p>
        </w:tc>
        <w:tc>
          <w:tcPr>
            <w:tcW w:w="1234" w:type="dxa"/>
          </w:tcPr>
          <w:p w14:paraId="2424981C" w14:textId="77777777" w:rsidR="00BE2C11" w:rsidRDefault="00703508">
            <w:pPr>
              <w:jc w:val="center"/>
            </w:pPr>
            <w:r>
              <w:t>9.94</w:t>
            </w:r>
          </w:p>
        </w:tc>
        <w:tc>
          <w:tcPr>
            <w:tcW w:w="1234" w:type="dxa"/>
          </w:tcPr>
          <w:p w14:paraId="2AEC2299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3FF80972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298F274B" w14:textId="77777777" w:rsidR="00BE2C11" w:rsidRDefault="00703508">
            <w:pPr>
              <w:jc w:val="center"/>
            </w:pPr>
            <w:r>
              <w:t>1.61</w:t>
            </w:r>
          </w:p>
        </w:tc>
        <w:tc>
          <w:tcPr>
            <w:tcW w:w="1234" w:type="dxa"/>
          </w:tcPr>
          <w:p w14:paraId="73E329A8" w14:textId="77777777" w:rsidR="00BE2C11" w:rsidRDefault="00703508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6CC201D2" w14:textId="77777777" w:rsidR="00BE2C11" w:rsidRDefault="00703508">
            <w:pPr>
              <w:jc w:val="center"/>
            </w:pPr>
            <w:r>
              <w:t>0.02</w:t>
            </w:r>
          </w:p>
        </w:tc>
      </w:tr>
      <w:tr w:rsidR="00BE2C11" w14:paraId="041D22AC" w14:textId="77777777">
        <w:tc>
          <w:tcPr>
            <w:tcW w:w="1234" w:type="dxa"/>
          </w:tcPr>
          <w:p w14:paraId="72329400" w14:textId="77777777" w:rsidR="00BE2C11" w:rsidRDefault="00703508">
            <w:pPr>
              <w:jc w:val="center"/>
            </w:pPr>
            <w:r>
              <w:t>9.94</w:t>
            </w:r>
          </w:p>
        </w:tc>
        <w:tc>
          <w:tcPr>
            <w:tcW w:w="1234" w:type="dxa"/>
          </w:tcPr>
          <w:p w14:paraId="1964BA3D" w14:textId="77777777" w:rsidR="00BE2C11" w:rsidRDefault="00703508">
            <w:pPr>
              <w:jc w:val="center"/>
            </w:pPr>
            <w:r>
              <w:t>11.18</w:t>
            </w:r>
          </w:p>
        </w:tc>
        <w:tc>
          <w:tcPr>
            <w:tcW w:w="1234" w:type="dxa"/>
          </w:tcPr>
          <w:p w14:paraId="484981EA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4709B9FC" w14:textId="77777777" w:rsidR="00BE2C11" w:rsidRDefault="00703508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5B30D96E" w14:textId="77777777" w:rsidR="00BE2C11" w:rsidRDefault="00703508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7C12257A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F34B553" w14:textId="77777777" w:rsidR="00BE2C11" w:rsidRDefault="00703508">
            <w:pPr>
              <w:jc w:val="center"/>
            </w:pPr>
            <w:r>
              <w:t>0.01</w:t>
            </w:r>
          </w:p>
        </w:tc>
      </w:tr>
      <w:tr w:rsidR="00BE2C11" w14:paraId="74F4E92F" w14:textId="77777777">
        <w:tc>
          <w:tcPr>
            <w:tcW w:w="1234" w:type="dxa"/>
          </w:tcPr>
          <w:p w14:paraId="6CC7DB13" w14:textId="77777777" w:rsidR="00BE2C11" w:rsidRDefault="00703508">
            <w:pPr>
              <w:jc w:val="center"/>
            </w:pPr>
            <w:r>
              <w:t>11.18</w:t>
            </w:r>
          </w:p>
        </w:tc>
        <w:tc>
          <w:tcPr>
            <w:tcW w:w="1234" w:type="dxa"/>
          </w:tcPr>
          <w:p w14:paraId="4A2C69C1" w14:textId="77777777" w:rsidR="00BE2C11" w:rsidRDefault="00703508">
            <w:pPr>
              <w:jc w:val="center"/>
            </w:pPr>
            <w:r>
              <w:t>12.42</w:t>
            </w:r>
          </w:p>
        </w:tc>
        <w:tc>
          <w:tcPr>
            <w:tcW w:w="1234" w:type="dxa"/>
          </w:tcPr>
          <w:p w14:paraId="24E1E2B6" w14:textId="77777777" w:rsidR="00BE2C11" w:rsidRDefault="0070350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08C3328B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4376AA7B" w14:textId="77777777" w:rsidR="00BE2C11" w:rsidRDefault="00703508">
            <w:pPr>
              <w:jc w:val="center"/>
            </w:pPr>
            <w:r>
              <w:t>3.22</w:t>
            </w:r>
          </w:p>
        </w:tc>
        <w:tc>
          <w:tcPr>
            <w:tcW w:w="1234" w:type="dxa"/>
          </w:tcPr>
          <w:p w14:paraId="3A76FC10" w14:textId="77777777" w:rsidR="00BE2C11" w:rsidRDefault="0070350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01B0C151" w14:textId="77777777" w:rsidR="00BE2C11" w:rsidRDefault="00703508">
            <w:pPr>
              <w:jc w:val="center"/>
            </w:pPr>
            <w:r>
              <w:t>0.03</w:t>
            </w:r>
          </w:p>
        </w:tc>
      </w:tr>
    </w:tbl>
    <w:p w14:paraId="72A2A915" w14:textId="77777777" w:rsidR="00BE2C11" w:rsidRDefault="00703508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где a – левая граница интервала, b – правая граница интервала, h – ширина </w:t>
      </w:r>
      <w:r>
        <w:rPr>
          <w:rFonts w:ascii="Times New Roman" w:hAnsi="Times New Roman"/>
          <w:sz w:val="28"/>
        </w:rPr>
        <w:t>интервала, n – частота, n/h – плотность частоты, w – относительная частота, w/h – плотность относительной частоты.</w:t>
      </w:r>
    </w:p>
    <w:p w14:paraId="653D88E2" w14:textId="77777777" w:rsidR="00BE2C11" w:rsidRDefault="00703508">
      <w:r>
        <w:rPr>
          <w:rFonts w:ascii="Times New Roman" w:hAnsi="Times New Roman"/>
          <w:sz w:val="28"/>
        </w:rPr>
        <w:t>График равноинтервальной гистограммы относительных частот:</w:t>
      </w:r>
    </w:p>
    <w:p w14:paraId="04B9227E" w14:textId="77777777" w:rsidR="00BE2C11" w:rsidRDefault="00703508">
      <w:pPr>
        <w:jc w:val="center"/>
      </w:pPr>
      <w:r>
        <w:rPr>
          <w:noProof/>
        </w:rPr>
        <w:drawing>
          <wp:inline distT="0" distB="0" distL="0" distR="0" wp14:anchorId="35CECBDB" wp14:editId="596F665A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DD3" w14:textId="77777777" w:rsidR="00BE2C11" w:rsidRDefault="00703508">
      <w:r>
        <w:rPr>
          <w:rFonts w:ascii="Times New Roman" w:hAnsi="Times New Roman"/>
          <w:sz w:val="28"/>
        </w:rPr>
        <w:t>1.4. Равновероятностная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Разобъем выборку на √n</w:t>
      </w:r>
      <w:r>
        <w:rPr>
          <w:rFonts w:ascii="Times New Roman" w:hAnsi="Times New Roman"/>
          <w:sz w:val="28"/>
        </w:rPr>
        <w:t xml:space="preserve"> = 10 интервалов. В равновероятностной </w:t>
      </w:r>
      <w:r>
        <w:rPr>
          <w:rFonts w:ascii="Times New Roman" w:hAnsi="Times New Roman"/>
          <w:sz w:val="28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66EC9E61" w14:textId="77777777" w:rsidR="00BE2C11" w:rsidRDefault="0070350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E2C11" w14:paraId="78CCF9E4" w14:textId="77777777">
        <w:tc>
          <w:tcPr>
            <w:tcW w:w="1234" w:type="dxa"/>
          </w:tcPr>
          <w:p w14:paraId="1E84CA34" w14:textId="77777777" w:rsidR="00BE2C11" w:rsidRDefault="0070350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674DF3FF" w14:textId="77777777" w:rsidR="00BE2C11" w:rsidRDefault="0070350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349665F0" w14:textId="77777777" w:rsidR="00BE2C11" w:rsidRDefault="0070350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08D17C09" w14:textId="77777777" w:rsidR="00BE2C11" w:rsidRDefault="0070350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6790228F" w14:textId="77777777" w:rsidR="00BE2C11" w:rsidRDefault="0070350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F8AB81F" w14:textId="77777777" w:rsidR="00BE2C11" w:rsidRDefault="0070350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7C62D84" w14:textId="77777777" w:rsidR="00BE2C11" w:rsidRDefault="0070350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BE2C11" w14:paraId="7F332F90" w14:textId="77777777">
        <w:tc>
          <w:tcPr>
            <w:tcW w:w="1234" w:type="dxa"/>
          </w:tcPr>
          <w:p w14:paraId="6A9B90F8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6D155EB8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67DFB6DF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0C7776EF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E1A7435" w14:textId="77777777" w:rsidR="00BE2C11" w:rsidRDefault="00703508">
            <w:pPr>
              <w:jc w:val="center"/>
            </w:pPr>
            <w:r>
              <w:t>31.75</w:t>
            </w:r>
          </w:p>
        </w:tc>
        <w:tc>
          <w:tcPr>
            <w:tcW w:w="1234" w:type="dxa"/>
          </w:tcPr>
          <w:p w14:paraId="37E8F6BD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F4E7032" w14:textId="77777777" w:rsidR="00BE2C11" w:rsidRDefault="00703508">
            <w:pPr>
              <w:jc w:val="center"/>
            </w:pPr>
            <w:r>
              <w:t>0.32</w:t>
            </w:r>
          </w:p>
        </w:tc>
      </w:tr>
      <w:tr w:rsidR="00BE2C11" w14:paraId="68FB0762" w14:textId="77777777">
        <w:tc>
          <w:tcPr>
            <w:tcW w:w="1234" w:type="dxa"/>
          </w:tcPr>
          <w:p w14:paraId="69B49BD3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50CAD8E0" w14:textId="77777777" w:rsidR="00BE2C11" w:rsidRDefault="00703508">
            <w:pPr>
              <w:jc w:val="center"/>
            </w:pPr>
            <w:r>
              <w:t>0.56</w:t>
            </w:r>
          </w:p>
        </w:tc>
        <w:tc>
          <w:tcPr>
            <w:tcW w:w="1234" w:type="dxa"/>
          </w:tcPr>
          <w:p w14:paraId="10EEE072" w14:textId="77777777" w:rsidR="00BE2C11" w:rsidRDefault="00703508">
            <w:pPr>
              <w:jc w:val="center"/>
            </w:pPr>
            <w:r>
              <w:t>0.24</w:t>
            </w:r>
          </w:p>
        </w:tc>
        <w:tc>
          <w:tcPr>
            <w:tcW w:w="1234" w:type="dxa"/>
          </w:tcPr>
          <w:p w14:paraId="37252B70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800401B" w14:textId="77777777" w:rsidR="00BE2C11" w:rsidRDefault="00703508">
            <w:pPr>
              <w:jc w:val="center"/>
            </w:pPr>
            <w:r>
              <w:t>41.67</w:t>
            </w:r>
          </w:p>
        </w:tc>
        <w:tc>
          <w:tcPr>
            <w:tcW w:w="1234" w:type="dxa"/>
          </w:tcPr>
          <w:p w14:paraId="2CA80C2C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5E7CEF3" w14:textId="77777777" w:rsidR="00BE2C11" w:rsidRDefault="00703508">
            <w:pPr>
              <w:jc w:val="center"/>
            </w:pPr>
            <w:r>
              <w:t>0.42</w:t>
            </w:r>
          </w:p>
        </w:tc>
      </w:tr>
      <w:tr w:rsidR="00BE2C11" w14:paraId="78CC6313" w14:textId="77777777">
        <w:tc>
          <w:tcPr>
            <w:tcW w:w="1234" w:type="dxa"/>
          </w:tcPr>
          <w:p w14:paraId="015722E8" w14:textId="77777777" w:rsidR="00BE2C11" w:rsidRDefault="00703508">
            <w:pPr>
              <w:jc w:val="center"/>
            </w:pPr>
            <w:r>
              <w:t>0.56</w:t>
            </w:r>
          </w:p>
        </w:tc>
        <w:tc>
          <w:tcPr>
            <w:tcW w:w="1234" w:type="dxa"/>
          </w:tcPr>
          <w:p w14:paraId="06E2CBC4" w14:textId="77777777" w:rsidR="00BE2C11" w:rsidRDefault="00703508">
            <w:pPr>
              <w:jc w:val="center"/>
            </w:pPr>
            <w:r>
              <w:t>1.18</w:t>
            </w:r>
          </w:p>
        </w:tc>
        <w:tc>
          <w:tcPr>
            <w:tcW w:w="1234" w:type="dxa"/>
          </w:tcPr>
          <w:p w14:paraId="45AFDB7F" w14:textId="77777777" w:rsidR="00BE2C11" w:rsidRDefault="00703508">
            <w:pPr>
              <w:jc w:val="center"/>
            </w:pPr>
            <w:r>
              <w:t>0.61</w:t>
            </w:r>
          </w:p>
        </w:tc>
        <w:tc>
          <w:tcPr>
            <w:tcW w:w="1234" w:type="dxa"/>
          </w:tcPr>
          <w:p w14:paraId="06846C72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141105B" w14:textId="77777777" w:rsidR="00BE2C11" w:rsidRDefault="00703508">
            <w:pPr>
              <w:jc w:val="center"/>
            </w:pPr>
            <w:r>
              <w:t>16.39</w:t>
            </w:r>
          </w:p>
        </w:tc>
        <w:tc>
          <w:tcPr>
            <w:tcW w:w="1234" w:type="dxa"/>
          </w:tcPr>
          <w:p w14:paraId="581D3CB6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4AF0128" w14:textId="77777777" w:rsidR="00BE2C11" w:rsidRDefault="00703508">
            <w:pPr>
              <w:jc w:val="center"/>
            </w:pPr>
            <w:r>
              <w:t>0.16</w:t>
            </w:r>
          </w:p>
        </w:tc>
      </w:tr>
      <w:tr w:rsidR="00BE2C11" w14:paraId="1953CB21" w14:textId="77777777">
        <w:tc>
          <w:tcPr>
            <w:tcW w:w="1234" w:type="dxa"/>
          </w:tcPr>
          <w:p w14:paraId="5401C05E" w14:textId="77777777" w:rsidR="00BE2C11" w:rsidRDefault="00703508">
            <w:pPr>
              <w:jc w:val="center"/>
            </w:pPr>
            <w:r>
              <w:t>1.18</w:t>
            </w:r>
          </w:p>
        </w:tc>
        <w:tc>
          <w:tcPr>
            <w:tcW w:w="1234" w:type="dxa"/>
          </w:tcPr>
          <w:p w14:paraId="623DC8B6" w14:textId="77777777" w:rsidR="00BE2C11" w:rsidRDefault="00703508">
            <w:pPr>
              <w:jc w:val="center"/>
            </w:pPr>
            <w:r>
              <w:t>1.7</w:t>
            </w:r>
          </w:p>
        </w:tc>
        <w:tc>
          <w:tcPr>
            <w:tcW w:w="1234" w:type="dxa"/>
          </w:tcPr>
          <w:p w14:paraId="7749E3E7" w14:textId="77777777" w:rsidR="00BE2C11" w:rsidRDefault="00703508">
            <w:pPr>
              <w:jc w:val="center"/>
            </w:pPr>
            <w:r>
              <w:t>0.53</w:t>
            </w:r>
          </w:p>
        </w:tc>
        <w:tc>
          <w:tcPr>
            <w:tcW w:w="1234" w:type="dxa"/>
          </w:tcPr>
          <w:p w14:paraId="68B9036F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CC5B688" w14:textId="77777777" w:rsidR="00BE2C11" w:rsidRDefault="00703508">
            <w:pPr>
              <w:jc w:val="center"/>
            </w:pPr>
            <w:r>
              <w:t>18.87</w:t>
            </w:r>
          </w:p>
        </w:tc>
        <w:tc>
          <w:tcPr>
            <w:tcW w:w="1234" w:type="dxa"/>
          </w:tcPr>
          <w:p w14:paraId="67F846E3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AC4573E" w14:textId="77777777" w:rsidR="00BE2C11" w:rsidRDefault="00703508">
            <w:pPr>
              <w:jc w:val="center"/>
            </w:pPr>
            <w:r>
              <w:t>0.19</w:t>
            </w:r>
          </w:p>
        </w:tc>
      </w:tr>
      <w:tr w:rsidR="00BE2C11" w14:paraId="407A842C" w14:textId="77777777">
        <w:tc>
          <w:tcPr>
            <w:tcW w:w="1234" w:type="dxa"/>
          </w:tcPr>
          <w:p w14:paraId="3EA47027" w14:textId="77777777" w:rsidR="00BE2C11" w:rsidRDefault="00703508">
            <w:pPr>
              <w:jc w:val="center"/>
            </w:pPr>
            <w:r>
              <w:t>1.7</w:t>
            </w:r>
          </w:p>
        </w:tc>
        <w:tc>
          <w:tcPr>
            <w:tcW w:w="1234" w:type="dxa"/>
          </w:tcPr>
          <w:p w14:paraId="456F66BA" w14:textId="77777777" w:rsidR="00BE2C11" w:rsidRDefault="00703508">
            <w:pPr>
              <w:jc w:val="center"/>
            </w:pPr>
            <w:r>
              <w:t>2.42</w:t>
            </w:r>
          </w:p>
        </w:tc>
        <w:tc>
          <w:tcPr>
            <w:tcW w:w="1234" w:type="dxa"/>
          </w:tcPr>
          <w:p w14:paraId="5DC4D040" w14:textId="77777777" w:rsidR="00BE2C11" w:rsidRDefault="00703508">
            <w:pPr>
              <w:jc w:val="center"/>
            </w:pPr>
            <w:r>
              <w:t>0.71</w:t>
            </w:r>
          </w:p>
        </w:tc>
        <w:tc>
          <w:tcPr>
            <w:tcW w:w="1234" w:type="dxa"/>
          </w:tcPr>
          <w:p w14:paraId="6276098E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5597269" w14:textId="77777777" w:rsidR="00BE2C11" w:rsidRDefault="00703508">
            <w:pPr>
              <w:jc w:val="center"/>
            </w:pPr>
            <w:r>
              <w:t>14.08</w:t>
            </w:r>
          </w:p>
        </w:tc>
        <w:tc>
          <w:tcPr>
            <w:tcW w:w="1234" w:type="dxa"/>
          </w:tcPr>
          <w:p w14:paraId="33872094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1F99FF6" w14:textId="77777777" w:rsidR="00BE2C11" w:rsidRDefault="00703508">
            <w:pPr>
              <w:jc w:val="center"/>
            </w:pPr>
            <w:r>
              <w:t>0.14</w:t>
            </w:r>
          </w:p>
        </w:tc>
      </w:tr>
      <w:tr w:rsidR="00BE2C11" w14:paraId="61DEBADE" w14:textId="77777777">
        <w:tc>
          <w:tcPr>
            <w:tcW w:w="1234" w:type="dxa"/>
          </w:tcPr>
          <w:p w14:paraId="372D63BA" w14:textId="77777777" w:rsidR="00BE2C11" w:rsidRDefault="00703508">
            <w:pPr>
              <w:jc w:val="center"/>
            </w:pPr>
            <w:r>
              <w:t>2.42</w:t>
            </w:r>
          </w:p>
        </w:tc>
        <w:tc>
          <w:tcPr>
            <w:tcW w:w="1234" w:type="dxa"/>
          </w:tcPr>
          <w:p w14:paraId="6357A4F2" w14:textId="77777777" w:rsidR="00BE2C11" w:rsidRDefault="00703508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345FB19B" w14:textId="77777777" w:rsidR="00BE2C11" w:rsidRDefault="00703508">
            <w:pPr>
              <w:jc w:val="center"/>
            </w:pPr>
            <w:r>
              <w:t>0.88</w:t>
            </w:r>
          </w:p>
        </w:tc>
        <w:tc>
          <w:tcPr>
            <w:tcW w:w="1234" w:type="dxa"/>
          </w:tcPr>
          <w:p w14:paraId="562D4B0B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2A4C6A1" w14:textId="77777777" w:rsidR="00BE2C11" w:rsidRDefault="00703508">
            <w:pPr>
              <w:jc w:val="center"/>
            </w:pPr>
            <w:r>
              <w:t>11.36</w:t>
            </w:r>
          </w:p>
        </w:tc>
        <w:tc>
          <w:tcPr>
            <w:tcW w:w="1234" w:type="dxa"/>
          </w:tcPr>
          <w:p w14:paraId="2664DBF7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6576588" w14:textId="77777777" w:rsidR="00BE2C11" w:rsidRDefault="00703508">
            <w:pPr>
              <w:jc w:val="center"/>
            </w:pPr>
            <w:r>
              <w:t>0.11</w:t>
            </w:r>
          </w:p>
        </w:tc>
      </w:tr>
      <w:tr w:rsidR="00BE2C11" w14:paraId="1E55F35B" w14:textId="77777777">
        <w:tc>
          <w:tcPr>
            <w:tcW w:w="1234" w:type="dxa"/>
          </w:tcPr>
          <w:p w14:paraId="38B3B3C9" w14:textId="77777777" w:rsidR="00BE2C11" w:rsidRDefault="00703508">
            <w:pPr>
              <w:jc w:val="center"/>
            </w:pPr>
            <w:r>
              <w:t>3.3</w:t>
            </w:r>
          </w:p>
        </w:tc>
        <w:tc>
          <w:tcPr>
            <w:tcW w:w="1234" w:type="dxa"/>
          </w:tcPr>
          <w:p w14:paraId="6104F764" w14:textId="77777777" w:rsidR="00BE2C11" w:rsidRDefault="00703508">
            <w:pPr>
              <w:jc w:val="center"/>
            </w:pPr>
            <w:r>
              <w:t>3.62</w:t>
            </w:r>
          </w:p>
        </w:tc>
        <w:tc>
          <w:tcPr>
            <w:tcW w:w="1234" w:type="dxa"/>
          </w:tcPr>
          <w:p w14:paraId="16939B36" w14:textId="77777777" w:rsidR="00BE2C11" w:rsidRDefault="00703508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37B61EF7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0CEB3FC" w14:textId="77777777" w:rsidR="00BE2C11" w:rsidRDefault="00703508">
            <w:pPr>
              <w:jc w:val="center"/>
            </w:pPr>
            <w:r>
              <w:t>31.25</w:t>
            </w:r>
          </w:p>
        </w:tc>
        <w:tc>
          <w:tcPr>
            <w:tcW w:w="1234" w:type="dxa"/>
          </w:tcPr>
          <w:p w14:paraId="74DBA49C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46DB40" w14:textId="77777777" w:rsidR="00BE2C11" w:rsidRDefault="00703508">
            <w:pPr>
              <w:jc w:val="center"/>
            </w:pPr>
            <w:r>
              <w:t>0.31</w:t>
            </w:r>
          </w:p>
        </w:tc>
      </w:tr>
      <w:tr w:rsidR="00BE2C11" w14:paraId="42C72FDF" w14:textId="77777777">
        <w:tc>
          <w:tcPr>
            <w:tcW w:w="1234" w:type="dxa"/>
          </w:tcPr>
          <w:p w14:paraId="62659A03" w14:textId="77777777" w:rsidR="00BE2C11" w:rsidRDefault="00703508">
            <w:pPr>
              <w:jc w:val="center"/>
            </w:pPr>
            <w:r>
              <w:t>3.62</w:t>
            </w:r>
          </w:p>
        </w:tc>
        <w:tc>
          <w:tcPr>
            <w:tcW w:w="1234" w:type="dxa"/>
          </w:tcPr>
          <w:p w14:paraId="6ED24884" w14:textId="77777777" w:rsidR="00BE2C11" w:rsidRDefault="00703508">
            <w:pPr>
              <w:jc w:val="center"/>
            </w:pPr>
            <w:r>
              <w:t>5.06</w:t>
            </w:r>
          </w:p>
        </w:tc>
        <w:tc>
          <w:tcPr>
            <w:tcW w:w="1234" w:type="dxa"/>
          </w:tcPr>
          <w:p w14:paraId="1434F195" w14:textId="77777777" w:rsidR="00BE2C11" w:rsidRDefault="00703508">
            <w:pPr>
              <w:jc w:val="center"/>
            </w:pPr>
            <w:r>
              <w:t>1.45</w:t>
            </w:r>
          </w:p>
        </w:tc>
        <w:tc>
          <w:tcPr>
            <w:tcW w:w="1234" w:type="dxa"/>
          </w:tcPr>
          <w:p w14:paraId="4E249DE5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DCA3FF1" w14:textId="77777777" w:rsidR="00BE2C11" w:rsidRDefault="00703508">
            <w:pPr>
              <w:jc w:val="center"/>
            </w:pPr>
            <w:r>
              <w:t>6.92</w:t>
            </w:r>
          </w:p>
        </w:tc>
        <w:tc>
          <w:tcPr>
            <w:tcW w:w="1234" w:type="dxa"/>
          </w:tcPr>
          <w:p w14:paraId="0303F405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9B513D8" w14:textId="77777777" w:rsidR="00BE2C11" w:rsidRDefault="00703508">
            <w:pPr>
              <w:jc w:val="center"/>
            </w:pPr>
            <w:r>
              <w:t>0.07</w:t>
            </w:r>
          </w:p>
        </w:tc>
      </w:tr>
      <w:tr w:rsidR="00BE2C11" w14:paraId="378C20BA" w14:textId="77777777">
        <w:tc>
          <w:tcPr>
            <w:tcW w:w="1234" w:type="dxa"/>
          </w:tcPr>
          <w:p w14:paraId="6E8445CA" w14:textId="77777777" w:rsidR="00BE2C11" w:rsidRDefault="00703508">
            <w:pPr>
              <w:jc w:val="center"/>
            </w:pPr>
            <w:r>
              <w:t>5.06</w:t>
            </w:r>
          </w:p>
        </w:tc>
        <w:tc>
          <w:tcPr>
            <w:tcW w:w="1234" w:type="dxa"/>
          </w:tcPr>
          <w:p w14:paraId="63765708" w14:textId="77777777" w:rsidR="00BE2C11" w:rsidRDefault="00703508">
            <w:pPr>
              <w:jc w:val="center"/>
            </w:pPr>
            <w:r>
              <w:t>7.3</w:t>
            </w:r>
          </w:p>
        </w:tc>
        <w:tc>
          <w:tcPr>
            <w:tcW w:w="1234" w:type="dxa"/>
          </w:tcPr>
          <w:p w14:paraId="4DF5C976" w14:textId="77777777" w:rsidR="00BE2C11" w:rsidRDefault="00703508">
            <w:pPr>
              <w:jc w:val="center"/>
            </w:pPr>
            <w:r>
              <w:t>2.24</w:t>
            </w:r>
          </w:p>
        </w:tc>
        <w:tc>
          <w:tcPr>
            <w:tcW w:w="1234" w:type="dxa"/>
          </w:tcPr>
          <w:p w14:paraId="693EA1DC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2D467A4" w14:textId="77777777" w:rsidR="00BE2C11" w:rsidRDefault="00703508">
            <w:pPr>
              <w:jc w:val="center"/>
            </w:pPr>
            <w:r>
              <w:t>4.45</w:t>
            </w:r>
          </w:p>
        </w:tc>
        <w:tc>
          <w:tcPr>
            <w:tcW w:w="1234" w:type="dxa"/>
          </w:tcPr>
          <w:p w14:paraId="4998B593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27AAEAF" w14:textId="77777777" w:rsidR="00BE2C11" w:rsidRDefault="00703508">
            <w:pPr>
              <w:jc w:val="center"/>
            </w:pPr>
            <w:r>
              <w:t>0.04</w:t>
            </w:r>
          </w:p>
        </w:tc>
      </w:tr>
      <w:tr w:rsidR="00BE2C11" w14:paraId="60743711" w14:textId="77777777">
        <w:tc>
          <w:tcPr>
            <w:tcW w:w="1234" w:type="dxa"/>
          </w:tcPr>
          <w:p w14:paraId="15D05F69" w14:textId="77777777" w:rsidR="00BE2C11" w:rsidRDefault="00703508">
            <w:pPr>
              <w:jc w:val="center"/>
            </w:pPr>
            <w:r>
              <w:t>7.3</w:t>
            </w:r>
          </w:p>
        </w:tc>
        <w:tc>
          <w:tcPr>
            <w:tcW w:w="1234" w:type="dxa"/>
          </w:tcPr>
          <w:p w14:paraId="75E8EF78" w14:textId="77777777" w:rsidR="00BE2C11" w:rsidRDefault="00703508">
            <w:pPr>
              <w:jc w:val="center"/>
            </w:pPr>
            <w:r>
              <w:t>12.42</w:t>
            </w:r>
          </w:p>
        </w:tc>
        <w:tc>
          <w:tcPr>
            <w:tcW w:w="1234" w:type="dxa"/>
          </w:tcPr>
          <w:p w14:paraId="0437D4DF" w14:textId="77777777" w:rsidR="00BE2C11" w:rsidRDefault="00703508">
            <w:pPr>
              <w:jc w:val="center"/>
            </w:pPr>
            <w:r>
              <w:t>5.12</w:t>
            </w:r>
          </w:p>
        </w:tc>
        <w:tc>
          <w:tcPr>
            <w:tcW w:w="1234" w:type="dxa"/>
          </w:tcPr>
          <w:p w14:paraId="6CEE0F4E" w14:textId="77777777" w:rsidR="00BE2C11" w:rsidRDefault="0070350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3CE0832" w14:textId="77777777" w:rsidR="00BE2C11" w:rsidRDefault="00703508">
            <w:pPr>
              <w:jc w:val="center"/>
            </w:pPr>
            <w:r>
              <w:t>1.96</w:t>
            </w:r>
          </w:p>
        </w:tc>
        <w:tc>
          <w:tcPr>
            <w:tcW w:w="1234" w:type="dxa"/>
          </w:tcPr>
          <w:p w14:paraId="121D0629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E821BDF" w14:textId="77777777" w:rsidR="00BE2C11" w:rsidRDefault="00703508">
            <w:pPr>
              <w:jc w:val="center"/>
            </w:pPr>
            <w:r>
              <w:t>0.02</w:t>
            </w:r>
          </w:p>
        </w:tc>
      </w:tr>
    </w:tbl>
    <w:p w14:paraId="65716728" w14:textId="77777777" w:rsidR="00BE2C11" w:rsidRDefault="00703508">
      <w:r>
        <w:rPr>
          <w:rFonts w:ascii="Times New Roman" w:hAnsi="Times New Roman"/>
          <w:sz w:val="28"/>
        </w:rPr>
        <w:br/>
        <w:t>График равновероятностной гистограммы относительных частот:</w:t>
      </w:r>
    </w:p>
    <w:p w14:paraId="4A8F5D85" w14:textId="77777777" w:rsidR="00BE2C11" w:rsidRDefault="00703508">
      <w:pPr>
        <w:jc w:val="center"/>
      </w:pPr>
      <w:r>
        <w:rPr>
          <w:noProof/>
        </w:rPr>
        <w:drawing>
          <wp:inline distT="0" distB="0" distL="0" distR="0" wp14:anchorId="21B663B6" wp14:editId="6D1C0EDD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80C" w14:textId="77777777" w:rsidR="00BE2C11" w:rsidRDefault="00703508">
      <w:r>
        <w:rPr>
          <w:rFonts w:ascii="Times New Roman" w:hAnsi="Times New Roman"/>
          <w:sz w:val="28"/>
        </w:rPr>
        <w:lastRenderedPageBreak/>
        <w:t>1.5. Точечная оценка математического ожидания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оценка математического ожидания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mₓ = (x₁n₁ + ... + 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)/n = x₁w₁ + ... +</w:t>
      </w:r>
      <w:r>
        <w:rPr>
          <w:rFonts w:ascii="Times New Roman" w:hAnsi="Times New Roman"/>
          <w:sz w:val="28"/>
        </w:rPr>
        <w:t xml:space="preserve"> 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>Для данного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mₓ = 3.15.</w:t>
      </w:r>
    </w:p>
    <w:p w14:paraId="19ECF14F" w14:textId="77777777" w:rsidR="00BE2C11" w:rsidRDefault="00703508">
      <w:r>
        <w:rPr>
          <w:rFonts w:ascii="Times New Roman" w:hAnsi="Times New Roman"/>
          <w:sz w:val="28"/>
        </w:rPr>
        <w:t>1.6. Точечная оценка дисперсии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оценка несмещенной дисперсии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(n₁(x₁ - mₓ)² + ... +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mₓ)²)/(n-1).</w:t>
      </w:r>
      <w:r>
        <w:rPr>
          <w:rFonts w:ascii="Times New Roman" w:hAnsi="Times New Roman"/>
          <w:sz w:val="28"/>
        </w:rPr>
        <w:br/>
        <w:t>Для данного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8.83.</w:t>
      </w:r>
    </w:p>
    <w:p w14:paraId="31F21B5F" w14:textId="77777777" w:rsidR="00BE2C11" w:rsidRDefault="00703508">
      <w:r>
        <w:rPr>
          <w:rFonts w:ascii="Times New Roman" w:hAnsi="Times New Roman"/>
          <w:sz w:val="28"/>
        </w:rPr>
        <w:t>1.7. Оценка доверительного интервала генеральной средней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доверительного интервала для генеральной средней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(mₓ - δ; mₓ + δ),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δ – точность оценки.</w:t>
      </w:r>
      <w:r>
        <w:rPr>
          <w:rFonts w:ascii="Times New Roman" w:hAnsi="Times New Roman"/>
          <w:sz w:val="28"/>
        </w:rPr>
        <w:br/>
        <w:t>Для неизвестного генерального стандартного отклонения</w:t>
      </w:r>
      <w:r>
        <w:rPr>
          <w:rFonts w:ascii="Times New Roman" w:hAnsi="Times New Roman"/>
          <w:sz w:val="28"/>
        </w:rPr>
        <w:t xml:space="preserve"> точность оценки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s/√n,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– коэффициент Стюдента для доверительной вероятности γ, s – исправленное стандартное отклонение выборочной совокупности.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Исправленное стандартное отклонение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√s².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Коэффициент Стьюден</w:t>
      </w:r>
      <w:r>
        <w:rPr>
          <w:rFonts w:ascii="Times New Roman" w:hAnsi="Times New Roman"/>
          <w:sz w:val="28"/>
        </w:rPr>
        <w:t>та определяется исходя из количества степеней свободы выборки k = n - 1 и уровня значимости α = 1 - γ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2.97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99, α = 0.05,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= 1.984,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0.59,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(2.56, 3.74).</w:t>
      </w:r>
    </w:p>
    <w:p w14:paraId="3010E3C7" w14:textId="77777777" w:rsidR="00BE2C11" w:rsidRDefault="00703508">
      <w:r>
        <w:rPr>
          <w:rFonts w:ascii="Times New Roman" w:hAnsi="Times New Roman"/>
          <w:sz w:val="28"/>
        </w:rPr>
        <w:lastRenderedPageBreak/>
        <w:t xml:space="preserve">1.8. Оценка доверительного </w:t>
      </w:r>
      <w:r>
        <w:rPr>
          <w:rFonts w:ascii="Times New Roman" w:hAnsi="Times New Roman"/>
          <w:sz w:val="28"/>
        </w:rPr>
        <w:t>интервала генеральной дисперсии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доверительного интервала для генеральной дисперсии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((n-1)s²/(χ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)²; (n-1)s²/(χ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и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- критические значения χ² для значений уровня значимости a и b.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Значения a и b </w:t>
      </w:r>
      <w:r>
        <w:rPr>
          <w:rFonts w:ascii="Times New Roman" w:hAnsi="Times New Roman"/>
          <w:sz w:val="28"/>
        </w:rPr>
        <w:t>имеют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(1 - γ)/2, b = (1 + γ)/2.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Критическое значение χ² определяется исходя из количества степеней свободы выборки k и уровня значимости α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0.025, b = 0.975, k = 99,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= 128.42,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 xml:space="preserve">)² </w:t>
      </w:r>
      <w:r>
        <w:rPr>
          <w:rFonts w:ascii="Times New Roman" w:hAnsi="Times New Roman"/>
          <w:sz w:val="28"/>
        </w:rPr>
        <w:t>= 73.361,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(6.81, 11.92).</w:t>
      </w:r>
    </w:p>
    <w:p w14:paraId="12FF2216" w14:textId="77777777" w:rsidR="00BE2C11" w:rsidRDefault="00703508">
      <w:r>
        <w:rPr>
          <w:rFonts w:ascii="Times New Roman" w:hAnsi="Times New Roman"/>
          <w:sz w:val="28"/>
        </w:rPr>
        <w:t>1.9. Гипотеза о законе распределения случайной величины по критерию согласия Пирсона (α = 0.05)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Проверку гипотезы будем проводить на основе равноинтервального вариационного ряда, приведенного к дискретному вычислением сер</w:t>
      </w:r>
      <w:r>
        <w:rPr>
          <w:rFonts w:ascii="Times New Roman" w:hAnsi="Times New Roman"/>
          <w:sz w:val="28"/>
        </w:rPr>
        <w:t>едины интервалов x. Выдвинем нулевую H₀ и альтернативную H₁ гипотезы о законе распределения случайной величины генеральной совокупности: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H₀: генеральная совокупность распределена нормально: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= F₀(x).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H₁: генеральная совокупность не распределена нор</w:t>
      </w:r>
      <w:r>
        <w:rPr>
          <w:rFonts w:ascii="Times New Roman" w:hAnsi="Times New Roman"/>
          <w:sz w:val="28"/>
        </w:rPr>
        <w:t>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≠ F₀(x).</w:t>
      </w:r>
    </w:p>
    <w:p w14:paraId="60CB62D5" w14:textId="77777777" w:rsidR="00BE2C11" w:rsidRDefault="00703508"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Критерий согласия Пирсона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(χ²)' &lt; χ²ₖ,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(χ²)' – наблюдаемое значение критерия χ², χ²ₖ – критическое значение критерия χ².</w:t>
      </w:r>
      <w:r>
        <w:rPr>
          <w:rFonts w:ascii="Times New Roman" w:hAnsi="Times New Roman"/>
          <w:sz w:val="28"/>
        </w:rPr>
        <w:br/>
        <w:t>Наблюдаемое значение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(χ²)' = (n₁ - n₁')/n₁' + ... + (n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')/n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n</w:t>
      </w:r>
      <w:r>
        <w:rPr>
          <w:rFonts w:ascii="Times New Roman" w:hAnsi="Times New Roman"/>
          <w:sz w:val="28"/>
        </w:rPr>
        <w:t xml:space="preserve"> – эмпирическая частота, n' – теоретическая частота.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>Теоретическая частота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n' = h*n/s*f₀(z)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f₀(z) – функция вероятности распределения. В нашем случае функция Гаусса, т.е.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f₀(z) = 1/√(2π) * e^(-z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/2),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= 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mₓ)²/s².</w:t>
      </w:r>
    </w:p>
    <w:p w14:paraId="759B7219" w14:textId="77777777" w:rsidR="00BE2C11" w:rsidRDefault="00703508">
      <w:r>
        <w:rPr>
          <w:rFonts w:ascii="Times New Roman" w:hAnsi="Times New Roman"/>
          <w:sz w:val="28"/>
        </w:rPr>
        <w:t>Расчё</w:t>
      </w:r>
      <w:r>
        <w:rPr>
          <w:rFonts w:ascii="Times New Roman" w:hAnsi="Times New Roman"/>
          <w:sz w:val="28"/>
        </w:rPr>
        <w:t>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E2C11" w14:paraId="3769B4BF" w14:textId="77777777">
        <w:tc>
          <w:tcPr>
            <w:tcW w:w="1080" w:type="dxa"/>
          </w:tcPr>
          <w:p w14:paraId="6775186C" w14:textId="77777777" w:rsidR="00BE2C11" w:rsidRDefault="0070350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236E471" w14:textId="77777777" w:rsidR="00BE2C11" w:rsidRDefault="0070350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5EE68A88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D5D682F" w14:textId="77777777" w:rsidR="00BE2C11" w:rsidRDefault="0070350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1372B8AE" w14:textId="77777777" w:rsidR="00BE2C11" w:rsidRDefault="00703508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3323AA60" w14:textId="77777777" w:rsidR="00BE2C11" w:rsidRDefault="00703508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7A4C036E" w14:textId="77777777" w:rsidR="00BE2C11" w:rsidRDefault="00703508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512C9C01" w14:textId="77777777" w:rsidR="00BE2C11" w:rsidRDefault="00703508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BE2C11" w14:paraId="578E5B53" w14:textId="77777777">
        <w:tc>
          <w:tcPr>
            <w:tcW w:w="1080" w:type="dxa"/>
          </w:tcPr>
          <w:p w14:paraId="6D47C9D1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76164D3C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509DEFCE" w14:textId="77777777" w:rsidR="00BE2C11" w:rsidRDefault="00703508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56059929" w14:textId="77777777" w:rsidR="00BE2C11" w:rsidRDefault="00703508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2FD1A63E" w14:textId="77777777" w:rsidR="00BE2C11" w:rsidRDefault="00703508">
            <w:pPr>
              <w:jc w:val="center"/>
            </w:pPr>
            <w:r>
              <w:t>-0.87</w:t>
            </w:r>
          </w:p>
        </w:tc>
        <w:tc>
          <w:tcPr>
            <w:tcW w:w="1080" w:type="dxa"/>
          </w:tcPr>
          <w:p w14:paraId="18E36507" w14:textId="77777777" w:rsidR="00BE2C11" w:rsidRDefault="00703508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66A7827A" w14:textId="77777777" w:rsidR="00BE2C11" w:rsidRDefault="00703508">
            <w:pPr>
              <w:jc w:val="center"/>
            </w:pPr>
            <w:r>
              <w:t>11.4</w:t>
            </w:r>
          </w:p>
        </w:tc>
        <w:tc>
          <w:tcPr>
            <w:tcW w:w="1080" w:type="dxa"/>
          </w:tcPr>
          <w:p w14:paraId="4345605B" w14:textId="77777777" w:rsidR="00BE2C11" w:rsidRDefault="00703508">
            <w:pPr>
              <w:jc w:val="center"/>
            </w:pPr>
            <w:r>
              <w:t>37.21</w:t>
            </w:r>
          </w:p>
        </w:tc>
      </w:tr>
      <w:tr w:rsidR="00BE2C11" w14:paraId="34235E4F" w14:textId="77777777">
        <w:tc>
          <w:tcPr>
            <w:tcW w:w="1080" w:type="dxa"/>
          </w:tcPr>
          <w:p w14:paraId="0B5257F2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71049BC1" w14:textId="77777777" w:rsidR="00BE2C11" w:rsidRDefault="00703508">
            <w:pPr>
              <w:jc w:val="center"/>
            </w:pPr>
            <w:r>
              <w:t>2.49</w:t>
            </w:r>
          </w:p>
        </w:tc>
        <w:tc>
          <w:tcPr>
            <w:tcW w:w="1080" w:type="dxa"/>
          </w:tcPr>
          <w:p w14:paraId="58D827D5" w14:textId="77777777" w:rsidR="00BE2C11" w:rsidRDefault="00703508">
            <w:pPr>
              <w:jc w:val="center"/>
            </w:pPr>
            <w:r>
              <w:t>1.87</w:t>
            </w:r>
          </w:p>
        </w:tc>
        <w:tc>
          <w:tcPr>
            <w:tcW w:w="1080" w:type="dxa"/>
          </w:tcPr>
          <w:p w14:paraId="777D05CB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125440C6" w14:textId="77777777" w:rsidR="00BE2C11" w:rsidRDefault="00703508">
            <w:pPr>
              <w:jc w:val="center"/>
            </w:pPr>
            <w:r>
              <w:t>-0.45</w:t>
            </w:r>
          </w:p>
        </w:tc>
        <w:tc>
          <w:tcPr>
            <w:tcW w:w="1080" w:type="dxa"/>
          </w:tcPr>
          <w:p w14:paraId="4545A181" w14:textId="77777777" w:rsidR="00BE2C11" w:rsidRDefault="00703508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1B51A6D6" w14:textId="77777777" w:rsidR="00BE2C11" w:rsidRDefault="00703508">
            <w:pPr>
              <w:jc w:val="center"/>
            </w:pPr>
            <w:r>
              <w:t>15.08</w:t>
            </w:r>
          </w:p>
        </w:tc>
        <w:tc>
          <w:tcPr>
            <w:tcW w:w="1080" w:type="dxa"/>
          </w:tcPr>
          <w:p w14:paraId="267A1278" w14:textId="77777777" w:rsidR="00BE2C11" w:rsidRDefault="00703508">
            <w:pPr>
              <w:jc w:val="center"/>
            </w:pPr>
            <w:r>
              <w:t>1.6</w:t>
            </w:r>
          </w:p>
        </w:tc>
      </w:tr>
      <w:tr w:rsidR="00BE2C11" w14:paraId="6E31DABE" w14:textId="77777777">
        <w:tc>
          <w:tcPr>
            <w:tcW w:w="1080" w:type="dxa"/>
          </w:tcPr>
          <w:p w14:paraId="4BE5D8EF" w14:textId="77777777" w:rsidR="00BE2C11" w:rsidRDefault="00703508">
            <w:pPr>
              <w:jc w:val="center"/>
            </w:pPr>
            <w:r>
              <w:t>2.49</w:t>
            </w:r>
          </w:p>
        </w:tc>
        <w:tc>
          <w:tcPr>
            <w:tcW w:w="1080" w:type="dxa"/>
          </w:tcPr>
          <w:p w14:paraId="4BC039AA" w14:textId="77777777" w:rsidR="00BE2C11" w:rsidRDefault="00703508">
            <w:pPr>
              <w:jc w:val="center"/>
            </w:pPr>
            <w:r>
              <w:t>3.73</w:t>
            </w:r>
          </w:p>
        </w:tc>
        <w:tc>
          <w:tcPr>
            <w:tcW w:w="1080" w:type="dxa"/>
          </w:tcPr>
          <w:p w14:paraId="28711DBA" w14:textId="77777777" w:rsidR="00BE2C11" w:rsidRDefault="00703508">
            <w:pPr>
              <w:jc w:val="center"/>
            </w:pPr>
            <w:r>
              <w:t>3.11</w:t>
            </w:r>
          </w:p>
        </w:tc>
        <w:tc>
          <w:tcPr>
            <w:tcW w:w="1080" w:type="dxa"/>
          </w:tcPr>
          <w:p w14:paraId="168E42C9" w14:textId="77777777" w:rsidR="00BE2C11" w:rsidRDefault="0070350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6AA4E72B" w14:textId="77777777" w:rsidR="00BE2C11" w:rsidRDefault="00703508">
            <w:pPr>
              <w:jc w:val="center"/>
            </w:pPr>
            <w:r>
              <w:t>-0.02</w:t>
            </w:r>
          </w:p>
        </w:tc>
        <w:tc>
          <w:tcPr>
            <w:tcW w:w="1080" w:type="dxa"/>
          </w:tcPr>
          <w:p w14:paraId="534547C5" w14:textId="77777777" w:rsidR="00BE2C11" w:rsidRDefault="00703508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23DF20AB" w14:textId="77777777" w:rsidR="00BE2C11" w:rsidRDefault="00703508">
            <w:pPr>
              <w:jc w:val="center"/>
            </w:pPr>
            <w:r>
              <w:t>16.66</w:t>
            </w:r>
          </w:p>
        </w:tc>
        <w:tc>
          <w:tcPr>
            <w:tcW w:w="1080" w:type="dxa"/>
          </w:tcPr>
          <w:p w14:paraId="41F4FA44" w14:textId="77777777" w:rsidR="00BE2C11" w:rsidRDefault="00703508">
            <w:pPr>
              <w:jc w:val="center"/>
            </w:pPr>
            <w:r>
              <w:t>0.67</w:t>
            </w:r>
          </w:p>
        </w:tc>
      </w:tr>
      <w:tr w:rsidR="00BE2C11" w14:paraId="2CC7925B" w14:textId="77777777">
        <w:tc>
          <w:tcPr>
            <w:tcW w:w="1080" w:type="dxa"/>
          </w:tcPr>
          <w:p w14:paraId="09A19547" w14:textId="77777777" w:rsidR="00BE2C11" w:rsidRDefault="00703508">
            <w:pPr>
              <w:jc w:val="center"/>
            </w:pPr>
            <w:r>
              <w:t>3.73</w:t>
            </w:r>
          </w:p>
        </w:tc>
        <w:tc>
          <w:tcPr>
            <w:tcW w:w="1080" w:type="dxa"/>
          </w:tcPr>
          <w:p w14:paraId="16E867CA" w14:textId="77777777" w:rsidR="00BE2C11" w:rsidRDefault="00703508">
            <w:pPr>
              <w:jc w:val="center"/>
            </w:pPr>
            <w:r>
              <w:t>4.97</w:t>
            </w:r>
          </w:p>
        </w:tc>
        <w:tc>
          <w:tcPr>
            <w:tcW w:w="1080" w:type="dxa"/>
          </w:tcPr>
          <w:p w14:paraId="6CE25D30" w14:textId="77777777" w:rsidR="00BE2C11" w:rsidRDefault="00703508">
            <w:pPr>
              <w:jc w:val="center"/>
            </w:pPr>
            <w:r>
              <w:t>4.35</w:t>
            </w:r>
          </w:p>
        </w:tc>
        <w:tc>
          <w:tcPr>
            <w:tcW w:w="1080" w:type="dxa"/>
          </w:tcPr>
          <w:p w14:paraId="431DEC1B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6DF79069" w14:textId="77777777" w:rsidR="00BE2C11" w:rsidRDefault="00703508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4D6C0CB9" w14:textId="77777777" w:rsidR="00BE2C11" w:rsidRDefault="00703508">
            <w:pPr>
              <w:jc w:val="center"/>
            </w:pPr>
            <w:r>
              <w:t>0.37</w:t>
            </w:r>
          </w:p>
        </w:tc>
        <w:tc>
          <w:tcPr>
            <w:tcW w:w="1080" w:type="dxa"/>
          </w:tcPr>
          <w:p w14:paraId="4530E35B" w14:textId="77777777" w:rsidR="00BE2C11" w:rsidRDefault="00703508">
            <w:pPr>
              <w:jc w:val="center"/>
            </w:pPr>
            <w:r>
              <w:t>15.36</w:t>
            </w:r>
          </w:p>
        </w:tc>
        <w:tc>
          <w:tcPr>
            <w:tcW w:w="1080" w:type="dxa"/>
          </w:tcPr>
          <w:p w14:paraId="7F8F0534" w14:textId="77777777" w:rsidR="00BE2C11" w:rsidRDefault="00703508">
            <w:pPr>
              <w:jc w:val="center"/>
            </w:pPr>
            <w:r>
              <w:t>4.55</w:t>
            </w:r>
          </w:p>
        </w:tc>
      </w:tr>
      <w:tr w:rsidR="00BE2C11" w14:paraId="15572C98" w14:textId="77777777">
        <w:tc>
          <w:tcPr>
            <w:tcW w:w="1080" w:type="dxa"/>
          </w:tcPr>
          <w:p w14:paraId="7F466746" w14:textId="77777777" w:rsidR="00BE2C11" w:rsidRDefault="00703508">
            <w:pPr>
              <w:jc w:val="center"/>
            </w:pPr>
            <w:r>
              <w:t>4.97</w:t>
            </w:r>
          </w:p>
        </w:tc>
        <w:tc>
          <w:tcPr>
            <w:tcW w:w="1080" w:type="dxa"/>
          </w:tcPr>
          <w:p w14:paraId="4AF4EDCD" w14:textId="77777777" w:rsidR="00BE2C11" w:rsidRDefault="00703508">
            <w:pPr>
              <w:jc w:val="center"/>
            </w:pPr>
            <w:r>
              <w:t>6.22</w:t>
            </w:r>
          </w:p>
        </w:tc>
        <w:tc>
          <w:tcPr>
            <w:tcW w:w="1080" w:type="dxa"/>
          </w:tcPr>
          <w:p w14:paraId="3153B79A" w14:textId="77777777" w:rsidR="00BE2C11" w:rsidRDefault="00703508">
            <w:pPr>
              <w:jc w:val="center"/>
            </w:pPr>
            <w:r>
              <w:t>5.59</w:t>
            </w:r>
          </w:p>
        </w:tc>
        <w:tc>
          <w:tcPr>
            <w:tcW w:w="1080" w:type="dxa"/>
          </w:tcPr>
          <w:p w14:paraId="73B75886" w14:textId="77777777" w:rsidR="00BE2C11" w:rsidRDefault="0070350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5BCBF4C1" w14:textId="77777777" w:rsidR="00BE2C11" w:rsidRDefault="00703508">
            <w:pPr>
              <w:jc w:val="center"/>
            </w:pPr>
            <w:r>
              <w:t>0.83</w:t>
            </w:r>
          </w:p>
        </w:tc>
        <w:tc>
          <w:tcPr>
            <w:tcW w:w="1080" w:type="dxa"/>
          </w:tcPr>
          <w:p w14:paraId="3A79757E" w14:textId="77777777" w:rsidR="00BE2C11" w:rsidRDefault="00703508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609D3365" w14:textId="77777777" w:rsidR="00BE2C11" w:rsidRDefault="00703508">
            <w:pPr>
              <w:jc w:val="center"/>
            </w:pPr>
            <w:r>
              <w:t>11.82</w:t>
            </w:r>
          </w:p>
        </w:tc>
        <w:tc>
          <w:tcPr>
            <w:tcW w:w="1080" w:type="dxa"/>
          </w:tcPr>
          <w:p w14:paraId="09C9949E" w14:textId="77777777" w:rsidR="00BE2C11" w:rsidRDefault="00703508">
            <w:pPr>
              <w:jc w:val="center"/>
            </w:pPr>
            <w:r>
              <w:t>1.97</w:t>
            </w:r>
          </w:p>
        </w:tc>
      </w:tr>
      <w:tr w:rsidR="00BE2C11" w14:paraId="629F9B05" w14:textId="77777777">
        <w:tc>
          <w:tcPr>
            <w:tcW w:w="1080" w:type="dxa"/>
          </w:tcPr>
          <w:p w14:paraId="4C5689BA" w14:textId="77777777" w:rsidR="00BE2C11" w:rsidRDefault="00703508">
            <w:pPr>
              <w:jc w:val="center"/>
            </w:pPr>
            <w:r>
              <w:t>6.22</w:t>
            </w:r>
          </w:p>
        </w:tc>
        <w:tc>
          <w:tcPr>
            <w:tcW w:w="1080" w:type="dxa"/>
          </w:tcPr>
          <w:p w14:paraId="2EEE7B7D" w14:textId="77777777" w:rsidR="00BE2C11" w:rsidRDefault="00703508">
            <w:pPr>
              <w:jc w:val="center"/>
            </w:pPr>
            <w:r>
              <w:t>7.46</w:t>
            </w:r>
          </w:p>
        </w:tc>
        <w:tc>
          <w:tcPr>
            <w:tcW w:w="1080" w:type="dxa"/>
          </w:tcPr>
          <w:p w14:paraId="0E0438DD" w14:textId="77777777" w:rsidR="00BE2C11" w:rsidRDefault="00703508">
            <w:pPr>
              <w:jc w:val="center"/>
            </w:pPr>
            <w:r>
              <w:t>6.84</w:t>
            </w:r>
          </w:p>
        </w:tc>
        <w:tc>
          <w:tcPr>
            <w:tcW w:w="1080" w:type="dxa"/>
          </w:tcPr>
          <w:p w14:paraId="53063094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F8283BF" w14:textId="77777777" w:rsidR="00BE2C11" w:rsidRDefault="00703508">
            <w:pPr>
              <w:jc w:val="center"/>
            </w:pPr>
            <w:r>
              <w:t>1.25</w:t>
            </w:r>
          </w:p>
        </w:tc>
        <w:tc>
          <w:tcPr>
            <w:tcW w:w="1080" w:type="dxa"/>
          </w:tcPr>
          <w:p w14:paraId="3D04F208" w14:textId="77777777" w:rsidR="00BE2C11" w:rsidRDefault="00703508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01C5E6DD" w14:textId="77777777" w:rsidR="00BE2C11" w:rsidRDefault="00703508">
            <w:pPr>
              <w:jc w:val="center"/>
            </w:pPr>
            <w:r>
              <w:t>7.6</w:t>
            </w:r>
          </w:p>
        </w:tc>
        <w:tc>
          <w:tcPr>
            <w:tcW w:w="1080" w:type="dxa"/>
          </w:tcPr>
          <w:p w14:paraId="20366A7A" w14:textId="77777777" w:rsidR="00BE2C11" w:rsidRDefault="00703508">
            <w:pPr>
              <w:jc w:val="center"/>
            </w:pPr>
            <w:r>
              <w:t>1.7</w:t>
            </w:r>
          </w:p>
        </w:tc>
      </w:tr>
      <w:tr w:rsidR="00BE2C11" w14:paraId="0DB4F6A2" w14:textId="77777777">
        <w:tc>
          <w:tcPr>
            <w:tcW w:w="1080" w:type="dxa"/>
          </w:tcPr>
          <w:p w14:paraId="200AF159" w14:textId="77777777" w:rsidR="00BE2C11" w:rsidRDefault="00703508">
            <w:pPr>
              <w:jc w:val="center"/>
            </w:pPr>
            <w:r>
              <w:t>7.46</w:t>
            </w:r>
          </w:p>
        </w:tc>
        <w:tc>
          <w:tcPr>
            <w:tcW w:w="1080" w:type="dxa"/>
          </w:tcPr>
          <w:p w14:paraId="5ED9B7B3" w14:textId="77777777" w:rsidR="00BE2C11" w:rsidRDefault="00703508">
            <w:pPr>
              <w:jc w:val="center"/>
            </w:pPr>
            <w:r>
              <w:t>8.7</w:t>
            </w:r>
          </w:p>
        </w:tc>
        <w:tc>
          <w:tcPr>
            <w:tcW w:w="1080" w:type="dxa"/>
          </w:tcPr>
          <w:p w14:paraId="61693C18" w14:textId="77777777" w:rsidR="00BE2C11" w:rsidRDefault="00703508">
            <w:pPr>
              <w:jc w:val="center"/>
            </w:pPr>
            <w:r>
              <w:t>8.08</w:t>
            </w:r>
          </w:p>
        </w:tc>
        <w:tc>
          <w:tcPr>
            <w:tcW w:w="1080" w:type="dxa"/>
          </w:tcPr>
          <w:p w14:paraId="1D335E68" w14:textId="77777777" w:rsidR="00BE2C11" w:rsidRDefault="0070350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6B96EA8" w14:textId="77777777" w:rsidR="00BE2C11" w:rsidRDefault="00703508">
            <w:pPr>
              <w:jc w:val="center"/>
            </w:pPr>
            <w:r>
              <w:t>1.68</w:t>
            </w:r>
          </w:p>
        </w:tc>
        <w:tc>
          <w:tcPr>
            <w:tcW w:w="1080" w:type="dxa"/>
          </w:tcPr>
          <w:p w14:paraId="22D709AF" w14:textId="77777777" w:rsidR="00BE2C11" w:rsidRDefault="00703508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2E9B5292" w14:textId="77777777" w:rsidR="00BE2C11" w:rsidRDefault="00703508">
            <w:pPr>
              <w:jc w:val="center"/>
            </w:pPr>
            <w:r>
              <w:t>4.08</w:t>
            </w:r>
          </w:p>
        </w:tc>
        <w:tc>
          <w:tcPr>
            <w:tcW w:w="1080" w:type="dxa"/>
          </w:tcPr>
          <w:p w14:paraId="17BB7645" w14:textId="77777777" w:rsidR="00BE2C11" w:rsidRDefault="00703508">
            <w:pPr>
              <w:jc w:val="center"/>
            </w:pPr>
            <w:r>
              <w:t>0.28</w:t>
            </w:r>
          </w:p>
        </w:tc>
      </w:tr>
      <w:tr w:rsidR="00BE2C11" w14:paraId="73413205" w14:textId="77777777">
        <w:tc>
          <w:tcPr>
            <w:tcW w:w="1080" w:type="dxa"/>
          </w:tcPr>
          <w:p w14:paraId="726655DA" w14:textId="77777777" w:rsidR="00BE2C11" w:rsidRDefault="00703508">
            <w:pPr>
              <w:jc w:val="center"/>
            </w:pPr>
            <w:r>
              <w:t>8.7</w:t>
            </w:r>
          </w:p>
        </w:tc>
        <w:tc>
          <w:tcPr>
            <w:tcW w:w="1080" w:type="dxa"/>
          </w:tcPr>
          <w:p w14:paraId="5AF88474" w14:textId="77777777" w:rsidR="00BE2C11" w:rsidRDefault="00703508">
            <w:pPr>
              <w:jc w:val="center"/>
            </w:pPr>
            <w:r>
              <w:t>9.94</w:t>
            </w:r>
          </w:p>
        </w:tc>
        <w:tc>
          <w:tcPr>
            <w:tcW w:w="1080" w:type="dxa"/>
          </w:tcPr>
          <w:p w14:paraId="0AFE4483" w14:textId="77777777" w:rsidR="00BE2C11" w:rsidRDefault="00703508">
            <w:pPr>
              <w:jc w:val="center"/>
            </w:pPr>
            <w:r>
              <w:t>9.32</w:t>
            </w:r>
          </w:p>
        </w:tc>
        <w:tc>
          <w:tcPr>
            <w:tcW w:w="1080" w:type="dxa"/>
          </w:tcPr>
          <w:p w14:paraId="57971E6B" w14:textId="77777777" w:rsidR="00BE2C11" w:rsidRDefault="0070350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B76DDFD" w14:textId="77777777" w:rsidR="00BE2C11" w:rsidRDefault="00703508">
            <w:pPr>
              <w:jc w:val="center"/>
            </w:pPr>
            <w:r>
              <w:t>2.1</w:t>
            </w:r>
          </w:p>
        </w:tc>
        <w:tc>
          <w:tcPr>
            <w:tcW w:w="1080" w:type="dxa"/>
          </w:tcPr>
          <w:p w14:paraId="7A2F1B0F" w14:textId="77777777" w:rsidR="00BE2C11" w:rsidRDefault="00703508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7C2DFAB8" w14:textId="77777777" w:rsidR="00BE2C11" w:rsidRDefault="00703508">
            <w:pPr>
              <w:jc w:val="center"/>
            </w:pPr>
            <w:r>
              <w:t>1.83</w:t>
            </w:r>
          </w:p>
        </w:tc>
        <w:tc>
          <w:tcPr>
            <w:tcW w:w="1080" w:type="dxa"/>
          </w:tcPr>
          <w:p w14:paraId="0AF850D2" w14:textId="77777777" w:rsidR="00BE2C11" w:rsidRDefault="00703508">
            <w:pPr>
              <w:jc w:val="center"/>
            </w:pPr>
            <w:r>
              <w:t>0.02</w:t>
            </w:r>
          </w:p>
        </w:tc>
      </w:tr>
      <w:tr w:rsidR="00BE2C11" w14:paraId="03430D94" w14:textId="77777777">
        <w:tc>
          <w:tcPr>
            <w:tcW w:w="1080" w:type="dxa"/>
          </w:tcPr>
          <w:p w14:paraId="2728F0B0" w14:textId="77777777" w:rsidR="00BE2C11" w:rsidRDefault="00703508">
            <w:pPr>
              <w:jc w:val="center"/>
            </w:pPr>
            <w:r>
              <w:t>9.94</w:t>
            </w:r>
          </w:p>
        </w:tc>
        <w:tc>
          <w:tcPr>
            <w:tcW w:w="1080" w:type="dxa"/>
          </w:tcPr>
          <w:p w14:paraId="68A667FA" w14:textId="77777777" w:rsidR="00BE2C11" w:rsidRDefault="00703508">
            <w:pPr>
              <w:jc w:val="center"/>
            </w:pPr>
            <w:r>
              <w:t>11.18</w:t>
            </w:r>
          </w:p>
        </w:tc>
        <w:tc>
          <w:tcPr>
            <w:tcW w:w="1080" w:type="dxa"/>
          </w:tcPr>
          <w:p w14:paraId="52EFCC11" w14:textId="77777777" w:rsidR="00BE2C11" w:rsidRDefault="00703508">
            <w:pPr>
              <w:jc w:val="center"/>
            </w:pPr>
            <w:r>
              <w:t>10.56</w:t>
            </w:r>
          </w:p>
        </w:tc>
        <w:tc>
          <w:tcPr>
            <w:tcW w:w="1080" w:type="dxa"/>
          </w:tcPr>
          <w:p w14:paraId="547497BE" w14:textId="77777777" w:rsidR="00BE2C11" w:rsidRDefault="0070350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7EE3FA0" w14:textId="77777777" w:rsidR="00BE2C11" w:rsidRDefault="00703508">
            <w:pPr>
              <w:jc w:val="center"/>
            </w:pPr>
            <w:r>
              <w:t>2.53</w:t>
            </w:r>
          </w:p>
        </w:tc>
        <w:tc>
          <w:tcPr>
            <w:tcW w:w="1080" w:type="dxa"/>
          </w:tcPr>
          <w:p w14:paraId="2A0B8A4F" w14:textId="77777777" w:rsidR="00BE2C11" w:rsidRDefault="00703508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17C5C07C" w14:textId="77777777" w:rsidR="00BE2C11" w:rsidRDefault="00703508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187608FA" w14:textId="77777777" w:rsidR="00BE2C11" w:rsidRDefault="00703508">
            <w:pPr>
              <w:jc w:val="center"/>
            </w:pPr>
            <w:r>
              <w:t>0.15</w:t>
            </w:r>
          </w:p>
        </w:tc>
      </w:tr>
      <w:tr w:rsidR="00BE2C11" w14:paraId="4DCA8141" w14:textId="77777777">
        <w:tc>
          <w:tcPr>
            <w:tcW w:w="1080" w:type="dxa"/>
          </w:tcPr>
          <w:p w14:paraId="3E6CA76E" w14:textId="77777777" w:rsidR="00BE2C11" w:rsidRDefault="00703508">
            <w:pPr>
              <w:jc w:val="center"/>
            </w:pPr>
            <w:r>
              <w:t>11.18</w:t>
            </w:r>
          </w:p>
        </w:tc>
        <w:tc>
          <w:tcPr>
            <w:tcW w:w="1080" w:type="dxa"/>
          </w:tcPr>
          <w:p w14:paraId="695FF76F" w14:textId="77777777" w:rsidR="00BE2C11" w:rsidRDefault="00703508">
            <w:pPr>
              <w:jc w:val="center"/>
            </w:pPr>
            <w:r>
              <w:t>12.42</w:t>
            </w:r>
          </w:p>
        </w:tc>
        <w:tc>
          <w:tcPr>
            <w:tcW w:w="1080" w:type="dxa"/>
          </w:tcPr>
          <w:p w14:paraId="21A45151" w14:textId="77777777" w:rsidR="00BE2C11" w:rsidRDefault="00703508">
            <w:pPr>
              <w:jc w:val="center"/>
            </w:pPr>
            <w:r>
              <w:t>11.8</w:t>
            </w:r>
          </w:p>
        </w:tc>
        <w:tc>
          <w:tcPr>
            <w:tcW w:w="1080" w:type="dxa"/>
          </w:tcPr>
          <w:p w14:paraId="37D04ACC" w14:textId="77777777" w:rsidR="00BE2C11" w:rsidRDefault="0070350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4CD23AB1" w14:textId="77777777" w:rsidR="00BE2C11" w:rsidRDefault="00703508">
            <w:pPr>
              <w:jc w:val="center"/>
            </w:pPr>
            <w:r>
              <w:t>2.95</w:t>
            </w:r>
          </w:p>
        </w:tc>
        <w:tc>
          <w:tcPr>
            <w:tcW w:w="1080" w:type="dxa"/>
          </w:tcPr>
          <w:p w14:paraId="38227630" w14:textId="77777777" w:rsidR="00BE2C11" w:rsidRDefault="00703508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D1CD9C5" w14:textId="77777777" w:rsidR="00BE2C11" w:rsidRDefault="00703508">
            <w:pPr>
              <w:jc w:val="center"/>
            </w:pPr>
            <w:r>
              <w:t>0.21</w:t>
            </w:r>
          </w:p>
        </w:tc>
        <w:tc>
          <w:tcPr>
            <w:tcW w:w="1080" w:type="dxa"/>
          </w:tcPr>
          <w:p w14:paraId="76DB153B" w14:textId="77777777" w:rsidR="00BE2C11" w:rsidRDefault="00703508">
            <w:pPr>
              <w:jc w:val="center"/>
            </w:pPr>
            <w:r>
              <w:t>67.16</w:t>
            </w:r>
          </w:p>
        </w:tc>
      </w:tr>
    </w:tbl>
    <w:p w14:paraId="6CCD6829" w14:textId="77777777" w:rsidR="00BE2C11" w:rsidRDefault="00703508">
      <w:r>
        <w:rPr>
          <w:rFonts w:ascii="Times New Roman" w:hAnsi="Times New Roman"/>
          <w:sz w:val="28"/>
        </w:rPr>
        <w:br/>
        <w:t>Откуда (χ²)' = 115.31.</w:t>
      </w:r>
    </w:p>
    <w:p w14:paraId="1F21ED06" w14:textId="77777777" w:rsidR="00BE2C11" w:rsidRDefault="00703508">
      <w:r>
        <w:rPr>
          <w:rFonts w:ascii="Times New Roman" w:hAnsi="Times New Roman"/>
          <w:sz w:val="28"/>
        </w:rPr>
        <w:tab/>
        <w:t>Количество степеней свободы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m -</w:t>
      </w:r>
      <w:r>
        <w:rPr>
          <w:rFonts w:ascii="Times New Roman" w:hAnsi="Times New Roman"/>
          <w:sz w:val="28"/>
        </w:rPr>
        <w:t xml:space="preserve"> r - 1,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m – количество интервалов, r – количество оцениваемых параметров.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7, α = 0.05, χ² = 14.067.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Так как (χ²)' &gt; χ², то гипотеза H₀ отвергается.</w:t>
      </w:r>
    </w:p>
    <w:p w14:paraId="738ECA08" w14:textId="1AF64009" w:rsidR="00BE2C11" w:rsidRPr="003D0A3F" w:rsidRDefault="00703508">
      <w:pPr>
        <w:rPr>
          <w:lang w:val="ru-RU"/>
        </w:rPr>
      </w:pPr>
      <w:r w:rsidRPr="003D0A3F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</w:t>
      </w:r>
      <w:r w:rsidRPr="003D0A3F">
        <w:rPr>
          <w:rFonts w:ascii="Times New Roman" w:hAnsi="Times New Roman"/>
          <w:sz w:val="28"/>
          <w:lang w:val="ru-RU"/>
        </w:rPr>
        <w:t>орова (</w:t>
      </w:r>
      <w:r>
        <w:rPr>
          <w:rFonts w:ascii="Times New Roman" w:hAnsi="Times New Roman"/>
          <w:sz w:val="28"/>
        </w:rPr>
        <w:t>α</w:t>
      </w:r>
      <w:r w:rsidRPr="003D0A3F">
        <w:rPr>
          <w:rFonts w:ascii="Times New Roman" w:hAnsi="Times New Roman"/>
          <w:sz w:val="28"/>
          <w:lang w:val="ru-RU"/>
        </w:rPr>
        <w:t xml:space="preserve"> = 0.05)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>,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3D0A3F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3D0A3F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3D0A3F">
        <w:rPr>
          <w:rFonts w:ascii="Times New Roman" w:hAnsi="Times New Roman"/>
          <w:sz w:val="28"/>
          <w:lang w:val="ru-RU"/>
        </w:rPr>
        <w:t>₀</w:t>
      </w:r>
      <w:r w:rsidRPr="003D0A3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3D0A3F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3D0A3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3D0A3F">
        <w:rPr>
          <w:rFonts w:ascii="Times New Roman" w:hAnsi="Times New Roman"/>
          <w:sz w:val="28"/>
          <w:lang w:val="ru-RU"/>
        </w:rPr>
        <w:t>)|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lastRenderedPageBreak/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 опр</w:t>
      </w:r>
      <w:r w:rsidRPr="003D0A3F">
        <w:rPr>
          <w:rFonts w:ascii="Times New Roman" w:hAnsi="Times New Roman"/>
          <w:sz w:val="28"/>
          <w:lang w:val="ru-RU"/>
        </w:rPr>
        <w:t xml:space="preserve">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3D0A3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3D0A3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' = </w:t>
      </w:r>
      <w:r w:rsidR="003D0A3F" w:rsidRPr="003D0A3F">
        <w:rPr>
          <w:rFonts w:ascii="Times New Roman" w:hAnsi="Times New Roman"/>
          <w:sz w:val="28"/>
          <w:lang w:val="ru-RU"/>
        </w:rPr>
        <w:t>5</w:t>
      </w:r>
      <w:r w:rsidRPr="003D0A3F">
        <w:rPr>
          <w:rFonts w:ascii="Times New Roman" w:hAnsi="Times New Roman"/>
          <w:sz w:val="28"/>
          <w:lang w:val="ru-RU"/>
        </w:rPr>
        <w:t>.</w:t>
      </w:r>
      <w:r w:rsidR="003D0A3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5</w:t>
      </w:r>
      <w:r w:rsidRPr="003D0A3F">
        <w:rPr>
          <w:rFonts w:ascii="Times New Roman" w:hAnsi="Times New Roman"/>
          <w:sz w:val="28"/>
          <w:lang w:val="ru-RU"/>
        </w:rPr>
        <w:t>,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3D0A3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 = 1.36.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3D0A3F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3D0A3F">
        <w:rPr>
          <w:rFonts w:ascii="Times New Roman" w:hAnsi="Times New Roman"/>
          <w:sz w:val="28"/>
          <w:lang w:val="ru-RU"/>
        </w:rPr>
        <w:t>₀</w:t>
      </w:r>
      <w:r w:rsidRPr="003D0A3F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47E9805A" w14:textId="77777777" w:rsidR="00BE2C11" w:rsidRPr="003D0A3F" w:rsidRDefault="00703508">
      <w:pPr>
        <w:rPr>
          <w:lang w:val="ru-RU"/>
        </w:rPr>
      </w:pPr>
      <w:r w:rsidRPr="003D0A3F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</w:t>
      </w:r>
      <w:r w:rsidRPr="003D0A3F">
        <w:rPr>
          <w:rFonts w:ascii="Times New Roman" w:hAnsi="Times New Roman"/>
          <w:sz w:val="28"/>
          <w:lang w:val="ru-RU"/>
        </w:rPr>
        <w:t>борки:</w:t>
      </w:r>
    </w:p>
    <w:p w14:paraId="63EDE8D1" w14:textId="77777777" w:rsidR="00BE2C11" w:rsidRDefault="00703508">
      <w:pPr>
        <w:jc w:val="center"/>
      </w:pPr>
      <w:r>
        <w:rPr>
          <w:noProof/>
        </w:rPr>
        <w:drawing>
          <wp:inline distT="0" distB="0" distL="0" distR="0" wp14:anchorId="687314A4" wp14:editId="21EBC833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77E3" w14:textId="77777777" w:rsidR="00BE2C11" w:rsidRPr="003D0A3F" w:rsidRDefault="00703508">
      <w:pPr>
        <w:jc w:val="center"/>
        <w:rPr>
          <w:lang w:val="ru-RU"/>
        </w:rPr>
      </w:pPr>
      <w:r w:rsidRPr="003D0A3F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3B4910C3" w14:textId="77777777" w:rsidR="00BE2C11" w:rsidRPr="003D0A3F" w:rsidRDefault="00703508">
      <w:pPr>
        <w:rPr>
          <w:lang w:val="ru-RU"/>
        </w:rPr>
      </w:pPr>
      <w:r w:rsidRPr="003D0A3F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>Точечная оценка для генерального коэффициента корреляции имеет вид: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lastRenderedPageBreak/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 w:rsidRPr="003D0A3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 w:rsidRPr="003D0A3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ˣʸ</w:t>
      </w:r>
      <w:r w:rsidRPr="003D0A3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ʸ</w:t>
      </w:r>
      <w:r w:rsidRPr="003D0A3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3D0A3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3D0A3F">
        <w:rPr>
          <w:rFonts w:ascii="Times New Roman" w:hAnsi="Times New Roman"/>
          <w:sz w:val="28"/>
          <w:lang w:val="ru-RU"/>
        </w:rPr>
        <w:t>ʸ</w:t>
      </w:r>
      <w:r w:rsidRPr="003D0A3F">
        <w:rPr>
          <w:rFonts w:ascii="Times New Roman" w:hAnsi="Times New Roman"/>
          <w:sz w:val="28"/>
          <w:lang w:val="ru-RU"/>
        </w:rPr>
        <w:t>,</w:t>
      </w:r>
      <w:r w:rsidRPr="003D0A3F">
        <w:rPr>
          <w:rFonts w:ascii="Times New Roman" w:hAnsi="Times New Roman"/>
          <w:sz w:val="28"/>
          <w:lang w:val="ru-RU"/>
        </w:rPr>
        <w:br/>
      </w:r>
      <w:r w:rsidRPr="003D0A3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ˣʸ</w:t>
      </w:r>
      <w:r w:rsidRPr="003D0A3F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3D0A3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ˣ</w:t>
      </w:r>
      <w:r w:rsidRPr="003D0A3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3D0A3F">
        <w:rPr>
          <w:rFonts w:ascii="Times New Roman" w:hAnsi="Times New Roman"/>
          <w:sz w:val="28"/>
          <w:lang w:val="ru-RU"/>
        </w:rPr>
        <w:t>ʸ</w:t>
      </w:r>
      <w:r w:rsidRPr="003D0A3F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3D0A3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3D0A3F">
        <w:rPr>
          <w:rFonts w:ascii="Times New Roman" w:hAnsi="Times New Roman"/>
          <w:sz w:val="28"/>
          <w:lang w:val="ru-RU"/>
        </w:rPr>
        <w:t xml:space="preserve"> </w:t>
      </w:r>
      <w:r w:rsidRPr="003D0A3F">
        <w:rPr>
          <w:rFonts w:ascii="Times New Roman" w:hAnsi="Times New Roman"/>
          <w:sz w:val="28"/>
          <w:lang w:val="ru-RU"/>
        </w:rPr>
        <w:t xml:space="preserve">соответственно, </w:t>
      </w:r>
      <w:r>
        <w:rPr>
          <w:rFonts w:ascii="Times New Roman" w:hAnsi="Times New Roman"/>
          <w:sz w:val="28"/>
        </w:rPr>
        <w:t>s</w:t>
      </w:r>
      <w:r w:rsidRPr="003D0A3F">
        <w:rPr>
          <w:rFonts w:ascii="Times New Roman" w:hAnsi="Times New Roman"/>
          <w:sz w:val="28"/>
          <w:lang w:val="ru-RU"/>
        </w:rPr>
        <w:t>ˣ</w:t>
      </w:r>
      <w:r w:rsidRPr="003D0A3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3D0A3F">
        <w:rPr>
          <w:rFonts w:ascii="Times New Roman" w:hAnsi="Times New Roman"/>
          <w:sz w:val="28"/>
          <w:lang w:val="ru-RU"/>
        </w:rPr>
        <w:t>ʸ</w:t>
      </w:r>
      <w:r w:rsidRPr="003D0A3F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3D0A3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3D0A3F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7D14E5BF" w14:textId="77777777" w:rsidR="00BE2C11" w:rsidRDefault="0070350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E2C11" w14:paraId="11836C70" w14:textId="77777777">
        <w:tc>
          <w:tcPr>
            <w:tcW w:w="1440" w:type="dxa"/>
          </w:tcPr>
          <w:p w14:paraId="25BED995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5ADF316" w14:textId="77777777" w:rsidR="00BE2C11" w:rsidRDefault="0070350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1D53512F" w14:textId="77777777" w:rsidR="00BE2C11" w:rsidRDefault="00703508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05E48C6" w14:textId="77777777" w:rsidR="00BE2C11" w:rsidRDefault="0070350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5C1A9F75" w14:textId="77777777" w:rsidR="00BE2C11" w:rsidRDefault="0070350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046428F2" w14:textId="77777777" w:rsidR="00BE2C11" w:rsidRDefault="00703508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BE2C11" w14:paraId="658B9710" w14:textId="77777777">
        <w:tc>
          <w:tcPr>
            <w:tcW w:w="1440" w:type="dxa"/>
          </w:tcPr>
          <w:p w14:paraId="79E3B1B7" w14:textId="77777777" w:rsidR="00BE2C11" w:rsidRDefault="00703508">
            <w:pPr>
              <w:jc w:val="center"/>
            </w:pPr>
            <w:r>
              <w:t>-4.68</w:t>
            </w:r>
          </w:p>
        </w:tc>
        <w:tc>
          <w:tcPr>
            <w:tcW w:w="1440" w:type="dxa"/>
          </w:tcPr>
          <w:p w14:paraId="2F25C00E" w14:textId="77777777" w:rsidR="00BE2C11" w:rsidRDefault="00703508">
            <w:pPr>
              <w:jc w:val="center"/>
            </w:pPr>
            <w:r>
              <w:t>3.81</w:t>
            </w:r>
          </w:p>
        </w:tc>
        <w:tc>
          <w:tcPr>
            <w:tcW w:w="1440" w:type="dxa"/>
          </w:tcPr>
          <w:p w14:paraId="56459541" w14:textId="77777777" w:rsidR="00BE2C11" w:rsidRDefault="00703508">
            <w:pPr>
              <w:jc w:val="center"/>
            </w:pPr>
            <w:r>
              <w:t>-17.83</w:t>
            </w:r>
          </w:p>
        </w:tc>
        <w:tc>
          <w:tcPr>
            <w:tcW w:w="1440" w:type="dxa"/>
          </w:tcPr>
          <w:p w14:paraId="467BB2FC" w14:textId="77777777" w:rsidR="00BE2C11" w:rsidRDefault="00703508">
            <w:pPr>
              <w:jc w:val="center"/>
            </w:pPr>
            <w:r>
              <w:t>-0.94</w:t>
            </w:r>
          </w:p>
        </w:tc>
        <w:tc>
          <w:tcPr>
            <w:tcW w:w="1440" w:type="dxa"/>
          </w:tcPr>
          <w:p w14:paraId="128E3542" w14:textId="77777777" w:rsidR="00BE2C11" w:rsidRDefault="00703508">
            <w:pPr>
              <w:jc w:val="center"/>
            </w:pPr>
            <w:r>
              <w:t>-0.07</w:t>
            </w:r>
          </w:p>
        </w:tc>
        <w:tc>
          <w:tcPr>
            <w:tcW w:w="1440" w:type="dxa"/>
          </w:tcPr>
          <w:p w14:paraId="749DD1EE" w14:textId="77777777" w:rsidR="00BE2C11" w:rsidRDefault="00703508">
            <w:pPr>
              <w:jc w:val="center"/>
            </w:pPr>
            <w:r>
              <w:t>0.07</w:t>
            </w:r>
          </w:p>
        </w:tc>
      </w:tr>
      <w:tr w:rsidR="00BE2C11" w14:paraId="73C86D1E" w14:textId="77777777">
        <w:tc>
          <w:tcPr>
            <w:tcW w:w="1440" w:type="dxa"/>
          </w:tcPr>
          <w:p w14:paraId="372F278A" w14:textId="77777777" w:rsidR="00BE2C11" w:rsidRDefault="00703508">
            <w:pPr>
              <w:jc w:val="center"/>
            </w:pPr>
            <w:r>
              <w:t>2.75</w:t>
            </w:r>
          </w:p>
        </w:tc>
        <w:tc>
          <w:tcPr>
            <w:tcW w:w="1440" w:type="dxa"/>
          </w:tcPr>
          <w:p w14:paraId="270CB419" w14:textId="77777777" w:rsidR="00BE2C11" w:rsidRDefault="00703508">
            <w:pPr>
              <w:jc w:val="center"/>
            </w:pPr>
            <w:r>
              <w:t>-3.75</w:t>
            </w:r>
          </w:p>
        </w:tc>
        <w:tc>
          <w:tcPr>
            <w:tcW w:w="1440" w:type="dxa"/>
          </w:tcPr>
          <w:p w14:paraId="2D65EA31" w14:textId="77777777" w:rsidR="00BE2C11" w:rsidRDefault="00703508">
            <w:pPr>
              <w:jc w:val="center"/>
            </w:pPr>
            <w:r>
              <w:t>-10.31</w:t>
            </w:r>
          </w:p>
        </w:tc>
        <w:tc>
          <w:tcPr>
            <w:tcW w:w="1440" w:type="dxa"/>
          </w:tcPr>
          <w:p w14:paraId="39D61BBD" w14:textId="77777777" w:rsidR="00BE2C11" w:rsidRDefault="00703508">
            <w:pPr>
              <w:jc w:val="center"/>
            </w:pPr>
            <w:r>
              <w:t>-6.6</w:t>
            </w:r>
          </w:p>
        </w:tc>
        <w:tc>
          <w:tcPr>
            <w:tcW w:w="1440" w:type="dxa"/>
          </w:tcPr>
          <w:p w14:paraId="65F2F581" w14:textId="77777777" w:rsidR="00BE2C11" w:rsidRDefault="00703508">
            <w:pPr>
              <w:jc w:val="center"/>
            </w:pPr>
            <w:r>
              <w:t>2.28</w:t>
            </w:r>
          </w:p>
        </w:tc>
        <w:tc>
          <w:tcPr>
            <w:tcW w:w="1440" w:type="dxa"/>
          </w:tcPr>
          <w:p w14:paraId="34C13985" w14:textId="77777777" w:rsidR="00BE2C11" w:rsidRDefault="00703508">
            <w:pPr>
              <w:jc w:val="center"/>
            </w:pPr>
            <w:r>
              <w:t>-15.05</w:t>
            </w:r>
          </w:p>
        </w:tc>
      </w:tr>
      <w:tr w:rsidR="00BE2C11" w14:paraId="7D3FDFCC" w14:textId="77777777">
        <w:tc>
          <w:tcPr>
            <w:tcW w:w="1440" w:type="dxa"/>
          </w:tcPr>
          <w:p w14:paraId="6B0F14E0" w14:textId="77777777" w:rsidR="00BE2C11" w:rsidRDefault="00703508">
            <w:pPr>
              <w:jc w:val="center"/>
            </w:pPr>
            <w:r>
              <w:t>-6.13</w:t>
            </w:r>
          </w:p>
        </w:tc>
        <w:tc>
          <w:tcPr>
            <w:tcW w:w="1440" w:type="dxa"/>
          </w:tcPr>
          <w:p w14:paraId="3CA0D4AE" w14:textId="77777777" w:rsidR="00BE2C11" w:rsidRDefault="00703508">
            <w:pPr>
              <w:jc w:val="center"/>
            </w:pPr>
            <w:r>
              <w:t>2.48</w:t>
            </w:r>
          </w:p>
        </w:tc>
        <w:tc>
          <w:tcPr>
            <w:tcW w:w="1440" w:type="dxa"/>
          </w:tcPr>
          <w:p w14:paraId="010BE212" w14:textId="77777777" w:rsidR="00BE2C11" w:rsidRDefault="00703508">
            <w:pPr>
              <w:jc w:val="center"/>
            </w:pPr>
            <w:r>
              <w:t>-15.2</w:t>
            </w:r>
          </w:p>
        </w:tc>
        <w:tc>
          <w:tcPr>
            <w:tcW w:w="1440" w:type="dxa"/>
          </w:tcPr>
          <w:p w14:paraId="3FEC6B43" w14:textId="77777777" w:rsidR="00BE2C11" w:rsidRDefault="00703508">
            <w:pPr>
              <w:jc w:val="center"/>
            </w:pPr>
            <w:r>
              <w:t>-1.34</w:t>
            </w:r>
          </w:p>
        </w:tc>
        <w:tc>
          <w:tcPr>
            <w:tcW w:w="1440" w:type="dxa"/>
          </w:tcPr>
          <w:p w14:paraId="6BDBAEF2" w14:textId="77777777" w:rsidR="00BE2C11" w:rsidRDefault="00703508">
            <w:pPr>
              <w:jc w:val="center"/>
            </w:pPr>
            <w:r>
              <w:t>1.26</w:t>
            </w:r>
          </w:p>
        </w:tc>
        <w:tc>
          <w:tcPr>
            <w:tcW w:w="1440" w:type="dxa"/>
          </w:tcPr>
          <w:p w14:paraId="65D37BC3" w14:textId="77777777" w:rsidR="00BE2C11" w:rsidRDefault="00703508">
            <w:pPr>
              <w:jc w:val="center"/>
            </w:pPr>
            <w:r>
              <w:t>-1.69</w:t>
            </w:r>
          </w:p>
        </w:tc>
      </w:tr>
      <w:tr w:rsidR="00BE2C11" w14:paraId="608D4DC4" w14:textId="77777777">
        <w:tc>
          <w:tcPr>
            <w:tcW w:w="1440" w:type="dxa"/>
          </w:tcPr>
          <w:p w14:paraId="16798DE6" w14:textId="77777777" w:rsidR="00BE2C11" w:rsidRDefault="00703508">
            <w:pPr>
              <w:jc w:val="center"/>
            </w:pPr>
            <w:r>
              <w:t>-7.89</w:t>
            </w:r>
          </w:p>
        </w:tc>
        <w:tc>
          <w:tcPr>
            <w:tcW w:w="1440" w:type="dxa"/>
          </w:tcPr>
          <w:p w14:paraId="50455C89" w14:textId="77777777" w:rsidR="00BE2C11" w:rsidRDefault="00703508">
            <w:pPr>
              <w:jc w:val="center"/>
            </w:pPr>
            <w:r>
              <w:t>3.23</w:t>
            </w:r>
          </w:p>
        </w:tc>
        <w:tc>
          <w:tcPr>
            <w:tcW w:w="1440" w:type="dxa"/>
          </w:tcPr>
          <w:p w14:paraId="0FFBE584" w14:textId="77777777" w:rsidR="00BE2C11" w:rsidRDefault="00703508">
            <w:pPr>
              <w:jc w:val="center"/>
            </w:pPr>
            <w:r>
              <w:t>-25.48</w:t>
            </w:r>
          </w:p>
        </w:tc>
        <w:tc>
          <w:tcPr>
            <w:tcW w:w="1440" w:type="dxa"/>
          </w:tcPr>
          <w:p w14:paraId="4DA0A217" w14:textId="77777777" w:rsidR="00BE2C11" w:rsidRDefault="00703508">
            <w:pPr>
              <w:jc w:val="center"/>
            </w:pPr>
            <w:r>
              <w:t>2.25</w:t>
            </w:r>
          </w:p>
        </w:tc>
        <w:tc>
          <w:tcPr>
            <w:tcW w:w="1440" w:type="dxa"/>
          </w:tcPr>
          <w:p w14:paraId="26771B7B" w14:textId="77777777" w:rsidR="00BE2C11" w:rsidRDefault="00703508">
            <w:pPr>
              <w:jc w:val="center"/>
            </w:pPr>
            <w:r>
              <w:t>-4.85</w:t>
            </w:r>
          </w:p>
        </w:tc>
        <w:tc>
          <w:tcPr>
            <w:tcW w:w="1440" w:type="dxa"/>
          </w:tcPr>
          <w:p w14:paraId="42661054" w14:textId="77777777" w:rsidR="00BE2C11" w:rsidRDefault="00703508">
            <w:pPr>
              <w:jc w:val="center"/>
            </w:pPr>
            <w:r>
              <w:t>-10.91</w:t>
            </w:r>
          </w:p>
        </w:tc>
      </w:tr>
      <w:tr w:rsidR="00BE2C11" w14:paraId="18D8731C" w14:textId="77777777">
        <w:tc>
          <w:tcPr>
            <w:tcW w:w="1440" w:type="dxa"/>
          </w:tcPr>
          <w:p w14:paraId="27ED3D95" w14:textId="77777777" w:rsidR="00BE2C11" w:rsidRDefault="00703508">
            <w:pPr>
              <w:jc w:val="center"/>
            </w:pPr>
            <w:r>
              <w:t>-7.73</w:t>
            </w:r>
          </w:p>
        </w:tc>
        <w:tc>
          <w:tcPr>
            <w:tcW w:w="1440" w:type="dxa"/>
          </w:tcPr>
          <w:p w14:paraId="53604DC0" w14:textId="77777777" w:rsidR="00BE2C11" w:rsidRDefault="00703508">
            <w:pPr>
              <w:jc w:val="center"/>
            </w:pPr>
            <w:r>
              <w:t>7.89</w:t>
            </w:r>
          </w:p>
        </w:tc>
        <w:tc>
          <w:tcPr>
            <w:tcW w:w="1440" w:type="dxa"/>
          </w:tcPr>
          <w:p w14:paraId="3093A9AD" w14:textId="77777777" w:rsidR="00BE2C11" w:rsidRDefault="00703508">
            <w:pPr>
              <w:jc w:val="center"/>
            </w:pPr>
            <w:r>
              <w:t>-60.99</w:t>
            </w:r>
          </w:p>
        </w:tc>
        <w:tc>
          <w:tcPr>
            <w:tcW w:w="1440" w:type="dxa"/>
          </w:tcPr>
          <w:p w14:paraId="2BE10D0B" w14:textId="77777777" w:rsidR="00BE2C11" w:rsidRDefault="00703508">
            <w:pPr>
              <w:jc w:val="center"/>
            </w:pPr>
            <w:r>
              <w:t>-2.01</w:t>
            </w:r>
          </w:p>
        </w:tc>
        <w:tc>
          <w:tcPr>
            <w:tcW w:w="1440" w:type="dxa"/>
          </w:tcPr>
          <w:p w14:paraId="73BE2580" w14:textId="77777777" w:rsidR="00BE2C11" w:rsidRDefault="00703508">
            <w:pPr>
              <w:jc w:val="center"/>
            </w:pPr>
            <w:r>
              <w:t>-1.37</w:t>
            </w:r>
          </w:p>
        </w:tc>
        <w:tc>
          <w:tcPr>
            <w:tcW w:w="1440" w:type="dxa"/>
          </w:tcPr>
          <w:p w14:paraId="60B19CC7" w14:textId="77777777" w:rsidR="00BE2C11" w:rsidRDefault="00703508">
            <w:pPr>
              <w:jc w:val="center"/>
            </w:pPr>
            <w:r>
              <w:t>2.75</w:t>
            </w:r>
          </w:p>
        </w:tc>
      </w:tr>
      <w:tr w:rsidR="00BE2C11" w14:paraId="37ED1283" w14:textId="77777777">
        <w:tc>
          <w:tcPr>
            <w:tcW w:w="1440" w:type="dxa"/>
          </w:tcPr>
          <w:p w14:paraId="42C4B377" w14:textId="77777777" w:rsidR="00BE2C11" w:rsidRDefault="00703508">
            <w:pPr>
              <w:jc w:val="center"/>
            </w:pPr>
            <w:r>
              <w:t>-0.56</w:t>
            </w:r>
          </w:p>
        </w:tc>
        <w:tc>
          <w:tcPr>
            <w:tcW w:w="1440" w:type="dxa"/>
          </w:tcPr>
          <w:p w14:paraId="0F25C236" w14:textId="77777777" w:rsidR="00BE2C11" w:rsidRDefault="00703508">
            <w:pPr>
              <w:jc w:val="center"/>
            </w:pPr>
            <w:r>
              <w:t>-1.2</w:t>
            </w:r>
          </w:p>
        </w:tc>
        <w:tc>
          <w:tcPr>
            <w:tcW w:w="1440" w:type="dxa"/>
          </w:tcPr>
          <w:p w14:paraId="36984D43" w14:textId="77777777" w:rsidR="00BE2C11" w:rsidRDefault="00703508">
            <w:pPr>
              <w:jc w:val="center"/>
            </w:pPr>
            <w:r>
              <w:t>0.67</w:t>
            </w:r>
          </w:p>
        </w:tc>
        <w:tc>
          <w:tcPr>
            <w:tcW w:w="1440" w:type="dxa"/>
          </w:tcPr>
          <w:p w14:paraId="0BD8CD4C" w14:textId="77777777" w:rsidR="00BE2C11" w:rsidRDefault="00703508">
            <w:pPr>
              <w:jc w:val="center"/>
            </w:pPr>
            <w:r>
              <w:t>-4.17</w:t>
            </w:r>
          </w:p>
        </w:tc>
        <w:tc>
          <w:tcPr>
            <w:tcW w:w="1440" w:type="dxa"/>
          </w:tcPr>
          <w:p w14:paraId="17489ACD" w14:textId="77777777" w:rsidR="00BE2C11" w:rsidRDefault="00703508">
            <w:pPr>
              <w:jc w:val="center"/>
            </w:pPr>
            <w:r>
              <w:t>3.06</w:t>
            </w:r>
          </w:p>
        </w:tc>
        <w:tc>
          <w:tcPr>
            <w:tcW w:w="1440" w:type="dxa"/>
          </w:tcPr>
          <w:p w14:paraId="57677B2B" w14:textId="77777777" w:rsidR="00BE2C11" w:rsidRDefault="00703508">
            <w:pPr>
              <w:jc w:val="center"/>
            </w:pPr>
            <w:r>
              <w:t>-12.76</w:t>
            </w:r>
          </w:p>
        </w:tc>
      </w:tr>
      <w:tr w:rsidR="00BE2C11" w14:paraId="5152F767" w14:textId="77777777">
        <w:tc>
          <w:tcPr>
            <w:tcW w:w="1440" w:type="dxa"/>
          </w:tcPr>
          <w:p w14:paraId="1CEC0907" w14:textId="77777777" w:rsidR="00BE2C11" w:rsidRDefault="00703508">
            <w:pPr>
              <w:jc w:val="center"/>
            </w:pPr>
            <w:r>
              <w:t>-4.85</w:t>
            </w:r>
          </w:p>
        </w:tc>
        <w:tc>
          <w:tcPr>
            <w:tcW w:w="1440" w:type="dxa"/>
          </w:tcPr>
          <w:p w14:paraId="2623186D" w14:textId="77777777" w:rsidR="00BE2C11" w:rsidRDefault="00703508">
            <w:pPr>
              <w:jc w:val="center"/>
            </w:pPr>
            <w:r>
              <w:t>3.75</w:t>
            </w:r>
          </w:p>
        </w:tc>
        <w:tc>
          <w:tcPr>
            <w:tcW w:w="1440" w:type="dxa"/>
          </w:tcPr>
          <w:p w14:paraId="2B6CE0FF" w14:textId="77777777" w:rsidR="00BE2C11" w:rsidRDefault="00703508">
            <w:pPr>
              <w:jc w:val="center"/>
            </w:pPr>
            <w:r>
              <w:t>-18.19</w:t>
            </w:r>
          </w:p>
        </w:tc>
        <w:tc>
          <w:tcPr>
            <w:tcW w:w="1440" w:type="dxa"/>
          </w:tcPr>
          <w:p w14:paraId="0B00507C" w14:textId="77777777" w:rsidR="00BE2C11" w:rsidRDefault="00703508">
            <w:pPr>
              <w:jc w:val="center"/>
            </w:pPr>
            <w:r>
              <w:t>-2.84</w:t>
            </w:r>
          </w:p>
        </w:tc>
        <w:tc>
          <w:tcPr>
            <w:tcW w:w="1440" w:type="dxa"/>
          </w:tcPr>
          <w:p w14:paraId="261C6137" w14:textId="77777777" w:rsidR="00BE2C11" w:rsidRDefault="00703508">
            <w:pPr>
              <w:jc w:val="center"/>
            </w:pPr>
            <w:r>
              <w:t>-1.11</w:t>
            </w:r>
          </w:p>
        </w:tc>
        <w:tc>
          <w:tcPr>
            <w:tcW w:w="1440" w:type="dxa"/>
          </w:tcPr>
          <w:p w14:paraId="29CA4F5A" w14:textId="77777777" w:rsidR="00BE2C11" w:rsidRDefault="00703508">
            <w:pPr>
              <w:jc w:val="center"/>
            </w:pPr>
            <w:r>
              <w:t>3.15</w:t>
            </w:r>
          </w:p>
        </w:tc>
      </w:tr>
      <w:tr w:rsidR="00BE2C11" w14:paraId="49905046" w14:textId="77777777">
        <w:tc>
          <w:tcPr>
            <w:tcW w:w="1440" w:type="dxa"/>
          </w:tcPr>
          <w:p w14:paraId="76E9FDBC" w14:textId="77777777" w:rsidR="00BE2C11" w:rsidRDefault="00703508">
            <w:pPr>
              <w:jc w:val="center"/>
            </w:pPr>
            <w:r>
              <w:t>-4.27</w:t>
            </w:r>
          </w:p>
        </w:tc>
        <w:tc>
          <w:tcPr>
            <w:tcW w:w="1440" w:type="dxa"/>
          </w:tcPr>
          <w:p w14:paraId="09B814E7" w14:textId="77777777" w:rsidR="00BE2C11" w:rsidRDefault="00703508">
            <w:pPr>
              <w:jc w:val="center"/>
            </w:pPr>
            <w:r>
              <w:t>-0.6</w:t>
            </w:r>
          </w:p>
        </w:tc>
        <w:tc>
          <w:tcPr>
            <w:tcW w:w="1440" w:type="dxa"/>
          </w:tcPr>
          <w:p w14:paraId="7606A247" w14:textId="77777777" w:rsidR="00BE2C11" w:rsidRDefault="00703508">
            <w:pPr>
              <w:jc w:val="center"/>
            </w:pPr>
            <w:r>
              <w:t>2.56</w:t>
            </w:r>
          </w:p>
        </w:tc>
        <w:tc>
          <w:tcPr>
            <w:tcW w:w="1440" w:type="dxa"/>
          </w:tcPr>
          <w:p w14:paraId="778C7F1E" w14:textId="77777777" w:rsidR="00BE2C11" w:rsidRDefault="00703508">
            <w:pPr>
              <w:jc w:val="center"/>
            </w:pPr>
            <w:r>
              <w:t>-2.45</w:t>
            </w:r>
          </w:p>
        </w:tc>
        <w:tc>
          <w:tcPr>
            <w:tcW w:w="1440" w:type="dxa"/>
          </w:tcPr>
          <w:p w14:paraId="63F58F84" w14:textId="77777777" w:rsidR="00BE2C11" w:rsidRDefault="00703508">
            <w:pPr>
              <w:jc w:val="center"/>
            </w:pPr>
            <w:r>
              <w:t>-0.57</w:t>
            </w:r>
          </w:p>
        </w:tc>
        <w:tc>
          <w:tcPr>
            <w:tcW w:w="1440" w:type="dxa"/>
          </w:tcPr>
          <w:p w14:paraId="5E8FB143" w14:textId="77777777" w:rsidR="00BE2C11" w:rsidRDefault="00703508">
            <w:pPr>
              <w:jc w:val="center"/>
            </w:pPr>
            <w:r>
              <w:t>1.4</w:t>
            </w:r>
          </w:p>
        </w:tc>
      </w:tr>
      <w:tr w:rsidR="00BE2C11" w14:paraId="61EA6EEB" w14:textId="77777777">
        <w:tc>
          <w:tcPr>
            <w:tcW w:w="1440" w:type="dxa"/>
          </w:tcPr>
          <w:p w14:paraId="40646DB6" w14:textId="77777777" w:rsidR="00BE2C11" w:rsidRDefault="00703508">
            <w:pPr>
              <w:jc w:val="center"/>
            </w:pPr>
            <w:r>
              <w:t>-3.57</w:t>
            </w:r>
          </w:p>
        </w:tc>
        <w:tc>
          <w:tcPr>
            <w:tcW w:w="1440" w:type="dxa"/>
          </w:tcPr>
          <w:p w14:paraId="67D1C89D" w14:textId="77777777" w:rsidR="00BE2C11" w:rsidRDefault="00703508">
            <w:pPr>
              <w:jc w:val="center"/>
            </w:pPr>
            <w:r>
              <w:t>-2.08</w:t>
            </w:r>
          </w:p>
        </w:tc>
        <w:tc>
          <w:tcPr>
            <w:tcW w:w="1440" w:type="dxa"/>
          </w:tcPr>
          <w:p w14:paraId="760A25A5" w14:textId="77777777" w:rsidR="00BE2C11" w:rsidRDefault="00703508">
            <w:pPr>
              <w:jc w:val="center"/>
            </w:pPr>
            <w:r>
              <w:t>7.43</w:t>
            </w:r>
          </w:p>
        </w:tc>
        <w:tc>
          <w:tcPr>
            <w:tcW w:w="1440" w:type="dxa"/>
          </w:tcPr>
          <w:p w14:paraId="7E531962" w14:textId="77777777" w:rsidR="00BE2C11" w:rsidRDefault="00703508">
            <w:pPr>
              <w:jc w:val="center"/>
            </w:pPr>
            <w:r>
              <w:t>-0.45</w:t>
            </w:r>
          </w:p>
        </w:tc>
        <w:tc>
          <w:tcPr>
            <w:tcW w:w="1440" w:type="dxa"/>
          </w:tcPr>
          <w:p w14:paraId="5501BAEA" w14:textId="77777777" w:rsidR="00BE2C11" w:rsidRDefault="00703508">
            <w:pPr>
              <w:jc w:val="center"/>
            </w:pPr>
            <w:r>
              <w:t>-4.89</w:t>
            </w:r>
          </w:p>
        </w:tc>
        <w:tc>
          <w:tcPr>
            <w:tcW w:w="1440" w:type="dxa"/>
          </w:tcPr>
          <w:p w14:paraId="3E6C75A7" w14:textId="77777777" w:rsidR="00BE2C11" w:rsidRDefault="00703508">
            <w:pPr>
              <w:jc w:val="center"/>
            </w:pPr>
            <w:r>
              <w:t>2.2</w:t>
            </w:r>
          </w:p>
        </w:tc>
      </w:tr>
      <w:tr w:rsidR="00BE2C11" w14:paraId="4537344E" w14:textId="77777777">
        <w:tc>
          <w:tcPr>
            <w:tcW w:w="1440" w:type="dxa"/>
          </w:tcPr>
          <w:p w14:paraId="79AE12BF" w14:textId="77777777" w:rsidR="00BE2C11" w:rsidRDefault="00703508">
            <w:pPr>
              <w:jc w:val="center"/>
            </w:pPr>
            <w:r>
              <w:t>-1.68</w:t>
            </w:r>
          </w:p>
        </w:tc>
        <w:tc>
          <w:tcPr>
            <w:tcW w:w="1440" w:type="dxa"/>
          </w:tcPr>
          <w:p w14:paraId="26122060" w14:textId="77777777" w:rsidR="00BE2C11" w:rsidRDefault="00703508">
            <w:pPr>
              <w:jc w:val="center"/>
            </w:pPr>
            <w:r>
              <w:t>-0.94</w:t>
            </w:r>
          </w:p>
        </w:tc>
        <w:tc>
          <w:tcPr>
            <w:tcW w:w="1440" w:type="dxa"/>
          </w:tcPr>
          <w:p w14:paraId="2070C770" w14:textId="77777777" w:rsidR="00BE2C11" w:rsidRDefault="00703508">
            <w:pPr>
              <w:jc w:val="center"/>
            </w:pPr>
            <w:r>
              <w:t>1.58</w:t>
            </w:r>
          </w:p>
        </w:tc>
        <w:tc>
          <w:tcPr>
            <w:tcW w:w="1440" w:type="dxa"/>
          </w:tcPr>
          <w:p w14:paraId="219FCEE2" w14:textId="77777777" w:rsidR="00BE2C11" w:rsidRDefault="00703508">
            <w:pPr>
              <w:jc w:val="center"/>
            </w:pPr>
            <w:r>
              <w:t>-8.31</w:t>
            </w:r>
          </w:p>
        </w:tc>
        <w:tc>
          <w:tcPr>
            <w:tcW w:w="1440" w:type="dxa"/>
          </w:tcPr>
          <w:p w14:paraId="0AD07A9D" w14:textId="77777777" w:rsidR="00BE2C11" w:rsidRDefault="00703508">
            <w:pPr>
              <w:jc w:val="center"/>
            </w:pPr>
            <w:r>
              <w:t>5.01</w:t>
            </w:r>
          </w:p>
        </w:tc>
        <w:tc>
          <w:tcPr>
            <w:tcW w:w="1440" w:type="dxa"/>
          </w:tcPr>
          <w:p w14:paraId="7AFC8996" w14:textId="77777777" w:rsidR="00BE2C11" w:rsidRDefault="00703508">
            <w:pPr>
              <w:jc w:val="center"/>
            </w:pPr>
            <w:r>
              <w:t>-41.63</w:t>
            </w:r>
          </w:p>
        </w:tc>
      </w:tr>
      <w:tr w:rsidR="00BE2C11" w14:paraId="697A2788" w14:textId="77777777">
        <w:tc>
          <w:tcPr>
            <w:tcW w:w="1440" w:type="dxa"/>
          </w:tcPr>
          <w:p w14:paraId="71DE7511" w14:textId="77777777" w:rsidR="00BE2C11" w:rsidRDefault="00703508">
            <w:pPr>
              <w:jc w:val="center"/>
            </w:pPr>
            <w:r>
              <w:t>-1.19</w:t>
            </w:r>
          </w:p>
        </w:tc>
        <w:tc>
          <w:tcPr>
            <w:tcW w:w="1440" w:type="dxa"/>
          </w:tcPr>
          <w:p w14:paraId="7E3DFA1E" w14:textId="77777777" w:rsidR="00BE2C11" w:rsidRDefault="00703508">
            <w:pPr>
              <w:jc w:val="center"/>
            </w:pPr>
            <w:r>
              <w:t>-1.98</w:t>
            </w:r>
          </w:p>
        </w:tc>
        <w:tc>
          <w:tcPr>
            <w:tcW w:w="1440" w:type="dxa"/>
          </w:tcPr>
          <w:p w14:paraId="2AB1554C" w14:textId="77777777" w:rsidR="00BE2C11" w:rsidRDefault="00703508">
            <w:pPr>
              <w:jc w:val="center"/>
            </w:pPr>
            <w:r>
              <w:t>2.36</w:t>
            </w:r>
          </w:p>
        </w:tc>
        <w:tc>
          <w:tcPr>
            <w:tcW w:w="1440" w:type="dxa"/>
          </w:tcPr>
          <w:p w14:paraId="70221CF2" w14:textId="77777777" w:rsidR="00BE2C11" w:rsidRDefault="00703508">
            <w:pPr>
              <w:jc w:val="center"/>
            </w:pPr>
            <w:r>
              <w:t>-6.01</w:t>
            </w:r>
          </w:p>
        </w:tc>
        <w:tc>
          <w:tcPr>
            <w:tcW w:w="1440" w:type="dxa"/>
          </w:tcPr>
          <w:p w14:paraId="67BD7609" w14:textId="77777777" w:rsidR="00BE2C11" w:rsidRDefault="00703508">
            <w:pPr>
              <w:jc w:val="center"/>
            </w:pPr>
            <w:r>
              <w:t>4.34</w:t>
            </w:r>
          </w:p>
        </w:tc>
        <w:tc>
          <w:tcPr>
            <w:tcW w:w="1440" w:type="dxa"/>
          </w:tcPr>
          <w:p w14:paraId="6A661680" w14:textId="77777777" w:rsidR="00BE2C11" w:rsidRDefault="00703508">
            <w:pPr>
              <w:jc w:val="center"/>
            </w:pPr>
            <w:r>
              <w:t>-26.08</w:t>
            </w:r>
          </w:p>
        </w:tc>
      </w:tr>
      <w:tr w:rsidR="00BE2C11" w14:paraId="2AD9D86C" w14:textId="77777777">
        <w:tc>
          <w:tcPr>
            <w:tcW w:w="1440" w:type="dxa"/>
          </w:tcPr>
          <w:p w14:paraId="0E4B6FFD" w14:textId="77777777" w:rsidR="00BE2C11" w:rsidRDefault="00703508">
            <w:pPr>
              <w:jc w:val="center"/>
            </w:pPr>
            <w:r>
              <w:t>-0.83</w:t>
            </w:r>
          </w:p>
        </w:tc>
        <w:tc>
          <w:tcPr>
            <w:tcW w:w="1440" w:type="dxa"/>
          </w:tcPr>
          <w:p w14:paraId="7F13FFBE" w14:textId="77777777" w:rsidR="00BE2C11" w:rsidRDefault="00703508">
            <w:pPr>
              <w:jc w:val="center"/>
            </w:pPr>
            <w:r>
              <w:t>0.31</w:t>
            </w:r>
          </w:p>
        </w:tc>
        <w:tc>
          <w:tcPr>
            <w:tcW w:w="1440" w:type="dxa"/>
          </w:tcPr>
          <w:p w14:paraId="3D471D20" w14:textId="77777777" w:rsidR="00BE2C11" w:rsidRDefault="00703508">
            <w:pPr>
              <w:jc w:val="center"/>
            </w:pPr>
            <w:r>
              <w:t>-0.26</w:t>
            </w:r>
          </w:p>
        </w:tc>
        <w:tc>
          <w:tcPr>
            <w:tcW w:w="1440" w:type="dxa"/>
          </w:tcPr>
          <w:p w14:paraId="6C352D43" w14:textId="77777777" w:rsidR="00BE2C11" w:rsidRDefault="00703508">
            <w:pPr>
              <w:jc w:val="center"/>
            </w:pPr>
            <w:r>
              <w:t>-1.76</w:t>
            </w:r>
          </w:p>
        </w:tc>
        <w:tc>
          <w:tcPr>
            <w:tcW w:w="1440" w:type="dxa"/>
          </w:tcPr>
          <w:p w14:paraId="4F165EF9" w14:textId="77777777" w:rsidR="00BE2C11" w:rsidRDefault="00703508">
            <w:pPr>
              <w:jc w:val="center"/>
            </w:pPr>
            <w:r>
              <w:t>0.84</w:t>
            </w:r>
          </w:p>
        </w:tc>
        <w:tc>
          <w:tcPr>
            <w:tcW w:w="1440" w:type="dxa"/>
          </w:tcPr>
          <w:p w14:paraId="28464535" w14:textId="77777777" w:rsidR="00BE2C11" w:rsidRDefault="00703508">
            <w:pPr>
              <w:jc w:val="center"/>
            </w:pPr>
            <w:r>
              <w:t>-1.48</w:t>
            </w:r>
          </w:p>
        </w:tc>
      </w:tr>
      <w:tr w:rsidR="00BE2C11" w14:paraId="133EB865" w14:textId="77777777">
        <w:tc>
          <w:tcPr>
            <w:tcW w:w="1440" w:type="dxa"/>
          </w:tcPr>
          <w:p w14:paraId="02507CBB" w14:textId="77777777" w:rsidR="00BE2C11" w:rsidRDefault="00703508">
            <w:pPr>
              <w:jc w:val="center"/>
            </w:pPr>
            <w:r>
              <w:t>-5.83</w:t>
            </w:r>
          </w:p>
        </w:tc>
        <w:tc>
          <w:tcPr>
            <w:tcW w:w="1440" w:type="dxa"/>
          </w:tcPr>
          <w:p w14:paraId="64CDCF13" w14:textId="77777777" w:rsidR="00BE2C11" w:rsidRDefault="00703508">
            <w:pPr>
              <w:jc w:val="center"/>
            </w:pPr>
            <w:r>
              <w:t>3.12</w:t>
            </w:r>
          </w:p>
        </w:tc>
        <w:tc>
          <w:tcPr>
            <w:tcW w:w="1440" w:type="dxa"/>
          </w:tcPr>
          <w:p w14:paraId="468DEE23" w14:textId="77777777" w:rsidR="00BE2C11" w:rsidRDefault="00703508">
            <w:pPr>
              <w:jc w:val="center"/>
            </w:pPr>
            <w:r>
              <w:t>-18.19</w:t>
            </w:r>
          </w:p>
        </w:tc>
        <w:tc>
          <w:tcPr>
            <w:tcW w:w="1440" w:type="dxa"/>
          </w:tcPr>
          <w:p w14:paraId="4DF58437" w14:textId="77777777" w:rsidR="00BE2C11" w:rsidRDefault="00703508">
            <w:pPr>
              <w:jc w:val="center"/>
            </w:pPr>
            <w:r>
              <w:t>-2.82</w:t>
            </w:r>
          </w:p>
        </w:tc>
        <w:tc>
          <w:tcPr>
            <w:tcW w:w="1440" w:type="dxa"/>
          </w:tcPr>
          <w:p w14:paraId="5EDE011A" w14:textId="77777777" w:rsidR="00BE2C11" w:rsidRDefault="00703508">
            <w:pPr>
              <w:jc w:val="center"/>
            </w:pPr>
            <w:r>
              <w:t>-0.18</w:t>
            </w:r>
          </w:p>
        </w:tc>
        <w:tc>
          <w:tcPr>
            <w:tcW w:w="1440" w:type="dxa"/>
          </w:tcPr>
          <w:p w14:paraId="05DD3B75" w14:textId="77777777" w:rsidR="00BE2C11" w:rsidRDefault="00703508">
            <w:pPr>
              <w:jc w:val="center"/>
            </w:pPr>
            <w:r>
              <w:t>0.51</w:t>
            </w:r>
          </w:p>
        </w:tc>
      </w:tr>
      <w:tr w:rsidR="00BE2C11" w14:paraId="714D923A" w14:textId="77777777">
        <w:tc>
          <w:tcPr>
            <w:tcW w:w="1440" w:type="dxa"/>
          </w:tcPr>
          <w:p w14:paraId="6834B9B4" w14:textId="77777777" w:rsidR="00BE2C11" w:rsidRDefault="00703508">
            <w:pPr>
              <w:jc w:val="center"/>
            </w:pPr>
            <w:r>
              <w:t>-5.11</w:t>
            </w:r>
          </w:p>
        </w:tc>
        <w:tc>
          <w:tcPr>
            <w:tcW w:w="1440" w:type="dxa"/>
          </w:tcPr>
          <w:p w14:paraId="49C52560" w14:textId="77777777" w:rsidR="00BE2C11" w:rsidRDefault="00703508">
            <w:pPr>
              <w:jc w:val="center"/>
            </w:pPr>
            <w:r>
              <w:t>4.48</w:t>
            </w:r>
          </w:p>
        </w:tc>
        <w:tc>
          <w:tcPr>
            <w:tcW w:w="1440" w:type="dxa"/>
          </w:tcPr>
          <w:p w14:paraId="2B37BECD" w14:textId="77777777" w:rsidR="00BE2C11" w:rsidRDefault="00703508">
            <w:pPr>
              <w:jc w:val="center"/>
            </w:pPr>
            <w:r>
              <w:t>-22.89</w:t>
            </w:r>
          </w:p>
        </w:tc>
        <w:tc>
          <w:tcPr>
            <w:tcW w:w="1440" w:type="dxa"/>
          </w:tcPr>
          <w:p w14:paraId="149F79AB" w14:textId="77777777" w:rsidR="00BE2C11" w:rsidRDefault="00703508">
            <w:pPr>
              <w:jc w:val="center"/>
            </w:pPr>
            <w:r>
              <w:t>3.5</w:t>
            </w:r>
          </w:p>
        </w:tc>
        <w:tc>
          <w:tcPr>
            <w:tcW w:w="1440" w:type="dxa"/>
          </w:tcPr>
          <w:p w14:paraId="450B5BA1" w14:textId="77777777" w:rsidR="00BE2C11" w:rsidRDefault="00703508">
            <w:pPr>
              <w:jc w:val="center"/>
            </w:pPr>
            <w:r>
              <w:t>-1.64</w:t>
            </w:r>
          </w:p>
        </w:tc>
        <w:tc>
          <w:tcPr>
            <w:tcW w:w="1440" w:type="dxa"/>
          </w:tcPr>
          <w:p w14:paraId="5FC70667" w14:textId="77777777" w:rsidR="00BE2C11" w:rsidRDefault="00703508">
            <w:pPr>
              <w:jc w:val="center"/>
            </w:pPr>
            <w:r>
              <w:t>-5.74</w:t>
            </w:r>
          </w:p>
        </w:tc>
      </w:tr>
      <w:tr w:rsidR="00BE2C11" w14:paraId="5EF005F3" w14:textId="77777777">
        <w:tc>
          <w:tcPr>
            <w:tcW w:w="1440" w:type="dxa"/>
          </w:tcPr>
          <w:p w14:paraId="47EFC217" w14:textId="77777777" w:rsidR="00BE2C11" w:rsidRDefault="00703508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53F5D27B" w14:textId="77777777" w:rsidR="00BE2C11" w:rsidRDefault="00703508">
            <w:pPr>
              <w:jc w:val="center"/>
            </w:pPr>
            <w:r>
              <w:t>0.85</w:t>
            </w:r>
          </w:p>
        </w:tc>
        <w:tc>
          <w:tcPr>
            <w:tcW w:w="1440" w:type="dxa"/>
          </w:tcPr>
          <w:p w14:paraId="1898A8A1" w14:textId="77777777" w:rsidR="00BE2C11" w:rsidRDefault="00703508">
            <w:pPr>
              <w:jc w:val="center"/>
            </w:pPr>
            <w:r>
              <w:t>-3.47</w:t>
            </w:r>
          </w:p>
        </w:tc>
        <w:tc>
          <w:tcPr>
            <w:tcW w:w="1440" w:type="dxa"/>
          </w:tcPr>
          <w:p w14:paraId="3389EA34" w14:textId="77777777" w:rsidR="00BE2C11" w:rsidRDefault="00703508">
            <w:pPr>
              <w:jc w:val="center"/>
            </w:pPr>
            <w:r>
              <w:t>-1.82</w:t>
            </w:r>
          </w:p>
        </w:tc>
        <w:tc>
          <w:tcPr>
            <w:tcW w:w="1440" w:type="dxa"/>
          </w:tcPr>
          <w:p w14:paraId="4CEA8BD4" w14:textId="77777777" w:rsidR="00BE2C11" w:rsidRDefault="00703508">
            <w:pPr>
              <w:jc w:val="center"/>
            </w:pPr>
            <w:r>
              <w:t>-1.74</w:t>
            </w:r>
          </w:p>
        </w:tc>
        <w:tc>
          <w:tcPr>
            <w:tcW w:w="1440" w:type="dxa"/>
          </w:tcPr>
          <w:p w14:paraId="5D033408" w14:textId="77777777" w:rsidR="00BE2C11" w:rsidRDefault="00703508">
            <w:pPr>
              <w:jc w:val="center"/>
            </w:pPr>
            <w:r>
              <w:t>3.17</w:t>
            </w:r>
          </w:p>
        </w:tc>
      </w:tr>
      <w:tr w:rsidR="00BE2C11" w14:paraId="1FBE0750" w14:textId="77777777">
        <w:tc>
          <w:tcPr>
            <w:tcW w:w="1440" w:type="dxa"/>
          </w:tcPr>
          <w:p w14:paraId="39211C76" w14:textId="77777777" w:rsidR="00BE2C11" w:rsidRDefault="00703508">
            <w:pPr>
              <w:jc w:val="center"/>
            </w:pPr>
            <w:r>
              <w:t>-1.73</w:t>
            </w:r>
          </w:p>
        </w:tc>
        <w:tc>
          <w:tcPr>
            <w:tcW w:w="1440" w:type="dxa"/>
          </w:tcPr>
          <w:p w14:paraId="464DA4E5" w14:textId="77777777" w:rsidR="00BE2C11" w:rsidRDefault="00703508">
            <w:pPr>
              <w:jc w:val="center"/>
            </w:pPr>
            <w:r>
              <w:t>-1.35</w:t>
            </w:r>
          </w:p>
        </w:tc>
        <w:tc>
          <w:tcPr>
            <w:tcW w:w="1440" w:type="dxa"/>
          </w:tcPr>
          <w:p w14:paraId="2BBBD0B7" w14:textId="77777777" w:rsidR="00BE2C11" w:rsidRDefault="00703508">
            <w:pPr>
              <w:jc w:val="center"/>
            </w:pPr>
            <w:r>
              <w:t>2.34</w:t>
            </w:r>
          </w:p>
        </w:tc>
        <w:tc>
          <w:tcPr>
            <w:tcW w:w="1440" w:type="dxa"/>
          </w:tcPr>
          <w:p w14:paraId="5F42C90E" w14:textId="77777777" w:rsidR="00BE2C11" w:rsidRDefault="00703508">
            <w:pPr>
              <w:jc w:val="center"/>
            </w:pPr>
            <w:r>
              <w:t>-1.24</w:t>
            </w:r>
          </w:p>
        </w:tc>
        <w:tc>
          <w:tcPr>
            <w:tcW w:w="1440" w:type="dxa"/>
          </w:tcPr>
          <w:p w14:paraId="2028105B" w14:textId="77777777" w:rsidR="00BE2C11" w:rsidRDefault="00703508">
            <w:pPr>
              <w:jc w:val="center"/>
            </w:pPr>
            <w:r>
              <w:t>1.43</w:t>
            </w:r>
          </w:p>
        </w:tc>
        <w:tc>
          <w:tcPr>
            <w:tcW w:w="1440" w:type="dxa"/>
          </w:tcPr>
          <w:p w14:paraId="3C08269C" w14:textId="77777777" w:rsidR="00BE2C11" w:rsidRDefault="00703508">
            <w:pPr>
              <w:jc w:val="center"/>
            </w:pPr>
            <w:r>
              <w:t>-1.77</w:t>
            </w:r>
          </w:p>
        </w:tc>
      </w:tr>
      <w:tr w:rsidR="00BE2C11" w14:paraId="24AC7E62" w14:textId="77777777">
        <w:tc>
          <w:tcPr>
            <w:tcW w:w="1440" w:type="dxa"/>
          </w:tcPr>
          <w:p w14:paraId="582B5D54" w14:textId="77777777" w:rsidR="00BE2C11" w:rsidRDefault="00703508">
            <w:pPr>
              <w:jc w:val="center"/>
            </w:pPr>
            <w:r>
              <w:t>0.17</w:t>
            </w:r>
          </w:p>
        </w:tc>
        <w:tc>
          <w:tcPr>
            <w:tcW w:w="1440" w:type="dxa"/>
          </w:tcPr>
          <w:p w14:paraId="12A8547B" w14:textId="77777777" w:rsidR="00BE2C11" w:rsidRDefault="00703508">
            <w:pPr>
              <w:jc w:val="center"/>
            </w:pPr>
            <w:r>
              <w:t>-1.38</w:t>
            </w:r>
          </w:p>
        </w:tc>
        <w:tc>
          <w:tcPr>
            <w:tcW w:w="1440" w:type="dxa"/>
          </w:tcPr>
          <w:p w14:paraId="5EBDBAEA" w14:textId="77777777" w:rsidR="00BE2C11" w:rsidRDefault="00703508">
            <w:pPr>
              <w:jc w:val="center"/>
            </w:pPr>
            <w:r>
              <w:t>-0.23</w:t>
            </w:r>
          </w:p>
        </w:tc>
        <w:tc>
          <w:tcPr>
            <w:tcW w:w="1440" w:type="dxa"/>
          </w:tcPr>
          <w:p w14:paraId="2FB880BF" w14:textId="77777777" w:rsidR="00BE2C11" w:rsidRDefault="00703508">
            <w:pPr>
              <w:jc w:val="center"/>
            </w:pPr>
            <w:r>
              <w:t>1.92</w:t>
            </w:r>
          </w:p>
        </w:tc>
        <w:tc>
          <w:tcPr>
            <w:tcW w:w="1440" w:type="dxa"/>
          </w:tcPr>
          <w:p w14:paraId="542FDBC7" w14:textId="77777777" w:rsidR="00BE2C11" w:rsidRDefault="00703508">
            <w:pPr>
              <w:jc w:val="center"/>
            </w:pPr>
            <w:r>
              <w:t>-0.29</w:t>
            </w:r>
          </w:p>
        </w:tc>
        <w:tc>
          <w:tcPr>
            <w:tcW w:w="1440" w:type="dxa"/>
          </w:tcPr>
          <w:p w14:paraId="4B0F4A91" w14:textId="77777777" w:rsidR="00BE2C11" w:rsidRDefault="00703508">
            <w:pPr>
              <w:jc w:val="center"/>
            </w:pPr>
            <w:r>
              <w:t>-0.56</w:t>
            </w:r>
          </w:p>
        </w:tc>
      </w:tr>
      <w:tr w:rsidR="00BE2C11" w14:paraId="47890775" w14:textId="77777777">
        <w:tc>
          <w:tcPr>
            <w:tcW w:w="1440" w:type="dxa"/>
          </w:tcPr>
          <w:p w14:paraId="08794A0D" w14:textId="77777777" w:rsidR="00BE2C11" w:rsidRDefault="00703508">
            <w:pPr>
              <w:jc w:val="center"/>
            </w:pPr>
            <w:r>
              <w:t>-0.96</w:t>
            </w:r>
          </w:p>
        </w:tc>
        <w:tc>
          <w:tcPr>
            <w:tcW w:w="1440" w:type="dxa"/>
          </w:tcPr>
          <w:p w14:paraId="301A7D09" w14:textId="77777777" w:rsidR="00BE2C11" w:rsidRDefault="00703508">
            <w:pPr>
              <w:jc w:val="center"/>
            </w:pPr>
            <w:r>
              <w:t>-1.24</w:t>
            </w:r>
          </w:p>
        </w:tc>
        <w:tc>
          <w:tcPr>
            <w:tcW w:w="1440" w:type="dxa"/>
          </w:tcPr>
          <w:p w14:paraId="033B9179" w14:textId="77777777" w:rsidR="00BE2C11" w:rsidRDefault="00703508">
            <w:pPr>
              <w:jc w:val="center"/>
            </w:pPr>
            <w:r>
              <w:t>1.19</w:t>
            </w:r>
          </w:p>
        </w:tc>
        <w:tc>
          <w:tcPr>
            <w:tcW w:w="1440" w:type="dxa"/>
          </w:tcPr>
          <w:p w14:paraId="1F488236" w14:textId="77777777" w:rsidR="00BE2C11" w:rsidRDefault="00703508">
            <w:pPr>
              <w:jc w:val="center"/>
            </w:pPr>
            <w:r>
              <w:t>-0.97</w:t>
            </w:r>
          </w:p>
        </w:tc>
        <w:tc>
          <w:tcPr>
            <w:tcW w:w="1440" w:type="dxa"/>
          </w:tcPr>
          <w:p w14:paraId="3BB80E63" w14:textId="77777777" w:rsidR="00BE2C11" w:rsidRDefault="00703508">
            <w:pPr>
              <w:jc w:val="center"/>
            </w:pPr>
            <w:r>
              <w:t>3.22</w:t>
            </w:r>
          </w:p>
        </w:tc>
        <w:tc>
          <w:tcPr>
            <w:tcW w:w="1440" w:type="dxa"/>
          </w:tcPr>
          <w:p w14:paraId="1F0CC25C" w14:textId="77777777" w:rsidR="00BE2C11" w:rsidRDefault="00703508">
            <w:pPr>
              <w:jc w:val="center"/>
            </w:pPr>
            <w:r>
              <w:t>-3.12</w:t>
            </w:r>
          </w:p>
        </w:tc>
      </w:tr>
      <w:tr w:rsidR="00BE2C11" w14:paraId="1F275F05" w14:textId="77777777">
        <w:tc>
          <w:tcPr>
            <w:tcW w:w="1440" w:type="dxa"/>
          </w:tcPr>
          <w:p w14:paraId="6EEFEAA5" w14:textId="77777777" w:rsidR="00BE2C11" w:rsidRDefault="00703508">
            <w:pPr>
              <w:jc w:val="center"/>
            </w:pPr>
            <w:r>
              <w:t>-3.37</w:t>
            </w:r>
          </w:p>
        </w:tc>
        <w:tc>
          <w:tcPr>
            <w:tcW w:w="1440" w:type="dxa"/>
          </w:tcPr>
          <w:p w14:paraId="05099F4D" w14:textId="77777777" w:rsidR="00BE2C11" w:rsidRDefault="00703508">
            <w:pPr>
              <w:jc w:val="center"/>
            </w:pPr>
            <w:r>
              <w:t>1.57</w:t>
            </w:r>
          </w:p>
        </w:tc>
        <w:tc>
          <w:tcPr>
            <w:tcW w:w="1440" w:type="dxa"/>
          </w:tcPr>
          <w:p w14:paraId="5D30FB0D" w14:textId="77777777" w:rsidR="00BE2C11" w:rsidRDefault="00703508">
            <w:pPr>
              <w:jc w:val="center"/>
            </w:pPr>
            <w:r>
              <w:t>-5.29</w:t>
            </w:r>
          </w:p>
        </w:tc>
        <w:tc>
          <w:tcPr>
            <w:tcW w:w="1440" w:type="dxa"/>
          </w:tcPr>
          <w:p w14:paraId="3B1C16C3" w14:textId="77777777" w:rsidR="00BE2C11" w:rsidRDefault="00703508">
            <w:pPr>
              <w:jc w:val="center"/>
            </w:pPr>
            <w:r>
              <w:t>2.44</w:t>
            </w:r>
          </w:p>
        </w:tc>
        <w:tc>
          <w:tcPr>
            <w:tcW w:w="1440" w:type="dxa"/>
          </w:tcPr>
          <w:p w14:paraId="3FA2060A" w14:textId="77777777" w:rsidR="00BE2C11" w:rsidRDefault="00703508">
            <w:pPr>
              <w:jc w:val="center"/>
            </w:pPr>
            <w:r>
              <w:t>-1.95</w:t>
            </w:r>
          </w:p>
        </w:tc>
        <w:tc>
          <w:tcPr>
            <w:tcW w:w="1440" w:type="dxa"/>
          </w:tcPr>
          <w:p w14:paraId="45CE873F" w14:textId="77777777" w:rsidR="00BE2C11" w:rsidRDefault="00703508">
            <w:pPr>
              <w:jc w:val="center"/>
            </w:pPr>
            <w:r>
              <w:t>-4.76</w:t>
            </w:r>
          </w:p>
        </w:tc>
      </w:tr>
      <w:tr w:rsidR="00BE2C11" w14:paraId="0E365E22" w14:textId="77777777">
        <w:tc>
          <w:tcPr>
            <w:tcW w:w="1440" w:type="dxa"/>
          </w:tcPr>
          <w:p w14:paraId="44750235" w14:textId="77777777" w:rsidR="00BE2C11" w:rsidRDefault="00703508">
            <w:pPr>
              <w:jc w:val="center"/>
            </w:pPr>
            <w:r>
              <w:t>0.02</w:t>
            </w:r>
          </w:p>
        </w:tc>
        <w:tc>
          <w:tcPr>
            <w:tcW w:w="1440" w:type="dxa"/>
          </w:tcPr>
          <w:p w14:paraId="57E2785B" w14:textId="77777777" w:rsidR="00BE2C11" w:rsidRDefault="00703508">
            <w:pPr>
              <w:jc w:val="center"/>
            </w:pPr>
            <w:r>
              <w:t>0.02</w:t>
            </w:r>
          </w:p>
        </w:tc>
        <w:tc>
          <w:tcPr>
            <w:tcW w:w="1440" w:type="dxa"/>
          </w:tcPr>
          <w:p w14:paraId="26301161" w14:textId="77777777" w:rsidR="00BE2C11" w:rsidRDefault="00703508">
            <w:pPr>
              <w:jc w:val="center"/>
            </w:pPr>
            <w:r>
              <w:t>0.0</w:t>
            </w:r>
          </w:p>
        </w:tc>
        <w:tc>
          <w:tcPr>
            <w:tcW w:w="1440" w:type="dxa"/>
          </w:tcPr>
          <w:p w14:paraId="1D17734F" w14:textId="77777777" w:rsidR="00BE2C11" w:rsidRDefault="00703508">
            <w:pPr>
              <w:jc w:val="center"/>
            </w:pPr>
            <w:r>
              <w:t>1.12</w:t>
            </w:r>
          </w:p>
        </w:tc>
        <w:tc>
          <w:tcPr>
            <w:tcW w:w="1440" w:type="dxa"/>
          </w:tcPr>
          <w:p w14:paraId="27AF529A" w14:textId="77777777" w:rsidR="00BE2C11" w:rsidRDefault="00703508">
            <w:pPr>
              <w:jc w:val="center"/>
            </w:pPr>
            <w:r>
              <w:t>0.91</w:t>
            </w:r>
          </w:p>
        </w:tc>
        <w:tc>
          <w:tcPr>
            <w:tcW w:w="1440" w:type="dxa"/>
          </w:tcPr>
          <w:p w14:paraId="0C009A91" w14:textId="77777777" w:rsidR="00BE2C11" w:rsidRDefault="00703508">
            <w:pPr>
              <w:jc w:val="center"/>
            </w:pPr>
            <w:r>
              <w:t>1.02</w:t>
            </w:r>
          </w:p>
        </w:tc>
      </w:tr>
      <w:tr w:rsidR="00BE2C11" w14:paraId="725BD91D" w14:textId="77777777">
        <w:tc>
          <w:tcPr>
            <w:tcW w:w="1440" w:type="dxa"/>
          </w:tcPr>
          <w:p w14:paraId="56C5ED55" w14:textId="77777777" w:rsidR="00BE2C11" w:rsidRDefault="00703508">
            <w:pPr>
              <w:jc w:val="center"/>
            </w:pPr>
            <w:r>
              <w:t>-3.59</w:t>
            </w:r>
          </w:p>
        </w:tc>
        <w:tc>
          <w:tcPr>
            <w:tcW w:w="1440" w:type="dxa"/>
          </w:tcPr>
          <w:p w14:paraId="022EAB73" w14:textId="77777777" w:rsidR="00BE2C11" w:rsidRDefault="00703508">
            <w:pPr>
              <w:jc w:val="center"/>
            </w:pPr>
            <w:r>
              <w:t>1.61</w:t>
            </w:r>
          </w:p>
        </w:tc>
        <w:tc>
          <w:tcPr>
            <w:tcW w:w="1440" w:type="dxa"/>
          </w:tcPr>
          <w:p w14:paraId="53741EE3" w14:textId="77777777" w:rsidR="00BE2C11" w:rsidRDefault="00703508">
            <w:pPr>
              <w:jc w:val="center"/>
            </w:pPr>
            <w:r>
              <w:t>-5.78</w:t>
            </w:r>
          </w:p>
        </w:tc>
        <w:tc>
          <w:tcPr>
            <w:tcW w:w="1440" w:type="dxa"/>
          </w:tcPr>
          <w:p w14:paraId="28D1C894" w14:textId="77777777" w:rsidR="00BE2C11" w:rsidRDefault="00703508">
            <w:pPr>
              <w:jc w:val="center"/>
            </w:pPr>
            <w:r>
              <w:t>-0.85</w:t>
            </w:r>
          </w:p>
        </w:tc>
        <w:tc>
          <w:tcPr>
            <w:tcW w:w="1440" w:type="dxa"/>
          </w:tcPr>
          <w:p w14:paraId="1308A5A4" w14:textId="77777777" w:rsidR="00BE2C11" w:rsidRDefault="00703508">
            <w:pPr>
              <w:jc w:val="center"/>
            </w:pPr>
            <w:r>
              <w:t>0.42</w:t>
            </w:r>
          </w:p>
        </w:tc>
        <w:tc>
          <w:tcPr>
            <w:tcW w:w="1440" w:type="dxa"/>
          </w:tcPr>
          <w:p w14:paraId="4DC7502E" w14:textId="77777777" w:rsidR="00BE2C11" w:rsidRDefault="00703508">
            <w:pPr>
              <w:jc w:val="center"/>
            </w:pPr>
            <w:r>
              <w:t>-0.36</w:t>
            </w:r>
          </w:p>
        </w:tc>
      </w:tr>
      <w:tr w:rsidR="00BE2C11" w14:paraId="2ED3F7F0" w14:textId="77777777">
        <w:tc>
          <w:tcPr>
            <w:tcW w:w="1440" w:type="dxa"/>
          </w:tcPr>
          <w:p w14:paraId="48A516A9" w14:textId="77777777" w:rsidR="00BE2C11" w:rsidRDefault="00703508">
            <w:pPr>
              <w:jc w:val="center"/>
            </w:pPr>
            <w:r>
              <w:t>5.7</w:t>
            </w:r>
          </w:p>
        </w:tc>
        <w:tc>
          <w:tcPr>
            <w:tcW w:w="1440" w:type="dxa"/>
          </w:tcPr>
          <w:p w14:paraId="0063253E" w14:textId="77777777" w:rsidR="00BE2C11" w:rsidRDefault="00703508">
            <w:pPr>
              <w:jc w:val="center"/>
            </w:pPr>
            <w:r>
              <w:t>-3.42</w:t>
            </w:r>
          </w:p>
        </w:tc>
        <w:tc>
          <w:tcPr>
            <w:tcW w:w="1440" w:type="dxa"/>
          </w:tcPr>
          <w:p w14:paraId="769878D0" w14:textId="77777777" w:rsidR="00BE2C11" w:rsidRDefault="00703508">
            <w:pPr>
              <w:jc w:val="center"/>
            </w:pPr>
            <w:r>
              <w:t>-19.49</w:t>
            </w:r>
          </w:p>
        </w:tc>
        <w:tc>
          <w:tcPr>
            <w:tcW w:w="1440" w:type="dxa"/>
          </w:tcPr>
          <w:p w14:paraId="525FB3BB" w14:textId="77777777" w:rsidR="00BE2C11" w:rsidRDefault="00703508">
            <w:pPr>
              <w:jc w:val="center"/>
            </w:pPr>
            <w:r>
              <w:t>0.19</w:t>
            </w:r>
          </w:p>
        </w:tc>
        <w:tc>
          <w:tcPr>
            <w:tcW w:w="1440" w:type="dxa"/>
          </w:tcPr>
          <w:p w14:paraId="3C7EF203" w14:textId="77777777" w:rsidR="00BE2C11" w:rsidRDefault="00703508">
            <w:pPr>
              <w:jc w:val="center"/>
            </w:pPr>
            <w:r>
              <w:t>-2.6</w:t>
            </w:r>
          </w:p>
        </w:tc>
        <w:tc>
          <w:tcPr>
            <w:tcW w:w="1440" w:type="dxa"/>
          </w:tcPr>
          <w:p w14:paraId="6D173833" w14:textId="77777777" w:rsidR="00BE2C11" w:rsidRDefault="00703508">
            <w:pPr>
              <w:jc w:val="center"/>
            </w:pPr>
            <w:r>
              <w:t>-0.49</w:t>
            </w:r>
          </w:p>
        </w:tc>
      </w:tr>
      <w:tr w:rsidR="00BE2C11" w14:paraId="23FE02B2" w14:textId="77777777">
        <w:tc>
          <w:tcPr>
            <w:tcW w:w="1440" w:type="dxa"/>
          </w:tcPr>
          <w:p w14:paraId="14DB6BF6" w14:textId="77777777" w:rsidR="00BE2C11" w:rsidRDefault="00703508">
            <w:pPr>
              <w:jc w:val="center"/>
            </w:pPr>
            <w:r>
              <w:t>-5.36</w:t>
            </w:r>
          </w:p>
        </w:tc>
        <w:tc>
          <w:tcPr>
            <w:tcW w:w="1440" w:type="dxa"/>
          </w:tcPr>
          <w:p w14:paraId="40C97191" w14:textId="77777777" w:rsidR="00BE2C11" w:rsidRDefault="00703508">
            <w:pPr>
              <w:jc w:val="center"/>
            </w:pPr>
            <w:r>
              <w:t>-0.7</w:t>
            </w:r>
          </w:p>
        </w:tc>
        <w:tc>
          <w:tcPr>
            <w:tcW w:w="1440" w:type="dxa"/>
          </w:tcPr>
          <w:p w14:paraId="0B16A02B" w14:textId="77777777" w:rsidR="00BE2C11" w:rsidRDefault="00703508">
            <w:pPr>
              <w:jc w:val="center"/>
            </w:pPr>
            <w:r>
              <w:t>3.75</w:t>
            </w:r>
          </w:p>
        </w:tc>
        <w:tc>
          <w:tcPr>
            <w:tcW w:w="1440" w:type="dxa"/>
          </w:tcPr>
          <w:p w14:paraId="7E0B58F3" w14:textId="77777777" w:rsidR="00BE2C11" w:rsidRDefault="00703508">
            <w:pPr>
              <w:jc w:val="center"/>
            </w:pPr>
            <w:r>
              <w:t>-0.92</w:t>
            </w:r>
          </w:p>
        </w:tc>
        <w:tc>
          <w:tcPr>
            <w:tcW w:w="1440" w:type="dxa"/>
          </w:tcPr>
          <w:p w14:paraId="14605F7C" w14:textId="77777777" w:rsidR="00BE2C11" w:rsidRDefault="00703508">
            <w:pPr>
              <w:jc w:val="center"/>
            </w:pPr>
            <w:r>
              <w:t>2.73</w:t>
            </w:r>
          </w:p>
        </w:tc>
        <w:tc>
          <w:tcPr>
            <w:tcW w:w="1440" w:type="dxa"/>
          </w:tcPr>
          <w:p w14:paraId="503BDF9A" w14:textId="77777777" w:rsidR="00BE2C11" w:rsidRDefault="00703508">
            <w:pPr>
              <w:jc w:val="center"/>
            </w:pPr>
            <w:r>
              <w:t>-2.51</w:t>
            </w:r>
          </w:p>
        </w:tc>
      </w:tr>
      <w:tr w:rsidR="00BE2C11" w14:paraId="54356584" w14:textId="77777777">
        <w:tc>
          <w:tcPr>
            <w:tcW w:w="1440" w:type="dxa"/>
          </w:tcPr>
          <w:p w14:paraId="62BA21C8" w14:textId="77777777" w:rsidR="00BE2C11" w:rsidRDefault="00703508">
            <w:pPr>
              <w:jc w:val="center"/>
            </w:pPr>
            <w:r>
              <w:t>-2.81</w:t>
            </w:r>
          </w:p>
        </w:tc>
        <w:tc>
          <w:tcPr>
            <w:tcW w:w="1440" w:type="dxa"/>
          </w:tcPr>
          <w:p w14:paraId="19AEDB90" w14:textId="77777777" w:rsidR="00BE2C11" w:rsidRDefault="00703508">
            <w:pPr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6429D7FC" w14:textId="77777777" w:rsidR="00BE2C11" w:rsidRDefault="00703508">
            <w:pPr>
              <w:jc w:val="center"/>
            </w:pPr>
            <w:r>
              <w:t>-0.56</w:t>
            </w:r>
          </w:p>
        </w:tc>
        <w:tc>
          <w:tcPr>
            <w:tcW w:w="1440" w:type="dxa"/>
          </w:tcPr>
          <w:p w14:paraId="344FD2FD" w14:textId="77777777" w:rsidR="00BE2C11" w:rsidRDefault="00703508">
            <w:pPr>
              <w:jc w:val="center"/>
            </w:pPr>
            <w:r>
              <w:t>0.17</w:t>
            </w:r>
          </w:p>
        </w:tc>
        <w:tc>
          <w:tcPr>
            <w:tcW w:w="1440" w:type="dxa"/>
          </w:tcPr>
          <w:p w14:paraId="755DF1B9" w14:textId="77777777" w:rsidR="00BE2C11" w:rsidRDefault="00703508">
            <w:pPr>
              <w:jc w:val="center"/>
            </w:pPr>
            <w:r>
              <w:t>0.26</w:t>
            </w:r>
          </w:p>
        </w:tc>
        <w:tc>
          <w:tcPr>
            <w:tcW w:w="1440" w:type="dxa"/>
          </w:tcPr>
          <w:p w14:paraId="300F40CA" w14:textId="77777777" w:rsidR="00BE2C11" w:rsidRDefault="00703508">
            <w:pPr>
              <w:jc w:val="center"/>
            </w:pPr>
            <w:r>
              <w:t>0.04</w:t>
            </w:r>
          </w:p>
        </w:tc>
      </w:tr>
      <w:tr w:rsidR="00BE2C11" w14:paraId="195851B3" w14:textId="77777777">
        <w:tc>
          <w:tcPr>
            <w:tcW w:w="1440" w:type="dxa"/>
          </w:tcPr>
          <w:p w14:paraId="1F845485" w14:textId="77777777" w:rsidR="00BE2C11" w:rsidRDefault="00703508">
            <w:pPr>
              <w:jc w:val="center"/>
            </w:pPr>
            <w:r>
              <w:t>-0.51</w:t>
            </w:r>
          </w:p>
        </w:tc>
        <w:tc>
          <w:tcPr>
            <w:tcW w:w="1440" w:type="dxa"/>
          </w:tcPr>
          <w:p w14:paraId="32AB2472" w14:textId="77777777" w:rsidR="00BE2C11" w:rsidRDefault="00703508">
            <w:pPr>
              <w:jc w:val="center"/>
            </w:pPr>
            <w:r>
              <w:t>2.24</w:t>
            </w:r>
          </w:p>
        </w:tc>
        <w:tc>
          <w:tcPr>
            <w:tcW w:w="1440" w:type="dxa"/>
          </w:tcPr>
          <w:p w14:paraId="6AA1F0BE" w14:textId="77777777" w:rsidR="00BE2C11" w:rsidRDefault="00703508">
            <w:pPr>
              <w:jc w:val="center"/>
            </w:pPr>
            <w:r>
              <w:t>-1.14</w:t>
            </w:r>
          </w:p>
        </w:tc>
        <w:tc>
          <w:tcPr>
            <w:tcW w:w="1440" w:type="dxa"/>
          </w:tcPr>
          <w:p w14:paraId="619DA63A" w14:textId="77777777" w:rsidR="00BE2C11" w:rsidRDefault="00703508">
            <w:pPr>
              <w:jc w:val="center"/>
            </w:pPr>
            <w:r>
              <w:t>-0.97</w:t>
            </w:r>
          </w:p>
        </w:tc>
        <w:tc>
          <w:tcPr>
            <w:tcW w:w="1440" w:type="dxa"/>
          </w:tcPr>
          <w:p w14:paraId="77FEECE9" w14:textId="77777777" w:rsidR="00BE2C11" w:rsidRDefault="00703508">
            <w:pPr>
              <w:jc w:val="center"/>
            </w:pPr>
            <w:r>
              <w:t>-1.2</w:t>
            </w:r>
          </w:p>
        </w:tc>
        <w:tc>
          <w:tcPr>
            <w:tcW w:w="1440" w:type="dxa"/>
          </w:tcPr>
          <w:p w14:paraId="09D3B1CA" w14:textId="77777777" w:rsidR="00BE2C11" w:rsidRDefault="00703508">
            <w:pPr>
              <w:jc w:val="center"/>
            </w:pPr>
            <w:r>
              <w:t>1.16</w:t>
            </w:r>
          </w:p>
        </w:tc>
      </w:tr>
    </w:tbl>
    <w:p w14:paraId="6C430628" w14:textId="77777777" w:rsidR="00BE2C11" w:rsidRDefault="00703508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mˣʸ = -6.338, mˣ = -2.059, mʸ = 0.404,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3.016, sʸ = 2.606,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-0.7.</w:t>
      </w:r>
    </w:p>
    <w:p w14:paraId="62502D55" w14:textId="77777777" w:rsidR="00BE2C11" w:rsidRDefault="00703508">
      <w:r>
        <w:rPr>
          <w:rFonts w:ascii="Times New Roman" w:hAnsi="Times New Roman"/>
          <w:sz w:val="28"/>
        </w:rPr>
        <w:t>2.2. Оценка доверительного интервала генерального коэффициента корреляции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Доверительный интервал для коэффициента корреляции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(r - δ; r + δ),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δ – точность оценки.</w:t>
      </w:r>
      <w:r>
        <w:rPr>
          <w:rFonts w:ascii="Times New Roman" w:hAnsi="Times New Roman"/>
          <w:sz w:val="28"/>
        </w:rPr>
        <w:br/>
        <w:t>Для выборки объема n&gt;30 целесообразно находить точность через преобразование Фишера вместо коэффициента Стьюдента: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(e²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-1/e²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+1; e²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-1/e²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+1),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a = 0.5*ln(1+R/1-R) - argФ(z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)/√(n-3), b = 0.5*ln(1+R/1-R) + argФ(z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)/√(n</w:t>
      </w:r>
      <w:r>
        <w:rPr>
          <w:rFonts w:ascii="Times New Roman" w:hAnsi="Times New Roman"/>
          <w:sz w:val="28"/>
        </w:rPr>
        <w:t>-3),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argФ(z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) – аргумент функции Лапласа для 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. Определяется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argФ(z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) = γ/2 = 0.475, 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= 1.96,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-1.15, b = -0.58,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(-0.82, -0.52).</w:t>
      </w:r>
    </w:p>
    <w:p w14:paraId="38E7F903" w14:textId="77777777" w:rsidR="00BE2C11" w:rsidRDefault="00703508">
      <w:r>
        <w:rPr>
          <w:rFonts w:ascii="Times New Roman" w:hAnsi="Times New Roman"/>
          <w:sz w:val="28"/>
        </w:rPr>
        <w:t>2.3. Гипотеза об отсутствии корреляционной зависимости (α =</w:t>
      </w:r>
      <w:r>
        <w:rPr>
          <w:rFonts w:ascii="Times New Roman" w:hAnsi="Times New Roman"/>
          <w:sz w:val="28"/>
        </w:rPr>
        <w:t xml:space="preserve"> 0.05)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Рассмотрим гипотезу отсутствия корреляционной зависимости признаков H₀ и обратную ей H₁.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H₀: R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= 0,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H₁: R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≠ 0.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Для проверки гипотезы используется статистический критерий: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T' = R√(n-2)/√(1-R²),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Который сравнивается с критическим значение</w:t>
      </w:r>
      <w:r>
        <w:rPr>
          <w:rFonts w:ascii="Times New Roman" w:hAnsi="Times New Roman"/>
          <w:sz w:val="28"/>
        </w:rPr>
        <w:t>м этого критерия T для степеней свободы k = n - 2 и заданного уровня значимости α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T' = -6.79,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48, T = 2.01.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Так как |T'| &gt; T, то гипотеза H₀ отвергается.</w:t>
      </w:r>
    </w:p>
    <w:p w14:paraId="3648A77B" w14:textId="77777777" w:rsidR="00BE2C11" w:rsidRDefault="00703508">
      <w:r>
        <w:rPr>
          <w:rFonts w:ascii="Times New Roman" w:hAnsi="Times New Roman"/>
          <w:sz w:val="28"/>
        </w:rPr>
        <w:t xml:space="preserve">2.4. Построение линейной регрессии и диаграммы </w:t>
      </w:r>
      <w:r>
        <w:rPr>
          <w:rFonts w:ascii="Times New Roman" w:hAnsi="Times New Roman"/>
          <w:sz w:val="28"/>
        </w:rPr>
        <w:t>рассеяния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Уравнение линейной регрессии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y - mʸ = R*(sʸ/sˣ)*(x - mˣ).</w:t>
      </w:r>
      <w:r>
        <w:rPr>
          <w:rFonts w:ascii="Times New Roman" w:hAnsi="Times New Roman"/>
          <w:sz w:val="28"/>
        </w:rPr>
        <w:br/>
        <w:t>Выразим из уравнения y и получим: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y = -0.6*x - 0.84.</w:t>
      </w:r>
    </w:p>
    <w:p w14:paraId="1C4DE6CA" w14:textId="77777777" w:rsidR="00BE2C11" w:rsidRDefault="00703508">
      <w:r>
        <w:rPr>
          <w:rFonts w:ascii="Times New Roman" w:hAnsi="Times New Roman"/>
          <w:sz w:val="28"/>
        </w:rPr>
        <w:t>График линейной регрессии:</w:t>
      </w:r>
    </w:p>
    <w:p w14:paraId="739B8356" w14:textId="77777777" w:rsidR="00BE2C11" w:rsidRDefault="00703508">
      <w:pPr>
        <w:jc w:val="center"/>
      </w:pPr>
      <w:r>
        <w:rPr>
          <w:noProof/>
        </w:rPr>
        <w:lastRenderedPageBreak/>
        <w:drawing>
          <wp:inline distT="0" distB="0" distL="0" distR="0" wp14:anchorId="6D6C003A" wp14:editId="635197A5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DAC" w14:textId="77777777" w:rsidR="00BE2C11" w:rsidRDefault="00703508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Примечание: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Так же, как и в пункте 2.2, в пунктах 1.7 и 1.8 можно </w:t>
      </w:r>
      <w:r>
        <w:rPr>
          <w:rFonts w:ascii="Times New Roman" w:hAnsi="Times New Roman"/>
          <w:sz w:val="28"/>
        </w:rPr>
        <w:t>использовать приближенные формулы, выраженные через argФ(z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</w:t>
      </w:r>
      <w:r>
        <w:rPr>
          <w:rFonts w:ascii="Times New Roman" w:hAnsi="Times New Roman"/>
          <w:sz w:val="28"/>
        </w:rPr>
        <w:t xml:space="preserve"> распределение кси-квадрат будет стремится к нормальному).</w:t>
      </w:r>
    </w:p>
    <w:sectPr w:rsidR="00BE2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A3F"/>
    <w:rsid w:val="00703508"/>
    <w:rsid w:val="00AA1D8D"/>
    <w:rsid w:val="00B47730"/>
    <w:rsid w:val="00BE2C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4D419"/>
  <w14:defaultImageDpi w14:val="300"/>
  <w15:docId w15:val="{957A84C6-AE86-4D4E-BB87-B7469585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2023-12-22T08:08:00Z</dcterms:modified>
  <cp:category/>
</cp:coreProperties>
</file>
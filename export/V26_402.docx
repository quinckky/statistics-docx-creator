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27F" w14:textId="77777777" w:rsidR="009F77F5" w:rsidRPr="003A1C70" w:rsidRDefault="000C08E9">
      <w:pPr>
        <w:jc w:val="center"/>
        <w:rPr>
          <w:lang w:val="ru-RU"/>
        </w:rPr>
      </w:pPr>
      <w:r w:rsidRPr="003A1C70">
        <w:rPr>
          <w:rFonts w:ascii="Times New Roman" w:hAnsi="Times New Roman"/>
          <w:sz w:val="32"/>
          <w:lang w:val="ru-RU"/>
        </w:rPr>
        <w:t>Исходные данные:</w:t>
      </w:r>
    </w:p>
    <w:p w14:paraId="3A9FF473" w14:textId="77777777" w:rsidR="009F77F5" w:rsidRPr="003A1C70" w:rsidRDefault="000C08E9">
      <w:pPr>
        <w:rPr>
          <w:lang w:val="ru-RU"/>
        </w:rPr>
      </w:pPr>
      <w:r w:rsidRPr="003A1C70">
        <w:rPr>
          <w:rFonts w:ascii="Times New Roman" w:hAnsi="Times New Roman"/>
          <w:sz w:val="28"/>
          <w:lang w:val="ru-RU"/>
        </w:rPr>
        <w:t>1. Одномерная выборка:</w:t>
      </w:r>
    </w:p>
    <w:p w14:paraId="2571B01A" w14:textId="77777777" w:rsidR="009F77F5" w:rsidRPr="003A1C70" w:rsidRDefault="000C08E9">
      <w:pPr>
        <w:jc w:val="both"/>
        <w:rPr>
          <w:lang w:val="ru-RU"/>
        </w:rPr>
      </w:pPr>
      <w:r w:rsidRPr="003A1C70">
        <w:rPr>
          <w:rFonts w:ascii="Cambria Math" w:hAnsi="Cambria Math"/>
          <w:lang w:val="ru-RU"/>
        </w:rPr>
        <w:t xml:space="preserve">-1.80, 3.63, -0.61, 3.39, 1.88, 5.15, 2.83, 0.31, 6.03, 0.58, 6.53, 4.07, 5.68, -0.92, -1.16, 3.82, 3.37, 1.84, -4.58, 2.57, 4.08, 2.97, 1.17, -8.04, 0.78, , 2.06, 10.19, 4.27, 1.82, 6.97, -1.38, 0.78, 4.17, </w:t>
      </w:r>
      <w:r w:rsidRPr="003A1C70">
        <w:rPr>
          <w:rFonts w:ascii="Cambria Math" w:hAnsi="Cambria Math"/>
          <w:lang w:val="ru-RU"/>
        </w:rPr>
        <w:t>3.53, 6.65, 2.70, 5.28, 3.15, -0.06, 5.67, 3.55, 0.47, 4.89, 5.70, 1.45, 5.03, -3.33, 0.62, 7.80, 4.74, , 2.89, 4.89, -1.04, 5.15, 2.70, -3.39, 2.24, 1.06, -3.30, 5.14, 2.56, -0.13, 1.09, 2.07, -1.41, 3.76, -5.89, -0.26, 3.13, 4.99, -0.19, 5.50, -0.98, 9.1</w:t>
      </w:r>
      <w:r w:rsidRPr="003A1C70">
        <w:rPr>
          <w:rFonts w:ascii="Cambria Math" w:hAnsi="Cambria Math"/>
          <w:lang w:val="ru-RU"/>
        </w:rPr>
        <w:t>0, -1.70, , 6.99, 5.04, -0.60, -0.51, 4.53, -1.45, -0.18, 2.53, 8.12, -7.19, -2.36, 8.27, 1.59, 5.92, -0.08, 3.00, -0.06, 0.49, 0.75, 1.03, 6.04, 3.12, -0.16, 4.16, 3.04</w:t>
      </w:r>
    </w:p>
    <w:p w14:paraId="157DA47F" w14:textId="77777777" w:rsidR="009F77F5" w:rsidRPr="003A1C70" w:rsidRDefault="000C08E9">
      <w:pPr>
        <w:rPr>
          <w:lang w:val="ru-RU"/>
        </w:rPr>
      </w:pPr>
      <w:r w:rsidRPr="003A1C70">
        <w:rPr>
          <w:rFonts w:ascii="Times New Roman" w:hAnsi="Times New Roman"/>
          <w:sz w:val="28"/>
          <w:lang w:val="ru-RU"/>
        </w:rPr>
        <w:t>2. Двумерная выборка:</w:t>
      </w:r>
    </w:p>
    <w:p w14:paraId="101C67D1" w14:textId="77777777" w:rsidR="009F77F5" w:rsidRPr="003A1C70" w:rsidRDefault="000C08E9">
      <w:pPr>
        <w:jc w:val="both"/>
        <w:rPr>
          <w:lang w:val="ru-RU"/>
        </w:rPr>
      </w:pPr>
      <w:r w:rsidRPr="003A1C70">
        <w:rPr>
          <w:rFonts w:ascii="Cambria Math" w:hAnsi="Cambria Math"/>
          <w:lang w:val="ru-RU"/>
        </w:rPr>
        <w:t xml:space="preserve">(-4.80; -6.06), (-0.85; -0.45), (-0.89; -3.24), (-4.12; -2.14), </w:t>
      </w:r>
      <w:r w:rsidRPr="003A1C70">
        <w:rPr>
          <w:rFonts w:ascii="Cambria Math" w:hAnsi="Cambria Math"/>
          <w:lang w:val="ru-RU"/>
        </w:rPr>
        <w:t>(-1.74; 1.58), (-0.26; -2.13), (-6.57; 2.57), (-2.35; -0.07),  (0.07; 1.69), (1.30; 0.03), (-3.06; 1.44), (0.31; -3.00), (1.75; 1.53), (2.46; 3.11), (0.66; -8.27), (-1.27; -0.72),  (-1.05; -1.52), (5.67; 2.47), (-6.36; 3.06), (7.26; 1.76), (0.46; -7.70), (</w:t>
      </w:r>
      <w:r w:rsidRPr="003A1C70">
        <w:rPr>
          <w:rFonts w:ascii="Cambria Math" w:hAnsi="Cambria Math"/>
          <w:lang w:val="ru-RU"/>
        </w:rPr>
        <w:t>-1.70; 0.19), (-2.39; -6.46), (-2.30; -3.42),  (-0.59; -2.07), (-6.04; -9.02), (-1.93; -3.23), (-4.52; -0.71), (-7.80; -3.39), (-1.65; -10.65), (-3.64; 1.33), (-0.54; 1.75),  (2.30; 4.42), (-7.54; -6.04), (2.49; -3.13), (-4.45; -4.57), (1.60; 4.20), (0.87;</w:t>
      </w:r>
      <w:r w:rsidRPr="003A1C70">
        <w:rPr>
          <w:rFonts w:ascii="Cambria Math" w:hAnsi="Cambria Math"/>
          <w:lang w:val="ru-RU"/>
        </w:rPr>
        <w:t xml:space="preserve"> -3.41), (-1.54; -3.59), (-3.39; 4.72),  (-5.62; -1.72), (-4.15; -5.05), (7.91; 0.69), (-3.88; -3.18), (0.10; -2.80), (-2.86; -1.96), (-2.79; -9.41), (-2.73; -2.33),  (-1.70; -1.14), (0.07; -4.83)</w:t>
      </w:r>
    </w:p>
    <w:p w14:paraId="2CC781F0" w14:textId="77777777" w:rsidR="009F77F5" w:rsidRPr="003A1C70" w:rsidRDefault="000C08E9">
      <w:pPr>
        <w:jc w:val="center"/>
        <w:rPr>
          <w:lang w:val="ru-RU"/>
        </w:rPr>
      </w:pPr>
      <w:r w:rsidRPr="003A1C70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7CD092D3" w14:textId="77777777" w:rsidR="009F77F5" w:rsidRDefault="000C08E9">
      <w:r w:rsidRPr="003A1C70">
        <w:rPr>
          <w:rFonts w:ascii="Times New Roman" w:hAnsi="Times New Roman"/>
          <w:sz w:val="28"/>
          <w:lang w:val="ru-RU"/>
        </w:rPr>
        <w:t>1.1. Вариационный ряд</w:t>
      </w:r>
      <w:r w:rsidRPr="003A1C70">
        <w:rPr>
          <w:rFonts w:ascii="Times New Roman" w:hAnsi="Times New Roman"/>
          <w:sz w:val="28"/>
          <w:lang w:val="ru-RU"/>
        </w:rPr>
        <w:br/>
      </w:r>
      <w:r w:rsidRPr="003A1C70">
        <w:rPr>
          <w:rFonts w:ascii="Times New Roman" w:hAnsi="Times New Roman"/>
          <w:sz w:val="28"/>
          <w:lang w:val="ru-RU"/>
        </w:rPr>
        <w:tab/>
        <w:t>Вариац</w:t>
      </w:r>
      <w:r w:rsidRPr="003A1C70">
        <w:rPr>
          <w:rFonts w:ascii="Times New Roman" w:hAnsi="Times New Roman"/>
          <w:sz w:val="28"/>
          <w:lang w:val="ru-RU"/>
        </w:rPr>
        <w:t xml:space="preserve">ионным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F77F5" w14:paraId="7E7D88AA" w14:textId="77777777">
        <w:tc>
          <w:tcPr>
            <w:tcW w:w="1080" w:type="dxa"/>
          </w:tcPr>
          <w:p w14:paraId="689DA328" w14:textId="77777777" w:rsidR="009F77F5" w:rsidRDefault="000C08E9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2893523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4C84000" w14:textId="77777777" w:rsidR="009F77F5" w:rsidRDefault="000C08E9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14C3A5C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467BDA8" w14:textId="77777777" w:rsidR="009F77F5" w:rsidRDefault="000C08E9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AE38E9A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6E2891B" w14:textId="77777777" w:rsidR="009F77F5" w:rsidRDefault="000C08E9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BB29EA9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9F77F5" w14:paraId="286EE6DD" w14:textId="77777777">
        <w:tc>
          <w:tcPr>
            <w:tcW w:w="1080" w:type="dxa"/>
          </w:tcPr>
          <w:p w14:paraId="30F0E8B4" w14:textId="77777777" w:rsidR="009F77F5" w:rsidRDefault="000C08E9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51C207A" w14:textId="77777777" w:rsidR="009F77F5" w:rsidRDefault="000C08E9">
            <w:pPr>
              <w:jc w:val="center"/>
            </w:pPr>
            <w:r>
              <w:t>-8.04</w:t>
            </w:r>
          </w:p>
        </w:tc>
        <w:tc>
          <w:tcPr>
            <w:tcW w:w="1080" w:type="dxa"/>
          </w:tcPr>
          <w:p w14:paraId="4316AF0E" w14:textId="77777777" w:rsidR="009F77F5" w:rsidRDefault="000C08E9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5846718B" w14:textId="77777777" w:rsidR="009F77F5" w:rsidRDefault="000C08E9">
            <w:pPr>
              <w:jc w:val="center"/>
            </w:pPr>
            <w:r>
              <w:t>-0.08</w:t>
            </w:r>
          </w:p>
        </w:tc>
        <w:tc>
          <w:tcPr>
            <w:tcW w:w="1080" w:type="dxa"/>
          </w:tcPr>
          <w:p w14:paraId="217EC9F3" w14:textId="77777777" w:rsidR="009F77F5" w:rsidRDefault="000C08E9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18162AB3" w14:textId="77777777" w:rsidR="009F77F5" w:rsidRDefault="000C08E9">
            <w:pPr>
              <w:jc w:val="center"/>
            </w:pPr>
            <w:r>
              <w:t>2.57</w:t>
            </w:r>
          </w:p>
        </w:tc>
        <w:tc>
          <w:tcPr>
            <w:tcW w:w="1080" w:type="dxa"/>
          </w:tcPr>
          <w:p w14:paraId="2570CA14" w14:textId="77777777" w:rsidR="009F77F5" w:rsidRDefault="000C08E9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3052BD1" w14:textId="77777777" w:rsidR="009F77F5" w:rsidRDefault="000C08E9">
            <w:pPr>
              <w:jc w:val="center"/>
            </w:pPr>
            <w:r>
              <w:t>4.89</w:t>
            </w:r>
          </w:p>
        </w:tc>
      </w:tr>
      <w:tr w:rsidR="009F77F5" w14:paraId="59BA0841" w14:textId="77777777">
        <w:tc>
          <w:tcPr>
            <w:tcW w:w="1080" w:type="dxa"/>
          </w:tcPr>
          <w:p w14:paraId="419B8287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5EB5182" w14:textId="77777777" w:rsidR="009F77F5" w:rsidRDefault="000C08E9">
            <w:pPr>
              <w:jc w:val="center"/>
            </w:pPr>
            <w:r>
              <w:t>-7.19</w:t>
            </w:r>
          </w:p>
        </w:tc>
        <w:tc>
          <w:tcPr>
            <w:tcW w:w="1080" w:type="dxa"/>
          </w:tcPr>
          <w:p w14:paraId="2FA2A140" w14:textId="77777777" w:rsidR="009F77F5" w:rsidRDefault="000C08E9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0D10D07F" w14:textId="77777777" w:rsidR="009F77F5" w:rsidRDefault="000C08E9">
            <w:pPr>
              <w:jc w:val="center"/>
            </w:pPr>
            <w:r>
              <w:t>-0.06</w:t>
            </w:r>
          </w:p>
        </w:tc>
        <w:tc>
          <w:tcPr>
            <w:tcW w:w="1080" w:type="dxa"/>
          </w:tcPr>
          <w:p w14:paraId="591B4D1C" w14:textId="77777777" w:rsidR="009F77F5" w:rsidRDefault="000C08E9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076A1520" w14:textId="77777777" w:rsidR="009F77F5" w:rsidRDefault="000C08E9">
            <w:pPr>
              <w:jc w:val="center"/>
            </w:pPr>
            <w:r>
              <w:t>2.7</w:t>
            </w:r>
          </w:p>
        </w:tc>
        <w:tc>
          <w:tcPr>
            <w:tcW w:w="1080" w:type="dxa"/>
          </w:tcPr>
          <w:p w14:paraId="0BB919F6" w14:textId="77777777" w:rsidR="009F77F5" w:rsidRDefault="000C08E9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5725A1B9" w14:textId="77777777" w:rsidR="009F77F5" w:rsidRDefault="000C08E9">
            <w:pPr>
              <w:jc w:val="center"/>
            </w:pPr>
            <w:r>
              <w:t>4.89</w:t>
            </w:r>
          </w:p>
        </w:tc>
      </w:tr>
      <w:tr w:rsidR="009F77F5" w14:paraId="4BB85018" w14:textId="77777777">
        <w:tc>
          <w:tcPr>
            <w:tcW w:w="1080" w:type="dxa"/>
          </w:tcPr>
          <w:p w14:paraId="50DB7B7B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F1CFDAC" w14:textId="77777777" w:rsidR="009F77F5" w:rsidRDefault="000C08E9">
            <w:pPr>
              <w:jc w:val="center"/>
            </w:pPr>
            <w:r>
              <w:t>-5.89</w:t>
            </w:r>
          </w:p>
        </w:tc>
        <w:tc>
          <w:tcPr>
            <w:tcW w:w="1080" w:type="dxa"/>
          </w:tcPr>
          <w:p w14:paraId="663C56BF" w14:textId="77777777" w:rsidR="009F77F5" w:rsidRDefault="000C08E9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33D8BE1F" w14:textId="77777777" w:rsidR="009F77F5" w:rsidRDefault="000C08E9">
            <w:pPr>
              <w:jc w:val="center"/>
            </w:pPr>
            <w:r>
              <w:t>-0.06</w:t>
            </w:r>
          </w:p>
        </w:tc>
        <w:tc>
          <w:tcPr>
            <w:tcW w:w="1080" w:type="dxa"/>
          </w:tcPr>
          <w:p w14:paraId="1D0271D9" w14:textId="77777777" w:rsidR="009F77F5" w:rsidRDefault="000C08E9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01D6495C" w14:textId="77777777" w:rsidR="009F77F5" w:rsidRDefault="000C08E9">
            <w:pPr>
              <w:jc w:val="center"/>
            </w:pPr>
            <w:r>
              <w:t>2.7</w:t>
            </w:r>
          </w:p>
        </w:tc>
        <w:tc>
          <w:tcPr>
            <w:tcW w:w="1080" w:type="dxa"/>
          </w:tcPr>
          <w:p w14:paraId="14C8F264" w14:textId="77777777" w:rsidR="009F77F5" w:rsidRDefault="000C08E9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7C07A0FF" w14:textId="77777777" w:rsidR="009F77F5" w:rsidRDefault="000C08E9">
            <w:pPr>
              <w:jc w:val="center"/>
            </w:pPr>
            <w:r>
              <w:t>4.99</w:t>
            </w:r>
          </w:p>
        </w:tc>
      </w:tr>
      <w:tr w:rsidR="009F77F5" w14:paraId="534466AB" w14:textId="77777777">
        <w:tc>
          <w:tcPr>
            <w:tcW w:w="1080" w:type="dxa"/>
          </w:tcPr>
          <w:p w14:paraId="78E5937D" w14:textId="77777777" w:rsidR="009F77F5" w:rsidRDefault="000C08E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1A581C65" w14:textId="77777777" w:rsidR="009F77F5" w:rsidRDefault="000C08E9">
            <w:pPr>
              <w:jc w:val="center"/>
            </w:pPr>
            <w:r>
              <w:t>-4.58</w:t>
            </w:r>
          </w:p>
        </w:tc>
        <w:tc>
          <w:tcPr>
            <w:tcW w:w="1080" w:type="dxa"/>
          </w:tcPr>
          <w:p w14:paraId="41461D71" w14:textId="77777777" w:rsidR="009F77F5" w:rsidRDefault="000C08E9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39E44E38" w14:textId="77777777" w:rsidR="009F77F5" w:rsidRDefault="000C08E9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06998FD7" w14:textId="77777777" w:rsidR="009F77F5" w:rsidRDefault="000C08E9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4C2FE83F" w14:textId="77777777" w:rsidR="009F77F5" w:rsidRDefault="000C08E9">
            <w:pPr>
              <w:jc w:val="center"/>
            </w:pPr>
            <w:r>
              <w:t>2.83</w:t>
            </w:r>
          </w:p>
        </w:tc>
        <w:tc>
          <w:tcPr>
            <w:tcW w:w="1080" w:type="dxa"/>
          </w:tcPr>
          <w:p w14:paraId="64ED9B1E" w14:textId="77777777" w:rsidR="009F77F5" w:rsidRDefault="000C08E9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0A64ACC3" w14:textId="77777777" w:rsidR="009F77F5" w:rsidRDefault="000C08E9">
            <w:pPr>
              <w:jc w:val="center"/>
            </w:pPr>
            <w:r>
              <w:t>5.03</w:t>
            </w:r>
          </w:p>
        </w:tc>
      </w:tr>
      <w:tr w:rsidR="009F77F5" w14:paraId="4FFBD9FA" w14:textId="77777777">
        <w:tc>
          <w:tcPr>
            <w:tcW w:w="1080" w:type="dxa"/>
          </w:tcPr>
          <w:p w14:paraId="02237FF2" w14:textId="77777777" w:rsidR="009F77F5" w:rsidRDefault="000C08E9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6F027E1" w14:textId="77777777" w:rsidR="009F77F5" w:rsidRDefault="000C08E9">
            <w:pPr>
              <w:jc w:val="center"/>
            </w:pPr>
            <w:r>
              <w:t>-3.39</w:t>
            </w:r>
          </w:p>
        </w:tc>
        <w:tc>
          <w:tcPr>
            <w:tcW w:w="1080" w:type="dxa"/>
          </w:tcPr>
          <w:p w14:paraId="6636A8B9" w14:textId="77777777" w:rsidR="009F77F5" w:rsidRDefault="000C08E9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9F3A4B6" w14:textId="77777777" w:rsidR="009F77F5" w:rsidRDefault="000C08E9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7302BC58" w14:textId="77777777" w:rsidR="009F77F5" w:rsidRDefault="000C08E9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4B008131" w14:textId="77777777" w:rsidR="009F77F5" w:rsidRDefault="000C08E9">
            <w:pPr>
              <w:jc w:val="center"/>
            </w:pPr>
            <w:r>
              <w:t>2.89</w:t>
            </w:r>
          </w:p>
        </w:tc>
        <w:tc>
          <w:tcPr>
            <w:tcW w:w="1080" w:type="dxa"/>
          </w:tcPr>
          <w:p w14:paraId="6D690D24" w14:textId="77777777" w:rsidR="009F77F5" w:rsidRDefault="000C08E9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7229FDD5" w14:textId="77777777" w:rsidR="009F77F5" w:rsidRDefault="000C08E9">
            <w:pPr>
              <w:jc w:val="center"/>
            </w:pPr>
            <w:r>
              <w:t>5.04</w:t>
            </w:r>
          </w:p>
        </w:tc>
      </w:tr>
      <w:tr w:rsidR="009F77F5" w14:paraId="32EF51A9" w14:textId="77777777">
        <w:tc>
          <w:tcPr>
            <w:tcW w:w="1080" w:type="dxa"/>
          </w:tcPr>
          <w:p w14:paraId="0BE62091" w14:textId="77777777" w:rsidR="009F77F5" w:rsidRDefault="000C08E9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167C1EDD" w14:textId="77777777" w:rsidR="009F77F5" w:rsidRDefault="000C08E9">
            <w:pPr>
              <w:jc w:val="center"/>
            </w:pPr>
            <w:r>
              <w:t>-3.33</w:t>
            </w:r>
          </w:p>
        </w:tc>
        <w:tc>
          <w:tcPr>
            <w:tcW w:w="1080" w:type="dxa"/>
          </w:tcPr>
          <w:p w14:paraId="32B8C300" w14:textId="77777777" w:rsidR="009F77F5" w:rsidRDefault="000C08E9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751DB21C" w14:textId="77777777" w:rsidR="009F77F5" w:rsidRDefault="000C08E9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0F46D795" w14:textId="77777777" w:rsidR="009F77F5" w:rsidRDefault="000C08E9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2BC928E6" w14:textId="77777777" w:rsidR="009F77F5" w:rsidRDefault="000C08E9">
            <w:pPr>
              <w:jc w:val="center"/>
            </w:pPr>
            <w:r>
              <w:t>2.97</w:t>
            </w:r>
          </w:p>
        </w:tc>
        <w:tc>
          <w:tcPr>
            <w:tcW w:w="1080" w:type="dxa"/>
          </w:tcPr>
          <w:p w14:paraId="5F32DB1E" w14:textId="77777777" w:rsidR="009F77F5" w:rsidRDefault="000C08E9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3D0CE664" w14:textId="77777777" w:rsidR="009F77F5" w:rsidRDefault="000C08E9">
            <w:pPr>
              <w:jc w:val="center"/>
            </w:pPr>
            <w:r>
              <w:t>5.14</w:t>
            </w:r>
          </w:p>
        </w:tc>
      </w:tr>
      <w:tr w:rsidR="009F77F5" w14:paraId="750F502C" w14:textId="77777777">
        <w:tc>
          <w:tcPr>
            <w:tcW w:w="1080" w:type="dxa"/>
          </w:tcPr>
          <w:p w14:paraId="221C973D" w14:textId="77777777" w:rsidR="009F77F5" w:rsidRDefault="000C08E9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DE2C6A4" w14:textId="77777777" w:rsidR="009F77F5" w:rsidRDefault="000C08E9">
            <w:pPr>
              <w:jc w:val="center"/>
            </w:pPr>
            <w:r>
              <w:t>-3.3</w:t>
            </w:r>
          </w:p>
        </w:tc>
        <w:tc>
          <w:tcPr>
            <w:tcW w:w="1080" w:type="dxa"/>
          </w:tcPr>
          <w:p w14:paraId="3FEB665B" w14:textId="77777777" w:rsidR="009F77F5" w:rsidRDefault="000C08E9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44C296A9" w14:textId="77777777" w:rsidR="009F77F5" w:rsidRDefault="000C08E9">
            <w:pPr>
              <w:jc w:val="center"/>
            </w:pPr>
            <w:r>
              <w:t>0.58</w:t>
            </w:r>
          </w:p>
        </w:tc>
        <w:tc>
          <w:tcPr>
            <w:tcW w:w="1080" w:type="dxa"/>
          </w:tcPr>
          <w:p w14:paraId="781AB6EB" w14:textId="77777777" w:rsidR="009F77F5" w:rsidRDefault="000C08E9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33E85A4C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3DCD213" w14:textId="77777777" w:rsidR="009F77F5" w:rsidRDefault="000C08E9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79741324" w14:textId="77777777" w:rsidR="009F77F5" w:rsidRDefault="000C08E9">
            <w:pPr>
              <w:jc w:val="center"/>
            </w:pPr>
            <w:r>
              <w:t>5.15</w:t>
            </w:r>
          </w:p>
        </w:tc>
      </w:tr>
      <w:tr w:rsidR="009F77F5" w14:paraId="23AC46A5" w14:textId="77777777">
        <w:tc>
          <w:tcPr>
            <w:tcW w:w="1080" w:type="dxa"/>
          </w:tcPr>
          <w:p w14:paraId="6783B12D" w14:textId="77777777" w:rsidR="009F77F5" w:rsidRDefault="000C08E9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4230FBAA" w14:textId="77777777" w:rsidR="009F77F5" w:rsidRDefault="000C08E9">
            <w:pPr>
              <w:jc w:val="center"/>
            </w:pPr>
            <w:r>
              <w:t>-2.36</w:t>
            </w:r>
          </w:p>
        </w:tc>
        <w:tc>
          <w:tcPr>
            <w:tcW w:w="1080" w:type="dxa"/>
          </w:tcPr>
          <w:p w14:paraId="6C338D4F" w14:textId="77777777" w:rsidR="009F77F5" w:rsidRDefault="000C08E9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10C106C3" w14:textId="77777777" w:rsidR="009F77F5" w:rsidRDefault="000C08E9">
            <w:pPr>
              <w:jc w:val="center"/>
            </w:pPr>
            <w:r>
              <w:t>0.62</w:t>
            </w:r>
          </w:p>
        </w:tc>
        <w:tc>
          <w:tcPr>
            <w:tcW w:w="1080" w:type="dxa"/>
          </w:tcPr>
          <w:p w14:paraId="582D3271" w14:textId="77777777" w:rsidR="009F77F5" w:rsidRDefault="000C08E9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58F4FD74" w14:textId="77777777" w:rsidR="009F77F5" w:rsidRDefault="000C08E9">
            <w:pPr>
              <w:jc w:val="center"/>
            </w:pPr>
            <w:r>
              <w:t>3.04</w:t>
            </w:r>
          </w:p>
        </w:tc>
        <w:tc>
          <w:tcPr>
            <w:tcW w:w="1080" w:type="dxa"/>
          </w:tcPr>
          <w:p w14:paraId="49AC3444" w14:textId="77777777" w:rsidR="009F77F5" w:rsidRDefault="000C08E9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E5DE878" w14:textId="77777777" w:rsidR="009F77F5" w:rsidRDefault="000C08E9">
            <w:pPr>
              <w:jc w:val="center"/>
            </w:pPr>
            <w:r>
              <w:t>5.15</w:t>
            </w:r>
          </w:p>
        </w:tc>
      </w:tr>
      <w:tr w:rsidR="009F77F5" w14:paraId="4A44E96C" w14:textId="77777777">
        <w:tc>
          <w:tcPr>
            <w:tcW w:w="1080" w:type="dxa"/>
          </w:tcPr>
          <w:p w14:paraId="231EF5F2" w14:textId="77777777" w:rsidR="009F77F5" w:rsidRDefault="000C08E9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5CDFBC2" w14:textId="77777777" w:rsidR="009F77F5" w:rsidRDefault="000C08E9">
            <w:pPr>
              <w:jc w:val="center"/>
            </w:pPr>
            <w:r>
              <w:t>-1.8</w:t>
            </w:r>
          </w:p>
        </w:tc>
        <w:tc>
          <w:tcPr>
            <w:tcW w:w="1080" w:type="dxa"/>
          </w:tcPr>
          <w:p w14:paraId="7A40402D" w14:textId="77777777" w:rsidR="009F77F5" w:rsidRDefault="000C08E9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DEB048C" w14:textId="77777777" w:rsidR="009F77F5" w:rsidRDefault="000C08E9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0C1A2EA0" w14:textId="77777777" w:rsidR="009F77F5" w:rsidRDefault="000C08E9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637B79B4" w14:textId="77777777" w:rsidR="009F77F5" w:rsidRDefault="000C08E9">
            <w:pPr>
              <w:jc w:val="center"/>
            </w:pPr>
            <w:r>
              <w:t>3.12</w:t>
            </w:r>
          </w:p>
        </w:tc>
        <w:tc>
          <w:tcPr>
            <w:tcW w:w="1080" w:type="dxa"/>
          </w:tcPr>
          <w:p w14:paraId="12F8D678" w14:textId="77777777" w:rsidR="009F77F5" w:rsidRDefault="000C08E9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6F487888" w14:textId="77777777" w:rsidR="009F77F5" w:rsidRDefault="000C08E9">
            <w:pPr>
              <w:jc w:val="center"/>
            </w:pPr>
            <w:r>
              <w:t>5.28</w:t>
            </w:r>
          </w:p>
        </w:tc>
      </w:tr>
      <w:tr w:rsidR="009F77F5" w14:paraId="442A08BD" w14:textId="77777777">
        <w:tc>
          <w:tcPr>
            <w:tcW w:w="1080" w:type="dxa"/>
          </w:tcPr>
          <w:p w14:paraId="50BBC35A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E423BD8" w14:textId="77777777" w:rsidR="009F77F5" w:rsidRDefault="000C08E9">
            <w:pPr>
              <w:jc w:val="center"/>
            </w:pPr>
            <w:r>
              <w:t>-1.7</w:t>
            </w:r>
          </w:p>
        </w:tc>
        <w:tc>
          <w:tcPr>
            <w:tcW w:w="1080" w:type="dxa"/>
          </w:tcPr>
          <w:p w14:paraId="5DFEB9BD" w14:textId="77777777" w:rsidR="009F77F5" w:rsidRDefault="000C08E9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1028738F" w14:textId="77777777" w:rsidR="009F77F5" w:rsidRDefault="000C08E9">
            <w:pPr>
              <w:jc w:val="center"/>
            </w:pPr>
            <w:r>
              <w:t>0.78</w:t>
            </w:r>
          </w:p>
        </w:tc>
        <w:tc>
          <w:tcPr>
            <w:tcW w:w="1080" w:type="dxa"/>
          </w:tcPr>
          <w:p w14:paraId="7AE5FE00" w14:textId="77777777" w:rsidR="009F77F5" w:rsidRDefault="000C08E9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644E4A06" w14:textId="77777777" w:rsidR="009F77F5" w:rsidRDefault="000C08E9">
            <w:pPr>
              <w:jc w:val="center"/>
            </w:pPr>
            <w:r>
              <w:t>3.13</w:t>
            </w:r>
          </w:p>
        </w:tc>
        <w:tc>
          <w:tcPr>
            <w:tcW w:w="1080" w:type="dxa"/>
          </w:tcPr>
          <w:p w14:paraId="2A7AA41E" w14:textId="77777777" w:rsidR="009F77F5" w:rsidRDefault="000C08E9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3DF6E7DE" w14:textId="77777777" w:rsidR="009F77F5" w:rsidRDefault="000C08E9">
            <w:pPr>
              <w:jc w:val="center"/>
            </w:pPr>
            <w:r>
              <w:t>5.5</w:t>
            </w:r>
          </w:p>
        </w:tc>
      </w:tr>
      <w:tr w:rsidR="009F77F5" w14:paraId="60D031F5" w14:textId="77777777">
        <w:tc>
          <w:tcPr>
            <w:tcW w:w="1080" w:type="dxa"/>
          </w:tcPr>
          <w:p w14:paraId="1B9E1361" w14:textId="77777777" w:rsidR="009F77F5" w:rsidRDefault="000C08E9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A5A261D" w14:textId="77777777" w:rsidR="009F77F5" w:rsidRDefault="000C08E9">
            <w:pPr>
              <w:jc w:val="center"/>
            </w:pPr>
            <w:r>
              <w:t>-1.45</w:t>
            </w:r>
          </w:p>
        </w:tc>
        <w:tc>
          <w:tcPr>
            <w:tcW w:w="1080" w:type="dxa"/>
          </w:tcPr>
          <w:p w14:paraId="0F74F104" w14:textId="77777777" w:rsidR="009F77F5" w:rsidRDefault="000C08E9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144EEF10" w14:textId="77777777" w:rsidR="009F77F5" w:rsidRDefault="000C08E9">
            <w:pPr>
              <w:jc w:val="center"/>
            </w:pPr>
            <w:r>
              <w:t>0.78</w:t>
            </w:r>
          </w:p>
        </w:tc>
        <w:tc>
          <w:tcPr>
            <w:tcW w:w="1080" w:type="dxa"/>
          </w:tcPr>
          <w:p w14:paraId="3335ECAA" w14:textId="77777777" w:rsidR="009F77F5" w:rsidRDefault="000C08E9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36C503E9" w14:textId="77777777" w:rsidR="009F77F5" w:rsidRDefault="000C08E9">
            <w:pPr>
              <w:jc w:val="center"/>
            </w:pPr>
            <w:r>
              <w:t>3.15</w:t>
            </w:r>
          </w:p>
        </w:tc>
        <w:tc>
          <w:tcPr>
            <w:tcW w:w="1080" w:type="dxa"/>
          </w:tcPr>
          <w:p w14:paraId="3F33C66E" w14:textId="77777777" w:rsidR="009F77F5" w:rsidRDefault="000C08E9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40503A0F" w14:textId="77777777" w:rsidR="009F77F5" w:rsidRDefault="000C08E9">
            <w:pPr>
              <w:jc w:val="center"/>
            </w:pPr>
            <w:r>
              <w:t>5.67</w:t>
            </w:r>
          </w:p>
        </w:tc>
      </w:tr>
      <w:tr w:rsidR="009F77F5" w14:paraId="528F951F" w14:textId="77777777">
        <w:tc>
          <w:tcPr>
            <w:tcW w:w="1080" w:type="dxa"/>
          </w:tcPr>
          <w:p w14:paraId="2E195C0C" w14:textId="77777777" w:rsidR="009F77F5" w:rsidRDefault="000C08E9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1DECFC3F" w14:textId="77777777" w:rsidR="009F77F5" w:rsidRDefault="000C08E9">
            <w:pPr>
              <w:jc w:val="center"/>
            </w:pPr>
            <w:r>
              <w:t>-1.41</w:t>
            </w:r>
          </w:p>
        </w:tc>
        <w:tc>
          <w:tcPr>
            <w:tcW w:w="1080" w:type="dxa"/>
          </w:tcPr>
          <w:p w14:paraId="2795C618" w14:textId="77777777" w:rsidR="009F77F5" w:rsidRDefault="000C08E9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7DD4BF4" w14:textId="77777777" w:rsidR="009F77F5" w:rsidRDefault="000C08E9">
            <w:pPr>
              <w:jc w:val="center"/>
            </w:pPr>
            <w:r>
              <w:t>1.03</w:t>
            </w:r>
          </w:p>
        </w:tc>
        <w:tc>
          <w:tcPr>
            <w:tcW w:w="1080" w:type="dxa"/>
          </w:tcPr>
          <w:p w14:paraId="3FB7A330" w14:textId="77777777" w:rsidR="009F77F5" w:rsidRDefault="000C08E9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02FC3039" w14:textId="77777777" w:rsidR="009F77F5" w:rsidRDefault="000C08E9">
            <w:pPr>
              <w:jc w:val="center"/>
            </w:pPr>
            <w:r>
              <w:t>3.37</w:t>
            </w:r>
          </w:p>
        </w:tc>
        <w:tc>
          <w:tcPr>
            <w:tcW w:w="1080" w:type="dxa"/>
          </w:tcPr>
          <w:p w14:paraId="1FD2AEA2" w14:textId="77777777" w:rsidR="009F77F5" w:rsidRDefault="000C08E9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708251F8" w14:textId="77777777" w:rsidR="009F77F5" w:rsidRDefault="000C08E9">
            <w:pPr>
              <w:jc w:val="center"/>
            </w:pPr>
            <w:r>
              <w:t>5.68</w:t>
            </w:r>
          </w:p>
        </w:tc>
      </w:tr>
      <w:tr w:rsidR="009F77F5" w14:paraId="4627F698" w14:textId="77777777">
        <w:tc>
          <w:tcPr>
            <w:tcW w:w="1080" w:type="dxa"/>
          </w:tcPr>
          <w:p w14:paraId="6958B42E" w14:textId="77777777" w:rsidR="009F77F5" w:rsidRDefault="000C08E9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0B053476" w14:textId="77777777" w:rsidR="009F77F5" w:rsidRDefault="000C08E9">
            <w:pPr>
              <w:jc w:val="center"/>
            </w:pPr>
            <w:r>
              <w:t>-1.38</w:t>
            </w:r>
          </w:p>
        </w:tc>
        <w:tc>
          <w:tcPr>
            <w:tcW w:w="1080" w:type="dxa"/>
          </w:tcPr>
          <w:p w14:paraId="61BA4DFC" w14:textId="77777777" w:rsidR="009F77F5" w:rsidRDefault="000C08E9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434EA273" w14:textId="77777777" w:rsidR="009F77F5" w:rsidRDefault="000C08E9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3ABAF0D1" w14:textId="77777777" w:rsidR="009F77F5" w:rsidRDefault="000C08E9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30B55001" w14:textId="77777777" w:rsidR="009F77F5" w:rsidRDefault="000C08E9">
            <w:pPr>
              <w:jc w:val="center"/>
            </w:pPr>
            <w:r>
              <w:t>3.39</w:t>
            </w:r>
          </w:p>
        </w:tc>
        <w:tc>
          <w:tcPr>
            <w:tcW w:w="1080" w:type="dxa"/>
          </w:tcPr>
          <w:p w14:paraId="36CAF42E" w14:textId="77777777" w:rsidR="009F77F5" w:rsidRDefault="000C08E9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23065CEF" w14:textId="77777777" w:rsidR="009F77F5" w:rsidRDefault="000C08E9">
            <w:pPr>
              <w:jc w:val="center"/>
            </w:pPr>
            <w:r>
              <w:t>5.7</w:t>
            </w:r>
          </w:p>
        </w:tc>
      </w:tr>
      <w:tr w:rsidR="009F77F5" w14:paraId="1C7A7A36" w14:textId="77777777">
        <w:tc>
          <w:tcPr>
            <w:tcW w:w="1080" w:type="dxa"/>
          </w:tcPr>
          <w:p w14:paraId="062C00C9" w14:textId="77777777" w:rsidR="009F77F5" w:rsidRDefault="000C08E9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126D125" w14:textId="77777777" w:rsidR="009F77F5" w:rsidRDefault="000C08E9">
            <w:pPr>
              <w:jc w:val="center"/>
            </w:pPr>
            <w:r>
              <w:t>-1.16</w:t>
            </w:r>
          </w:p>
        </w:tc>
        <w:tc>
          <w:tcPr>
            <w:tcW w:w="1080" w:type="dxa"/>
          </w:tcPr>
          <w:p w14:paraId="29326623" w14:textId="77777777" w:rsidR="009F77F5" w:rsidRDefault="000C08E9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0D85238F" w14:textId="77777777" w:rsidR="009F77F5" w:rsidRDefault="000C08E9">
            <w:pPr>
              <w:jc w:val="center"/>
            </w:pPr>
            <w:r>
              <w:t>1.09</w:t>
            </w:r>
          </w:p>
        </w:tc>
        <w:tc>
          <w:tcPr>
            <w:tcW w:w="1080" w:type="dxa"/>
          </w:tcPr>
          <w:p w14:paraId="47B1EC6E" w14:textId="77777777" w:rsidR="009F77F5" w:rsidRDefault="000C08E9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0FC81CBE" w14:textId="77777777" w:rsidR="009F77F5" w:rsidRDefault="000C08E9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0B036444" w14:textId="77777777" w:rsidR="009F77F5" w:rsidRDefault="000C08E9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1C2A43DF" w14:textId="77777777" w:rsidR="009F77F5" w:rsidRDefault="000C08E9">
            <w:pPr>
              <w:jc w:val="center"/>
            </w:pPr>
            <w:r>
              <w:t>5.92</w:t>
            </w:r>
          </w:p>
        </w:tc>
      </w:tr>
      <w:tr w:rsidR="009F77F5" w14:paraId="212E8CDE" w14:textId="77777777">
        <w:tc>
          <w:tcPr>
            <w:tcW w:w="1080" w:type="dxa"/>
          </w:tcPr>
          <w:p w14:paraId="21AF25F0" w14:textId="77777777" w:rsidR="009F77F5" w:rsidRDefault="000C08E9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74F2421" w14:textId="77777777" w:rsidR="009F77F5" w:rsidRDefault="000C08E9">
            <w:pPr>
              <w:jc w:val="center"/>
            </w:pPr>
            <w:r>
              <w:t>-1.04</w:t>
            </w:r>
          </w:p>
        </w:tc>
        <w:tc>
          <w:tcPr>
            <w:tcW w:w="1080" w:type="dxa"/>
          </w:tcPr>
          <w:p w14:paraId="1229EBD2" w14:textId="77777777" w:rsidR="009F77F5" w:rsidRDefault="000C08E9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6D4884FE" w14:textId="77777777" w:rsidR="009F77F5" w:rsidRDefault="000C08E9">
            <w:pPr>
              <w:jc w:val="center"/>
            </w:pPr>
            <w:r>
              <w:t>1.17</w:t>
            </w:r>
          </w:p>
        </w:tc>
        <w:tc>
          <w:tcPr>
            <w:tcW w:w="1080" w:type="dxa"/>
          </w:tcPr>
          <w:p w14:paraId="1222FCD6" w14:textId="77777777" w:rsidR="009F77F5" w:rsidRDefault="000C08E9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634A5B42" w14:textId="77777777" w:rsidR="009F77F5" w:rsidRDefault="000C08E9">
            <w:pPr>
              <w:jc w:val="center"/>
            </w:pPr>
            <w:r>
              <w:t>3.55</w:t>
            </w:r>
          </w:p>
        </w:tc>
        <w:tc>
          <w:tcPr>
            <w:tcW w:w="1080" w:type="dxa"/>
          </w:tcPr>
          <w:p w14:paraId="369BD1B0" w14:textId="77777777" w:rsidR="009F77F5" w:rsidRDefault="000C08E9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12C81732" w14:textId="77777777" w:rsidR="009F77F5" w:rsidRDefault="000C08E9">
            <w:pPr>
              <w:jc w:val="center"/>
            </w:pPr>
            <w:r>
              <w:t>6.03</w:t>
            </w:r>
          </w:p>
        </w:tc>
      </w:tr>
      <w:tr w:rsidR="009F77F5" w14:paraId="083E54CB" w14:textId="77777777">
        <w:tc>
          <w:tcPr>
            <w:tcW w:w="1080" w:type="dxa"/>
          </w:tcPr>
          <w:p w14:paraId="11DEE0DD" w14:textId="77777777" w:rsidR="009F77F5" w:rsidRDefault="000C08E9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E654B50" w14:textId="77777777" w:rsidR="009F77F5" w:rsidRDefault="000C08E9">
            <w:pPr>
              <w:jc w:val="center"/>
            </w:pPr>
            <w:r>
              <w:t>-0.98</w:t>
            </w:r>
          </w:p>
        </w:tc>
        <w:tc>
          <w:tcPr>
            <w:tcW w:w="1080" w:type="dxa"/>
          </w:tcPr>
          <w:p w14:paraId="7F070B68" w14:textId="77777777" w:rsidR="009F77F5" w:rsidRDefault="000C08E9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C4DA2B2" w14:textId="77777777" w:rsidR="009F77F5" w:rsidRDefault="000C08E9">
            <w:pPr>
              <w:jc w:val="center"/>
            </w:pPr>
            <w:r>
              <w:t>1.45</w:t>
            </w:r>
          </w:p>
        </w:tc>
        <w:tc>
          <w:tcPr>
            <w:tcW w:w="1080" w:type="dxa"/>
          </w:tcPr>
          <w:p w14:paraId="596761B3" w14:textId="77777777" w:rsidR="009F77F5" w:rsidRDefault="000C08E9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6E1C0477" w14:textId="77777777" w:rsidR="009F77F5" w:rsidRDefault="000C08E9">
            <w:pPr>
              <w:jc w:val="center"/>
            </w:pPr>
            <w:r>
              <w:t>3.63</w:t>
            </w:r>
          </w:p>
        </w:tc>
        <w:tc>
          <w:tcPr>
            <w:tcW w:w="1080" w:type="dxa"/>
          </w:tcPr>
          <w:p w14:paraId="43E42D69" w14:textId="77777777" w:rsidR="009F77F5" w:rsidRDefault="000C08E9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23AEE971" w14:textId="77777777" w:rsidR="009F77F5" w:rsidRDefault="000C08E9">
            <w:pPr>
              <w:jc w:val="center"/>
            </w:pPr>
            <w:r>
              <w:t>6.04</w:t>
            </w:r>
          </w:p>
        </w:tc>
      </w:tr>
      <w:tr w:rsidR="009F77F5" w14:paraId="4104C9BE" w14:textId="77777777">
        <w:tc>
          <w:tcPr>
            <w:tcW w:w="1080" w:type="dxa"/>
          </w:tcPr>
          <w:p w14:paraId="5A47A0D3" w14:textId="77777777" w:rsidR="009F77F5" w:rsidRDefault="000C08E9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08F19785" w14:textId="77777777" w:rsidR="009F77F5" w:rsidRDefault="000C08E9">
            <w:pPr>
              <w:jc w:val="center"/>
            </w:pPr>
            <w:r>
              <w:t>-0.92</w:t>
            </w:r>
          </w:p>
        </w:tc>
        <w:tc>
          <w:tcPr>
            <w:tcW w:w="1080" w:type="dxa"/>
          </w:tcPr>
          <w:p w14:paraId="374E8D21" w14:textId="77777777" w:rsidR="009F77F5" w:rsidRDefault="000C08E9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5B88ED39" w14:textId="77777777" w:rsidR="009F77F5" w:rsidRDefault="000C08E9">
            <w:pPr>
              <w:jc w:val="center"/>
            </w:pPr>
            <w:r>
              <w:t>1.59</w:t>
            </w:r>
          </w:p>
        </w:tc>
        <w:tc>
          <w:tcPr>
            <w:tcW w:w="1080" w:type="dxa"/>
          </w:tcPr>
          <w:p w14:paraId="2F01936D" w14:textId="77777777" w:rsidR="009F77F5" w:rsidRDefault="000C08E9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A818FC4" w14:textId="77777777" w:rsidR="009F77F5" w:rsidRDefault="000C08E9">
            <w:pPr>
              <w:jc w:val="center"/>
            </w:pPr>
            <w:r>
              <w:t>3.76</w:t>
            </w:r>
          </w:p>
        </w:tc>
        <w:tc>
          <w:tcPr>
            <w:tcW w:w="1080" w:type="dxa"/>
          </w:tcPr>
          <w:p w14:paraId="077543E0" w14:textId="77777777" w:rsidR="009F77F5" w:rsidRDefault="000C08E9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38B98A8B" w14:textId="77777777" w:rsidR="009F77F5" w:rsidRDefault="000C08E9">
            <w:pPr>
              <w:jc w:val="center"/>
            </w:pPr>
            <w:r>
              <w:t>6.53</w:t>
            </w:r>
          </w:p>
        </w:tc>
      </w:tr>
      <w:tr w:rsidR="009F77F5" w14:paraId="4AE394FC" w14:textId="77777777">
        <w:tc>
          <w:tcPr>
            <w:tcW w:w="1080" w:type="dxa"/>
          </w:tcPr>
          <w:p w14:paraId="6FBC504B" w14:textId="77777777" w:rsidR="009F77F5" w:rsidRDefault="000C08E9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26613805" w14:textId="77777777" w:rsidR="009F77F5" w:rsidRDefault="000C08E9">
            <w:pPr>
              <w:jc w:val="center"/>
            </w:pPr>
            <w:r>
              <w:t>-0.61</w:t>
            </w:r>
          </w:p>
        </w:tc>
        <w:tc>
          <w:tcPr>
            <w:tcW w:w="1080" w:type="dxa"/>
          </w:tcPr>
          <w:p w14:paraId="7AAEEB82" w14:textId="77777777" w:rsidR="009F77F5" w:rsidRDefault="000C08E9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238DD64F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136366C0" w14:textId="77777777" w:rsidR="009F77F5" w:rsidRDefault="000C08E9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67698341" w14:textId="77777777" w:rsidR="009F77F5" w:rsidRDefault="000C08E9">
            <w:pPr>
              <w:jc w:val="center"/>
            </w:pPr>
            <w:r>
              <w:t>3.82</w:t>
            </w:r>
          </w:p>
        </w:tc>
        <w:tc>
          <w:tcPr>
            <w:tcW w:w="1080" w:type="dxa"/>
          </w:tcPr>
          <w:p w14:paraId="55DD3498" w14:textId="77777777" w:rsidR="009F77F5" w:rsidRDefault="000C08E9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22379F36" w14:textId="77777777" w:rsidR="009F77F5" w:rsidRDefault="000C08E9">
            <w:pPr>
              <w:jc w:val="center"/>
            </w:pPr>
            <w:r>
              <w:t>6.65</w:t>
            </w:r>
          </w:p>
        </w:tc>
      </w:tr>
      <w:tr w:rsidR="009F77F5" w14:paraId="18C734F1" w14:textId="77777777">
        <w:tc>
          <w:tcPr>
            <w:tcW w:w="1080" w:type="dxa"/>
          </w:tcPr>
          <w:p w14:paraId="17D7747F" w14:textId="77777777" w:rsidR="009F77F5" w:rsidRDefault="000C08E9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F9CE3A9" w14:textId="77777777" w:rsidR="009F77F5" w:rsidRDefault="000C08E9">
            <w:pPr>
              <w:jc w:val="center"/>
            </w:pPr>
            <w:r>
              <w:t>-0.6</w:t>
            </w:r>
          </w:p>
        </w:tc>
        <w:tc>
          <w:tcPr>
            <w:tcW w:w="1080" w:type="dxa"/>
          </w:tcPr>
          <w:p w14:paraId="00D694BA" w14:textId="77777777" w:rsidR="009F77F5" w:rsidRDefault="000C08E9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43145E3D" w14:textId="77777777" w:rsidR="009F77F5" w:rsidRDefault="000C08E9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7F702C9D" w14:textId="77777777" w:rsidR="009F77F5" w:rsidRDefault="000C08E9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0D6C8244" w14:textId="77777777" w:rsidR="009F77F5" w:rsidRDefault="000C08E9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16CE2EAA" w14:textId="77777777" w:rsidR="009F77F5" w:rsidRDefault="000C08E9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7EE0FFED" w14:textId="77777777" w:rsidR="009F77F5" w:rsidRDefault="000C08E9">
            <w:pPr>
              <w:jc w:val="center"/>
            </w:pPr>
            <w:r>
              <w:t>6.97</w:t>
            </w:r>
          </w:p>
        </w:tc>
      </w:tr>
      <w:tr w:rsidR="009F77F5" w14:paraId="6FADD1CC" w14:textId="77777777">
        <w:tc>
          <w:tcPr>
            <w:tcW w:w="1080" w:type="dxa"/>
          </w:tcPr>
          <w:p w14:paraId="2D46AF2F" w14:textId="77777777" w:rsidR="009F77F5" w:rsidRDefault="000C08E9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BBB694E" w14:textId="77777777" w:rsidR="009F77F5" w:rsidRDefault="000C08E9">
            <w:pPr>
              <w:jc w:val="center"/>
            </w:pPr>
            <w:r>
              <w:t>-0.51</w:t>
            </w:r>
          </w:p>
        </w:tc>
        <w:tc>
          <w:tcPr>
            <w:tcW w:w="1080" w:type="dxa"/>
          </w:tcPr>
          <w:p w14:paraId="2FC396E6" w14:textId="77777777" w:rsidR="009F77F5" w:rsidRDefault="000C08E9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7D80CCEB" w14:textId="77777777" w:rsidR="009F77F5" w:rsidRDefault="000C08E9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51424BA1" w14:textId="77777777" w:rsidR="009F77F5" w:rsidRDefault="000C08E9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775C4DDB" w14:textId="77777777" w:rsidR="009F77F5" w:rsidRDefault="000C08E9">
            <w:pPr>
              <w:jc w:val="center"/>
            </w:pPr>
            <w:r>
              <w:t>4.08</w:t>
            </w:r>
          </w:p>
        </w:tc>
        <w:tc>
          <w:tcPr>
            <w:tcW w:w="1080" w:type="dxa"/>
          </w:tcPr>
          <w:p w14:paraId="2B23B9C1" w14:textId="77777777" w:rsidR="009F77F5" w:rsidRDefault="000C08E9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1499E9DF" w14:textId="77777777" w:rsidR="009F77F5" w:rsidRDefault="000C08E9">
            <w:pPr>
              <w:jc w:val="center"/>
            </w:pPr>
            <w:r>
              <w:t>6.99</w:t>
            </w:r>
          </w:p>
        </w:tc>
      </w:tr>
      <w:tr w:rsidR="009F77F5" w14:paraId="33DCB6B0" w14:textId="77777777">
        <w:tc>
          <w:tcPr>
            <w:tcW w:w="1080" w:type="dxa"/>
          </w:tcPr>
          <w:p w14:paraId="7A566B61" w14:textId="77777777" w:rsidR="009F77F5" w:rsidRDefault="000C08E9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60625435" w14:textId="77777777" w:rsidR="009F77F5" w:rsidRDefault="000C08E9">
            <w:pPr>
              <w:jc w:val="center"/>
            </w:pPr>
            <w:r>
              <w:t>-0.26</w:t>
            </w:r>
          </w:p>
        </w:tc>
        <w:tc>
          <w:tcPr>
            <w:tcW w:w="1080" w:type="dxa"/>
          </w:tcPr>
          <w:p w14:paraId="37456BB7" w14:textId="77777777" w:rsidR="009F77F5" w:rsidRDefault="000C08E9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7D422BFC" w14:textId="77777777" w:rsidR="009F77F5" w:rsidRDefault="000C08E9">
            <w:pPr>
              <w:jc w:val="center"/>
            </w:pPr>
            <w:r>
              <w:t>2.06</w:t>
            </w:r>
          </w:p>
        </w:tc>
        <w:tc>
          <w:tcPr>
            <w:tcW w:w="1080" w:type="dxa"/>
          </w:tcPr>
          <w:p w14:paraId="6E9E60F3" w14:textId="77777777" w:rsidR="009F77F5" w:rsidRDefault="000C08E9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4CFA349A" w14:textId="77777777" w:rsidR="009F77F5" w:rsidRDefault="000C08E9">
            <w:pPr>
              <w:jc w:val="center"/>
            </w:pPr>
            <w:r>
              <w:t>4.16</w:t>
            </w:r>
          </w:p>
        </w:tc>
        <w:tc>
          <w:tcPr>
            <w:tcW w:w="1080" w:type="dxa"/>
          </w:tcPr>
          <w:p w14:paraId="35C0C832" w14:textId="77777777" w:rsidR="009F77F5" w:rsidRDefault="000C08E9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3FCCEE3F" w14:textId="77777777" w:rsidR="009F77F5" w:rsidRDefault="000C08E9">
            <w:pPr>
              <w:jc w:val="center"/>
            </w:pPr>
            <w:r>
              <w:t>7.8</w:t>
            </w:r>
          </w:p>
        </w:tc>
      </w:tr>
      <w:tr w:rsidR="009F77F5" w14:paraId="0BC7D7CB" w14:textId="77777777">
        <w:tc>
          <w:tcPr>
            <w:tcW w:w="1080" w:type="dxa"/>
          </w:tcPr>
          <w:p w14:paraId="35594293" w14:textId="77777777" w:rsidR="009F77F5" w:rsidRDefault="000C08E9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3C5BC391" w14:textId="77777777" w:rsidR="009F77F5" w:rsidRDefault="000C08E9">
            <w:pPr>
              <w:jc w:val="center"/>
            </w:pPr>
            <w:r>
              <w:t>-0.19</w:t>
            </w:r>
          </w:p>
        </w:tc>
        <w:tc>
          <w:tcPr>
            <w:tcW w:w="1080" w:type="dxa"/>
          </w:tcPr>
          <w:p w14:paraId="276A5410" w14:textId="77777777" w:rsidR="009F77F5" w:rsidRDefault="000C08E9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3527C11B" w14:textId="77777777" w:rsidR="009F77F5" w:rsidRDefault="000C08E9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5127F3BC" w14:textId="77777777" w:rsidR="009F77F5" w:rsidRDefault="000C08E9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04BE65B7" w14:textId="77777777" w:rsidR="009F77F5" w:rsidRDefault="000C08E9">
            <w:pPr>
              <w:jc w:val="center"/>
            </w:pPr>
            <w:r>
              <w:t>4.17</w:t>
            </w:r>
          </w:p>
        </w:tc>
        <w:tc>
          <w:tcPr>
            <w:tcW w:w="1080" w:type="dxa"/>
          </w:tcPr>
          <w:p w14:paraId="1750DEF8" w14:textId="77777777" w:rsidR="009F77F5" w:rsidRDefault="000C08E9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1486A07F" w14:textId="77777777" w:rsidR="009F77F5" w:rsidRDefault="000C08E9">
            <w:pPr>
              <w:jc w:val="center"/>
            </w:pPr>
            <w:r>
              <w:t>8.12</w:t>
            </w:r>
          </w:p>
        </w:tc>
      </w:tr>
      <w:tr w:rsidR="009F77F5" w14:paraId="0ECF0C18" w14:textId="77777777">
        <w:tc>
          <w:tcPr>
            <w:tcW w:w="1080" w:type="dxa"/>
          </w:tcPr>
          <w:p w14:paraId="0CAE4E4E" w14:textId="77777777" w:rsidR="009F77F5" w:rsidRDefault="000C08E9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15FECBB9" w14:textId="77777777" w:rsidR="009F77F5" w:rsidRDefault="000C08E9">
            <w:pPr>
              <w:jc w:val="center"/>
            </w:pPr>
            <w:r>
              <w:t>-0.18</w:t>
            </w:r>
          </w:p>
        </w:tc>
        <w:tc>
          <w:tcPr>
            <w:tcW w:w="1080" w:type="dxa"/>
          </w:tcPr>
          <w:p w14:paraId="6ADA3353" w14:textId="77777777" w:rsidR="009F77F5" w:rsidRDefault="000C08E9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4FEFDD0E" w14:textId="77777777" w:rsidR="009F77F5" w:rsidRDefault="000C08E9">
            <w:pPr>
              <w:jc w:val="center"/>
            </w:pPr>
            <w:r>
              <w:t>2.24</w:t>
            </w:r>
          </w:p>
        </w:tc>
        <w:tc>
          <w:tcPr>
            <w:tcW w:w="1080" w:type="dxa"/>
          </w:tcPr>
          <w:p w14:paraId="40003D20" w14:textId="77777777" w:rsidR="009F77F5" w:rsidRDefault="000C08E9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6435C2B3" w14:textId="77777777" w:rsidR="009F77F5" w:rsidRDefault="000C08E9">
            <w:pPr>
              <w:jc w:val="center"/>
            </w:pPr>
            <w:r>
              <w:t>4.27</w:t>
            </w:r>
          </w:p>
        </w:tc>
        <w:tc>
          <w:tcPr>
            <w:tcW w:w="1080" w:type="dxa"/>
          </w:tcPr>
          <w:p w14:paraId="7D7B3134" w14:textId="77777777" w:rsidR="009F77F5" w:rsidRDefault="000C08E9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7A1B9278" w14:textId="77777777" w:rsidR="009F77F5" w:rsidRDefault="000C08E9">
            <w:pPr>
              <w:jc w:val="center"/>
            </w:pPr>
            <w:r>
              <w:t>8.27</w:t>
            </w:r>
          </w:p>
        </w:tc>
      </w:tr>
      <w:tr w:rsidR="009F77F5" w14:paraId="39319739" w14:textId="77777777">
        <w:tc>
          <w:tcPr>
            <w:tcW w:w="1080" w:type="dxa"/>
          </w:tcPr>
          <w:p w14:paraId="380FA9FE" w14:textId="77777777" w:rsidR="009F77F5" w:rsidRDefault="000C08E9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4BF954BB" w14:textId="77777777" w:rsidR="009F77F5" w:rsidRDefault="000C08E9">
            <w:pPr>
              <w:jc w:val="center"/>
            </w:pPr>
            <w:r>
              <w:t>-0.16</w:t>
            </w:r>
          </w:p>
        </w:tc>
        <w:tc>
          <w:tcPr>
            <w:tcW w:w="1080" w:type="dxa"/>
          </w:tcPr>
          <w:p w14:paraId="37347382" w14:textId="77777777" w:rsidR="009F77F5" w:rsidRDefault="000C08E9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72401971" w14:textId="77777777" w:rsidR="009F77F5" w:rsidRDefault="000C08E9">
            <w:pPr>
              <w:jc w:val="center"/>
            </w:pPr>
            <w:r>
              <w:t>2.53</w:t>
            </w:r>
          </w:p>
        </w:tc>
        <w:tc>
          <w:tcPr>
            <w:tcW w:w="1080" w:type="dxa"/>
          </w:tcPr>
          <w:p w14:paraId="201CEE60" w14:textId="77777777" w:rsidR="009F77F5" w:rsidRDefault="000C08E9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10F1A920" w14:textId="77777777" w:rsidR="009F77F5" w:rsidRDefault="000C08E9">
            <w:pPr>
              <w:jc w:val="center"/>
            </w:pPr>
            <w:r>
              <w:t>4.53</w:t>
            </w:r>
          </w:p>
        </w:tc>
        <w:tc>
          <w:tcPr>
            <w:tcW w:w="1080" w:type="dxa"/>
          </w:tcPr>
          <w:p w14:paraId="21F1F8B5" w14:textId="77777777" w:rsidR="009F77F5" w:rsidRDefault="000C08E9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5ADF078D" w14:textId="77777777" w:rsidR="009F77F5" w:rsidRDefault="000C08E9">
            <w:pPr>
              <w:jc w:val="center"/>
            </w:pPr>
            <w:r>
              <w:t>9.1</w:t>
            </w:r>
          </w:p>
        </w:tc>
      </w:tr>
      <w:tr w:rsidR="009F77F5" w14:paraId="7886434C" w14:textId="77777777">
        <w:tc>
          <w:tcPr>
            <w:tcW w:w="1080" w:type="dxa"/>
          </w:tcPr>
          <w:p w14:paraId="3E8327DE" w14:textId="77777777" w:rsidR="009F77F5" w:rsidRDefault="000C08E9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89D5866" w14:textId="77777777" w:rsidR="009F77F5" w:rsidRDefault="000C08E9">
            <w:pPr>
              <w:jc w:val="center"/>
            </w:pPr>
            <w:r>
              <w:t>-0.13</w:t>
            </w:r>
          </w:p>
        </w:tc>
        <w:tc>
          <w:tcPr>
            <w:tcW w:w="1080" w:type="dxa"/>
          </w:tcPr>
          <w:p w14:paraId="57551858" w14:textId="77777777" w:rsidR="009F77F5" w:rsidRDefault="000C08E9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7693D942" w14:textId="77777777" w:rsidR="009F77F5" w:rsidRDefault="000C08E9">
            <w:pPr>
              <w:jc w:val="center"/>
            </w:pPr>
            <w:r>
              <w:t>2.56</w:t>
            </w:r>
          </w:p>
        </w:tc>
        <w:tc>
          <w:tcPr>
            <w:tcW w:w="1080" w:type="dxa"/>
          </w:tcPr>
          <w:p w14:paraId="2102AB65" w14:textId="77777777" w:rsidR="009F77F5" w:rsidRDefault="000C08E9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7E760340" w14:textId="77777777" w:rsidR="009F77F5" w:rsidRDefault="000C08E9">
            <w:pPr>
              <w:jc w:val="center"/>
            </w:pPr>
            <w:r>
              <w:t>4.74</w:t>
            </w:r>
          </w:p>
        </w:tc>
        <w:tc>
          <w:tcPr>
            <w:tcW w:w="1080" w:type="dxa"/>
          </w:tcPr>
          <w:p w14:paraId="1067ABFC" w14:textId="77777777" w:rsidR="009F77F5" w:rsidRDefault="000C08E9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743D8E3A" w14:textId="77777777" w:rsidR="009F77F5" w:rsidRDefault="000C08E9">
            <w:pPr>
              <w:jc w:val="center"/>
            </w:pPr>
            <w:r>
              <w:t>10.19</w:t>
            </w:r>
          </w:p>
        </w:tc>
      </w:tr>
    </w:tbl>
    <w:p w14:paraId="51D0C11B" w14:textId="77777777" w:rsidR="009F77F5" w:rsidRPr="003A1C70" w:rsidRDefault="000C08E9">
      <w:pPr>
        <w:rPr>
          <w:lang w:val="ru-RU"/>
        </w:rPr>
      </w:pPr>
      <w:r w:rsidRPr="003A1C70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3A1C70">
        <w:rPr>
          <w:rFonts w:ascii="Times New Roman" w:hAnsi="Times New Roman"/>
          <w:sz w:val="28"/>
          <w:lang w:val="ru-RU"/>
        </w:rPr>
        <w:br/>
      </w:r>
      <w:r w:rsidRPr="003A1C70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3A1C70">
        <w:rPr>
          <w:rFonts w:ascii="Times New Roman" w:hAnsi="Times New Roman"/>
          <w:sz w:val="28"/>
          <w:lang w:val="ru-RU"/>
        </w:rPr>
        <w:br/>
      </w:r>
      <w:r w:rsidRPr="003A1C70">
        <w:rPr>
          <w:rFonts w:ascii="Times New Roman" w:hAnsi="Times New Roman"/>
          <w:sz w:val="28"/>
          <w:lang w:val="ru-RU"/>
        </w:rPr>
        <w:tab/>
      </w:r>
      <w:r w:rsidRPr="003A1C70">
        <w:rPr>
          <w:rFonts w:ascii="Times New Roman" w:hAnsi="Times New Roman"/>
          <w:sz w:val="28"/>
          <w:lang w:val="ru-RU"/>
        </w:rPr>
        <w:tab/>
      </w:r>
      <w:r w:rsidRPr="003A1C70">
        <w:rPr>
          <w:rFonts w:ascii="Times New Roman" w:hAnsi="Times New Roman"/>
          <w:sz w:val="28"/>
          <w:lang w:val="ru-RU"/>
        </w:rPr>
        <w:tab/>
      </w:r>
      <w:r w:rsidRPr="003A1C70">
        <w:rPr>
          <w:rFonts w:ascii="Times New Roman" w:hAnsi="Times New Roman"/>
          <w:sz w:val="28"/>
          <w:lang w:val="ru-RU"/>
        </w:rPr>
        <w:tab/>
      </w:r>
      <w:r w:rsidRPr="003A1C7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3A1C70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3A1C70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3A1C70">
        <w:rPr>
          <w:rFonts w:ascii="Times New Roman" w:hAnsi="Times New Roman"/>
          <w:sz w:val="28"/>
          <w:lang w:val="ru-RU"/>
        </w:rPr>
        <w:t>ₓ</w:t>
      </w:r>
      <w:r w:rsidRPr="003A1C7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3A1C70">
        <w:rPr>
          <w:rFonts w:ascii="Times New Roman" w:hAnsi="Times New Roman"/>
          <w:sz w:val="28"/>
          <w:lang w:val="ru-RU"/>
        </w:rPr>
        <w:t>,</w:t>
      </w:r>
      <w:r w:rsidRPr="003A1C70">
        <w:rPr>
          <w:rFonts w:ascii="Times New Roman" w:hAnsi="Times New Roman"/>
          <w:sz w:val="28"/>
          <w:lang w:val="ru-RU"/>
        </w:rPr>
        <w:br/>
      </w:r>
      <w:r w:rsidRPr="003A1C7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3A1C70">
        <w:rPr>
          <w:rFonts w:ascii="Times New Roman" w:hAnsi="Times New Roman"/>
          <w:sz w:val="28"/>
          <w:lang w:val="ru-RU"/>
        </w:rPr>
        <w:t>ₓ</w:t>
      </w:r>
      <w:r w:rsidRPr="003A1C70">
        <w:rPr>
          <w:rFonts w:ascii="Times New Roman" w:hAnsi="Times New Roman"/>
          <w:sz w:val="28"/>
          <w:lang w:val="ru-RU"/>
        </w:rPr>
        <w:t xml:space="preserve"> – </w:t>
      </w:r>
      <w:r w:rsidRPr="003A1C70">
        <w:rPr>
          <w:rFonts w:ascii="Times New Roman" w:hAnsi="Times New Roman"/>
          <w:sz w:val="28"/>
          <w:lang w:val="ru-RU"/>
        </w:rPr>
        <w:t xml:space="preserve">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3A1C70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3A1C70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508D0472" w14:textId="77777777" w:rsidR="009F77F5" w:rsidRDefault="000C08E9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49"/>
        <w:gridCol w:w="720"/>
        <w:gridCol w:w="720"/>
      </w:tblGrid>
      <w:tr w:rsidR="009F77F5" w14:paraId="65FCA2D9" w14:textId="77777777">
        <w:tc>
          <w:tcPr>
            <w:tcW w:w="720" w:type="dxa"/>
          </w:tcPr>
          <w:p w14:paraId="4CF068DF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DF41C96" w14:textId="77777777" w:rsidR="009F77F5" w:rsidRDefault="000C08E9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8F97DB5" w14:textId="77777777" w:rsidR="009F77F5" w:rsidRDefault="000C08E9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6587313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A439671" w14:textId="77777777" w:rsidR="009F77F5" w:rsidRDefault="000C08E9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DEF2E50" w14:textId="77777777" w:rsidR="009F77F5" w:rsidRDefault="000C08E9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BD094EB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BEDDDC1" w14:textId="77777777" w:rsidR="009F77F5" w:rsidRDefault="000C08E9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2F60FB9F" w14:textId="77777777" w:rsidR="009F77F5" w:rsidRDefault="000C08E9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6A1D9AE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A28B6A8" w14:textId="77777777" w:rsidR="009F77F5" w:rsidRDefault="000C08E9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6F4520E" w14:textId="77777777" w:rsidR="009F77F5" w:rsidRDefault="000C08E9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9F77F5" w14:paraId="0F1BC01C" w14:textId="77777777">
        <w:tc>
          <w:tcPr>
            <w:tcW w:w="720" w:type="dxa"/>
          </w:tcPr>
          <w:p w14:paraId="28004EC7" w14:textId="77777777" w:rsidR="009F77F5" w:rsidRDefault="000C08E9">
            <w:pPr>
              <w:jc w:val="center"/>
            </w:pPr>
            <w:r>
              <w:t>-8.04</w:t>
            </w:r>
          </w:p>
        </w:tc>
        <w:tc>
          <w:tcPr>
            <w:tcW w:w="720" w:type="dxa"/>
          </w:tcPr>
          <w:p w14:paraId="2EDAEA02" w14:textId="77777777" w:rsidR="009F77F5" w:rsidRDefault="000C08E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F500DAB" w14:textId="77777777" w:rsidR="009F77F5" w:rsidRDefault="000C08E9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5D2922C6" w14:textId="77777777" w:rsidR="009F77F5" w:rsidRDefault="000C08E9">
            <w:pPr>
              <w:jc w:val="center"/>
            </w:pPr>
            <w:r>
              <w:t>-0.08</w:t>
            </w:r>
          </w:p>
        </w:tc>
        <w:tc>
          <w:tcPr>
            <w:tcW w:w="720" w:type="dxa"/>
          </w:tcPr>
          <w:p w14:paraId="0E27F4FA" w14:textId="77777777" w:rsidR="009F77F5" w:rsidRDefault="000C08E9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2DEDD5A4" w14:textId="77777777" w:rsidR="009F77F5" w:rsidRDefault="000C08E9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1829BE9C" w14:textId="77777777" w:rsidR="009F77F5" w:rsidRDefault="000C08E9">
            <w:pPr>
              <w:jc w:val="center"/>
            </w:pPr>
            <w:r>
              <w:t>2.83</w:t>
            </w:r>
          </w:p>
        </w:tc>
        <w:tc>
          <w:tcPr>
            <w:tcW w:w="720" w:type="dxa"/>
          </w:tcPr>
          <w:p w14:paraId="14822BD5" w14:textId="77777777" w:rsidR="009F77F5" w:rsidRDefault="000C08E9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60D856F4" w14:textId="77777777" w:rsidR="009F77F5" w:rsidRDefault="000C08E9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668CC0E7" w14:textId="77777777" w:rsidR="009F77F5" w:rsidRDefault="000C08E9">
            <w:pPr>
              <w:jc w:val="center"/>
            </w:pPr>
            <w:r>
              <w:t>5.04</w:t>
            </w:r>
          </w:p>
        </w:tc>
        <w:tc>
          <w:tcPr>
            <w:tcW w:w="720" w:type="dxa"/>
          </w:tcPr>
          <w:p w14:paraId="40D15E32" w14:textId="77777777" w:rsidR="009F77F5" w:rsidRDefault="000C08E9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3B177CCE" w14:textId="77777777" w:rsidR="009F77F5" w:rsidRDefault="000C08E9">
            <w:pPr>
              <w:jc w:val="center"/>
            </w:pPr>
            <w:r>
              <w:t>0.8</w:t>
            </w:r>
          </w:p>
        </w:tc>
      </w:tr>
      <w:tr w:rsidR="009F77F5" w14:paraId="476E95E2" w14:textId="77777777">
        <w:tc>
          <w:tcPr>
            <w:tcW w:w="720" w:type="dxa"/>
          </w:tcPr>
          <w:p w14:paraId="36A59A69" w14:textId="77777777" w:rsidR="009F77F5" w:rsidRDefault="000C08E9">
            <w:pPr>
              <w:jc w:val="center"/>
            </w:pPr>
            <w:r>
              <w:t>-7.19</w:t>
            </w:r>
          </w:p>
        </w:tc>
        <w:tc>
          <w:tcPr>
            <w:tcW w:w="720" w:type="dxa"/>
          </w:tcPr>
          <w:p w14:paraId="0A217661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0C71E9C" w14:textId="77777777" w:rsidR="009F77F5" w:rsidRDefault="000C08E9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31EE296E" w14:textId="77777777" w:rsidR="009F77F5" w:rsidRDefault="000C08E9">
            <w:pPr>
              <w:jc w:val="center"/>
            </w:pPr>
            <w:r>
              <w:t>-0.06</w:t>
            </w:r>
          </w:p>
        </w:tc>
        <w:tc>
          <w:tcPr>
            <w:tcW w:w="720" w:type="dxa"/>
          </w:tcPr>
          <w:p w14:paraId="18B823E0" w14:textId="77777777" w:rsidR="009F77F5" w:rsidRDefault="000C08E9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6B4503B7" w14:textId="77777777" w:rsidR="009F77F5" w:rsidRDefault="000C08E9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51AC7E4A" w14:textId="77777777" w:rsidR="009F77F5" w:rsidRDefault="000C08E9">
            <w:pPr>
              <w:jc w:val="center"/>
            </w:pPr>
            <w:r>
              <w:t>2.89</w:t>
            </w:r>
          </w:p>
        </w:tc>
        <w:tc>
          <w:tcPr>
            <w:tcW w:w="720" w:type="dxa"/>
          </w:tcPr>
          <w:p w14:paraId="6175ABA1" w14:textId="77777777" w:rsidR="009F77F5" w:rsidRDefault="000C08E9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7A463C04" w14:textId="77777777" w:rsidR="009F77F5" w:rsidRDefault="000C08E9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7379614F" w14:textId="77777777" w:rsidR="009F77F5" w:rsidRDefault="000C08E9">
            <w:pPr>
              <w:jc w:val="center"/>
            </w:pPr>
            <w:r>
              <w:t>5.14</w:t>
            </w:r>
          </w:p>
        </w:tc>
        <w:tc>
          <w:tcPr>
            <w:tcW w:w="720" w:type="dxa"/>
          </w:tcPr>
          <w:p w14:paraId="1296F748" w14:textId="77777777" w:rsidR="009F77F5" w:rsidRDefault="000C08E9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44994811" w14:textId="77777777" w:rsidR="009F77F5" w:rsidRDefault="000C08E9">
            <w:pPr>
              <w:jc w:val="center"/>
            </w:pPr>
            <w:r>
              <w:t>0.81</w:t>
            </w:r>
          </w:p>
        </w:tc>
      </w:tr>
      <w:tr w:rsidR="009F77F5" w14:paraId="3A052DDE" w14:textId="77777777">
        <w:tc>
          <w:tcPr>
            <w:tcW w:w="720" w:type="dxa"/>
          </w:tcPr>
          <w:p w14:paraId="7878D38B" w14:textId="77777777" w:rsidR="009F77F5" w:rsidRDefault="000C08E9">
            <w:pPr>
              <w:jc w:val="center"/>
            </w:pPr>
            <w:r>
              <w:t>-5.89</w:t>
            </w:r>
          </w:p>
        </w:tc>
        <w:tc>
          <w:tcPr>
            <w:tcW w:w="720" w:type="dxa"/>
          </w:tcPr>
          <w:p w14:paraId="4E587089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1E2071F" w14:textId="77777777" w:rsidR="009F77F5" w:rsidRDefault="000C08E9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4737F173" w14:textId="77777777" w:rsidR="009F77F5" w:rsidRDefault="000C08E9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4836A3AA" w14:textId="77777777" w:rsidR="009F77F5" w:rsidRDefault="000C08E9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73319742" w14:textId="77777777" w:rsidR="009F77F5" w:rsidRDefault="000C08E9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5084AB66" w14:textId="77777777" w:rsidR="009F77F5" w:rsidRDefault="000C08E9">
            <w:pPr>
              <w:jc w:val="center"/>
            </w:pPr>
            <w:r>
              <w:t>2.97</w:t>
            </w:r>
          </w:p>
        </w:tc>
        <w:tc>
          <w:tcPr>
            <w:tcW w:w="720" w:type="dxa"/>
          </w:tcPr>
          <w:p w14:paraId="0CB03B9A" w14:textId="77777777" w:rsidR="009F77F5" w:rsidRDefault="000C08E9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FEB4ABA" w14:textId="77777777" w:rsidR="009F77F5" w:rsidRDefault="000C08E9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609E9BDB" w14:textId="77777777" w:rsidR="009F77F5" w:rsidRDefault="000C08E9">
            <w:pPr>
              <w:jc w:val="center"/>
            </w:pPr>
            <w:r>
              <w:t>5.15</w:t>
            </w:r>
          </w:p>
        </w:tc>
        <w:tc>
          <w:tcPr>
            <w:tcW w:w="720" w:type="dxa"/>
          </w:tcPr>
          <w:p w14:paraId="3FCE1C0A" w14:textId="77777777" w:rsidR="009F77F5" w:rsidRDefault="000C08E9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611692A8" w14:textId="77777777" w:rsidR="009F77F5" w:rsidRDefault="000C08E9">
            <w:pPr>
              <w:jc w:val="center"/>
            </w:pPr>
            <w:r>
              <w:t>0.83</w:t>
            </w:r>
          </w:p>
        </w:tc>
      </w:tr>
      <w:tr w:rsidR="009F77F5" w14:paraId="21E43A25" w14:textId="77777777">
        <w:tc>
          <w:tcPr>
            <w:tcW w:w="720" w:type="dxa"/>
          </w:tcPr>
          <w:p w14:paraId="73BD7AA2" w14:textId="77777777" w:rsidR="009F77F5" w:rsidRDefault="000C08E9">
            <w:pPr>
              <w:jc w:val="center"/>
            </w:pPr>
            <w:r>
              <w:t>-4.58</w:t>
            </w:r>
          </w:p>
        </w:tc>
        <w:tc>
          <w:tcPr>
            <w:tcW w:w="720" w:type="dxa"/>
          </w:tcPr>
          <w:p w14:paraId="471682A6" w14:textId="77777777" w:rsidR="009F77F5" w:rsidRDefault="000C08E9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459F066D" w14:textId="77777777" w:rsidR="009F77F5" w:rsidRDefault="000C08E9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00C66190" w14:textId="77777777" w:rsidR="009F77F5" w:rsidRDefault="000C08E9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5997C3F" w14:textId="77777777" w:rsidR="009F77F5" w:rsidRDefault="000C08E9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7C4059CC" w14:textId="77777777" w:rsidR="009F77F5" w:rsidRDefault="000C08E9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4BC1D567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624B8A4" w14:textId="77777777" w:rsidR="009F77F5" w:rsidRDefault="000C08E9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29CC5ED2" w14:textId="77777777" w:rsidR="009F77F5" w:rsidRDefault="000C08E9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205E5FB4" w14:textId="77777777" w:rsidR="009F77F5" w:rsidRDefault="000C08E9">
            <w:pPr>
              <w:jc w:val="center"/>
            </w:pPr>
            <w:r>
              <w:t>5.28</w:t>
            </w:r>
          </w:p>
        </w:tc>
        <w:tc>
          <w:tcPr>
            <w:tcW w:w="720" w:type="dxa"/>
          </w:tcPr>
          <w:p w14:paraId="5F8A45D2" w14:textId="77777777" w:rsidR="009F77F5" w:rsidRDefault="000C08E9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56A5636D" w14:textId="77777777" w:rsidR="009F77F5" w:rsidRDefault="000C08E9">
            <w:pPr>
              <w:jc w:val="center"/>
            </w:pPr>
            <w:r>
              <w:t>0.84</w:t>
            </w:r>
          </w:p>
        </w:tc>
      </w:tr>
      <w:tr w:rsidR="009F77F5" w14:paraId="384ADFB2" w14:textId="77777777">
        <w:tc>
          <w:tcPr>
            <w:tcW w:w="720" w:type="dxa"/>
          </w:tcPr>
          <w:p w14:paraId="4B976659" w14:textId="77777777" w:rsidR="009F77F5" w:rsidRDefault="000C08E9">
            <w:pPr>
              <w:jc w:val="center"/>
            </w:pPr>
            <w:r>
              <w:t>-3.39</w:t>
            </w:r>
          </w:p>
        </w:tc>
        <w:tc>
          <w:tcPr>
            <w:tcW w:w="720" w:type="dxa"/>
          </w:tcPr>
          <w:p w14:paraId="0A3E340F" w14:textId="77777777" w:rsidR="009F77F5" w:rsidRDefault="000C08E9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F5FE11E" w14:textId="77777777" w:rsidR="009F77F5" w:rsidRDefault="000C08E9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6C4C022E" w14:textId="77777777" w:rsidR="009F77F5" w:rsidRDefault="000C08E9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3AFC8716" w14:textId="77777777" w:rsidR="009F77F5" w:rsidRDefault="000C08E9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04D731E2" w14:textId="77777777" w:rsidR="009F77F5" w:rsidRDefault="000C08E9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4EA16B3D" w14:textId="77777777" w:rsidR="009F77F5" w:rsidRDefault="000C08E9">
            <w:pPr>
              <w:jc w:val="center"/>
            </w:pPr>
            <w:r>
              <w:t>3.04</w:t>
            </w:r>
          </w:p>
        </w:tc>
        <w:tc>
          <w:tcPr>
            <w:tcW w:w="720" w:type="dxa"/>
          </w:tcPr>
          <w:p w14:paraId="219BEF95" w14:textId="77777777" w:rsidR="009F77F5" w:rsidRDefault="000C08E9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7642FA99" w14:textId="77777777" w:rsidR="009F77F5" w:rsidRDefault="000C08E9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0294A6C3" w14:textId="77777777" w:rsidR="009F77F5" w:rsidRDefault="000C08E9">
            <w:pPr>
              <w:jc w:val="center"/>
            </w:pPr>
            <w:r>
              <w:t>5.5</w:t>
            </w:r>
          </w:p>
        </w:tc>
        <w:tc>
          <w:tcPr>
            <w:tcW w:w="720" w:type="dxa"/>
          </w:tcPr>
          <w:p w14:paraId="1BCE3EF7" w14:textId="77777777" w:rsidR="009F77F5" w:rsidRDefault="000C08E9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52523F15" w14:textId="77777777" w:rsidR="009F77F5" w:rsidRDefault="000C08E9">
            <w:pPr>
              <w:jc w:val="center"/>
            </w:pPr>
            <w:r>
              <w:t>0.85</w:t>
            </w:r>
          </w:p>
        </w:tc>
      </w:tr>
      <w:tr w:rsidR="009F77F5" w14:paraId="0ED36288" w14:textId="77777777">
        <w:tc>
          <w:tcPr>
            <w:tcW w:w="720" w:type="dxa"/>
          </w:tcPr>
          <w:p w14:paraId="2B748C0D" w14:textId="77777777" w:rsidR="009F77F5" w:rsidRDefault="000C08E9">
            <w:pPr>
              <w:jc w:val="center"/>
            </w:pPr>
            <w:r>
              <w:t>-3.33</w:t>
            </w:r>
          </w:p>
        </w:tc>
        <w:tc>
          <w:tcPr>
            <w:tcW w:w="720" w:type="dxa"/>
          </w:tcPr>
          <w:p w14:paraId="312DA724" w14:textId="77777777" w:rsidR="009F77F5" w:rsidRDefault="000C08E9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F71D071" w14:textId="77777777" w:rsidR="009F77F5" w:rsidRDefault="000C08E9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0C565A04" w14:textId="77777777" w:rsidR="009F77F5" w:rsidRDefault="000C08E9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67C8128F" w14:textId="77777777" w:rsidR="009F77F5" w:rsidRDefault="000C08E9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017CE041" w14:textId="77777777" w:rsidR="009F77F5" w:rsidRDefault="000C08E9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2EB3CB19" w14:textId="77777777" w:rsidR="009F77F5" w:rsidRDefault="000C08E9">
            <w:pPr>
              <w:jc w:val="center"/>
            </w:pPr>
            <w:r>
              <w:t>3.12</w:t>
            </w:r>
          </w:p>
        </w:tc>
        <w:tc>
          <w:tcPr>
            <w:tcW w:w="720" w:type="dxa"/>
          </w:tcPr>
          <w:p w14:paraId="42833B60" w14:textId="77777777" w:rsidR="009F77F5" w:rsidRDefault="000C08E9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3F89A72E" w14:textId="77777777" w:rsidR="009F77F5" w:rsidRDefault="000C08E9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1EDF7504" w14:textId="77777777" w:rsidR="009F77F5" w:rsidRDefault="000C08E9">
            <w:pPr>
              <w:jc w:val="center"/>
            </w:pPr>
            <w:r>
              <w:t>5.67</w:t>
            </w:r>
          </w:p>
        </w:tc>
        <w:tc>
          <w:tcPr>
            <w:tcW w:w="720" w:type="dxa"/>
          </w:tcPr>
          <w:p w14:paraId="7D98E41B" w14:textId="77777777" w:rsidR="009F77F5" w:rsidRDefault="000C08E9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6D73CEDA" w14:textId="77777777" w:rsidR="009F77F5" w:rsidRDefault="000C08E9">
            <w:pPr>
              <w:jc w:val="center"/>
            </w:pPr>
            <w:r>
              <w:t>0.86</w:t>
            </w:r>
          </w:p>
        </w:tc>
      </w:tr>
      <w:tr w:rsidR="009F77F5" w14:paraId="6411E0B7" w14:textId="77777777">
        <w:tc>
          <w:tcPr>
            <w:tcW w:w="720" w:type="dxa"/>
          </w:tcPr>
          <w:p w14:paraId="5E77AD15" w14:textId="77777777" w:rsidR="009F77F5" w:rsidRDefault="000C08E9">
            <w:pPr>
              <w:jc w:val="center"/>
            </w:pPr>
            <w:r>
              <w:t>-3.3</w:t>
            </w:r>
          </w:p>
        </w:tc>
        <w:tc>
          <w:tcPr>
            <w:tcW w:w="720" w:type="dxa"/>
          </w:tcPr>
          <w:p w14:paraId="3037E8E1" w14:textId="77777777" w:rsidR="009F77F5" w:rsidRDefault="000C08E9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BEDC8F1" w14:textId="77777777" w:rsidR="009F77F5" w:rsidRDefault="000C08E9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1C42B126" w14:textId="77777777" w:rsidR="009F77F5" w:rsidRDefault="000C08E9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4592D25A" w14:textId="77777777" w:rsidR="009F77F5" w:rsidRDefault="000C08E9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2C9C8E7A" w14:textId="77777777" w:rsidR="009F77F5" w:rsidRDefault="000C08E9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0D12B89D" w14:textId="77777777" w:rsidR="009F77F5" w:rsidRDefault="000C08E9">
            <w:pPr>
              <w:jc w:val="center"/>
            </w:pPr>
            <w:r>
              <w:t>3.13</w:t>
            </w:r>
          </w:p>
        </w:tc>
        <w:tc>
          <w:tcPr>
            <w:tcW w:w="720" w:type="dxa"/>
          </w:tcPr>
          <w:p w14:paraId="22410DCB" w14:textId="77777777" w:rsidR="009F77F5" w:rsidRDefault="000C08E9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34BAE569" w14:textId="77777777" w:rsidR="009F77F5" w:rsidRDefault="000C08E9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00FFBD9F" w14:textId="77777777" w:rsidR="009F77F5" w:rsidRDefault="000C08E9">
            <w:pPr>
              <w:jc w:val="center"/>
            </w:pPr>
            <w:r>
              <w:t>5.68</w:t>
            </w:r>
          </w:p>
        </w:tc>
        <w:tc>
          <w:tcPr>
            <w:tcW w:w="720" w:type="dxa"/>
          </w:tcPr>
          <w:p w14:paraId="6E1A3362" w14:textId="77777777" w:rsidR="009F77F5" w:rsidRDefault="000C08E9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7E322066" w14:textId="77777777" w:rsidR="009F77F5" w:rsidRDefault="000C08E9">
            <w:pPr>
              <w:jc w:val="center"/>
            </w:pPr>
            <w:r>
              <w:t>0.87</w:t>
            </w:r>
          </w:p>
        </w:tc>
      </w:tr>
      <w:tr w:rsidR="009F77F5" w14:paraId="494F3F01" w14:textId="77777777">
        <w:tc>
          <w:tcPr>
            <w:tcW w:w="720" w:type="dxa"/>
          </w:tcPr>
          <w:p w14:paraId="1CE6A978" w14:textId="77777777" w:rsidR="009F77F5" w:rsidRDefault="000C08E9">
            <w:pPr>
              <w:jc w:val="center"/>
            </w:pPr>
            <w:r>
              <w:t>-2.36</w:t>
            </w:r>
          </w:p>
        </w:tc>
        <w:tc>
          <w:tcPr>
            <w:tcW w:w="720" w:type="dxa"/>
          </w:tcPr>
          <w:p w14:paraId="58002407" w14:textId="77777777" w:rsidR="009F77F5" w:rsidRDefault="000C08E9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18730CAB" w14:textId="77777777" w:rsidR="009F77F5" w:rsidRDefault="000C08E9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10B9B3B9" w14:textId="77777777" w:rsidR="009F77F5" w:rsidRDefault="000C08E9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3F306B24" w14:textId="77777777" w:rsidR="009F77F5" w:rsidRDefault="000C08E9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3F8B20FD" w14:textId="77777777" w:rsidR="009F77F5" w:rsidRDefault="000C08E9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577D6CBD" w14:textId="77777777" w:rsidR="009F77F5" w:rsidRDefault="000C08E9">
            <w:pPr>
              <w:jc w:val="center"/>
            </w:pPr>
            <w:r>
              <w:t>3.15</w:t>
            </w:r>
          </w:p>
        </w:tc>
        <w:tc>
          <w:tcPr>
            <w:tcW w:w="720" w:type="dxa"/>
          </w:tcPr>
          <w:p w14:paraId="01C17EE8" w14:textId="77777777" w:rsidR="009F77F5" w:rsidRDefault="000C08E9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72E4180" w14:textId="77777777" w:rsidR="009F77F5" w:rsidRDefault="000C08E9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4493C6AF" w14:textId="77777777" w:rsidR="009F77F5" w:rsidRDefault="000C08E9">
            <w:pPr>
              <w:jc w:val="center"/>
            </w:pPr>
            <w:r>
              <w:t>5.7</w:t>
            </w:r>
          </w:p>
        </w:tc>
        <w:tc>
          <w:tcPr>
            <w:tcW w:w="720" w:type="dxa"/>
          </w:tcPr>
          <w:p w14:paraId="743A09CD" w14:textId="77777777" w:rsidR="009F77F5" w:rsidRDefault="000C08E9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719702B1" w14:textId="77777777" w:rsidR="009F77F5" w:rsidRDefault="000C08E9">
            <w:pPr>
              <w:jc w:val="center"/>
            </w:pPr>
            <w:r>
              <w:t>0.88</w:t>
            </w:r>
          </w:p>
        </w:tc>
      </w:tr>
      <w:tr w:rsidR="009F77F5" w14:paraId="61F715F6" w14:textId="77777777">
        <w:tc>
          <w:tcPr>
            <w:tcW w:w="720" w:type="dxa"/>
          </w:tcPr>
          <w:p w14:paraId="0030E933" w14:textId="77777777" w:rsidR="009F77F5" w:rsidRDefault="000C08E9">
            <w:pPr>
              <w:jc w:val="center"/>
            </w:pPr>
            <w:r>
              <w:t>-1.8</w:t>
            </w:r>
          </w:p>
        </w:tc>
        <w:tc>
          <w:tcPr>
            <w:tcW w:w="720" w:type="dxa"/>
          </w:tcPr>
          <w:p w14:paraId="6F6F0937" w14:textId="77777777" w:rsidR="009F77F5" w:rsidRDefault="000C08E9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11C16BF6" w14:textId="77777777" w:rsidR="009F77F5" w:rsidRDefault="000C08E9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44576A4C" w14:textId="77777777" w:rsidR="009F77F5" w:rsidRDefault="000C08E9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6895CCB5" w14:textId="77777777" w:rsidR="009F77F5" w:rsidRDefault="000C08E9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55DB398F" w14:textId="77777777" w:rsidR="009F77F5" w:rsidRDefault="000C08E9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563BFBD0" w14:textId="77777777" w:rsidR="009F77F5" w:rsidRDefault="000C08E9">
            <w:pPr>
              <w:jc w:val="center"/>
            </w:pPr>
            <w:r>
              <w:t>3.37</w:t>
            </w:r>
          </w:p>
        </w:tc>
        <w:tc>
          <w:tcPr>
            <w:tcW w:w="720" w:type="dxa"/>
          </w:tcPr>
          <w:p w14:paraId="563844BC" w14:textId="77777777" w:rsidR="009F77F5" w:rsidRDefault="000C08E9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47B1C8E6" w14:textId="77777777" w:rsidR="009F77F5" w:rsidRDefault="000C08E9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0A74E8EA" w14:textId="77777777" w:rsidR="009F77F5" w:rsidRDefault="000C08E9">
            <w:pPr>
              <w:jc w:val="center"/>
            </w:pPr>
            <w:r>
              <w:t>5.92</w:t>
            </w:r>
          </w:p>
        </w:tc>
        <w:tc>
          <w:tcPr>
            <w:tcW w:w="720" w:type="dxa"/>
          </w:tcPr>
          <w:p w14:paraId="421805D1" w14:textId="77777777" w:rsidR="009F77F5" w:rsidRDefault="000C08E9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2EA3EE3B" w14:textId="77777777" w:rsidR="009F77F5" w:rsidRDefault="000C08E9">
            <w:pPr>
              <w:jc w:val="center"/>
            </w:pPr>
            <w:r>
              <w:t>0.89</w:t>
            </w:r>
          </w:p>
        </w:tc>
      </w:tr>
      <w:tr w:rsidR="009F77F5" w14:paraId="413EA8BC" w14:textId="77777777">
        <w:tc>
          <w:tcPr>
            <w:tcW w:w="720" w:type="dxa"/>
          </w:tcPr>
          <w:p w14:paraId="5F1277F9" w14:textId="77777777" w:rsidR="009F77F5" w:rsidRDefault="000C08E9">
            <w:pPr>
              <w:jc w:val="center"/>
            </w:pPr>
            <w:r>
              <w:t>-1.7</w:t>
            </w:r>
          </w:p>
        </w:tc>
        <w:tc>
          <w:tcPr>
            <w:tcW w:w="720" w:type="dxa"/>
          </w:tcPr>
          <w:p w14:paraId="62918417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03855122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2C86329C" w14:textId="77777777" w:rsidR="009F77F5" w:rsidRDefault="000C08E9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3350596C" w14:textId="77777777" w:rsidR="009F77F5" w:rsidRDefault="000C08E9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2C835A67" w14:textId="77777777" w:rsidR="009F77F5" w:rsidRDefault="000C08E9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462FF6E9" w14:textId="77777777" w:rsidR="009F77F5" w:rsidRDefault="000C08E9">
            <w:pPr>
              <w:jc w:val="center"/>
            </w:pPr>
            <w:r>
              <w:t>3.39</w:t>
            </w:r>
          </w:p>
        </w:tc>
        <w:tc>
          <w:tcPr>
            <w:tcW w:w="720" w:type="dxa"/>
          </w:tcPr>
          <w:p w14:paraId="39202C26" w14:textId="77777777" w:rsidR="009F77F5" w:rsidRDefault="000C08E9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224A900A" w14:textId="77777777" w:rsidR="009F77F5" w:rsidRDefault="000C08E9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21848822" w14:textId="77777777" w:rsidR="009F77F5" w:rsidRDefault="000C08E9">
            <w:pPr>
              <w:jc w:val="center"/>
            </w:pPr>
            <w:r>
              <w:t>6.03</w:t>
            </w:r>
          </w:p>
        </w:tc>
        <w:tc>
          <w:tcPr>
            <w:tcW w:w="720" w:type="dxa"/>
          </w:tcPr>
          <w:p w14:paraId="7467322D" w14:textId="77777777" w:rsidR="009F77F5" w:rsidRDefault="000C08E9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35FCE089" w14:textId="77777777" w:rsidR="009F77F5" w:rsidRDefault="000C08E9">
            <w:pPr>
              <w:jc w:val="center"/>
            </w:pPr>
            <w:r>
              <w:t>0.9</w:t>
            </w:r>
          </w:p>
        </w:tc>
      </w:tr>
      <w:tr w:rsidR="009F77F5" w14:paraId="745DD3BB" w14:textId="77777777">
        <w:tc>
          <w:tcPr>
            <w:tcW w:w="720" w:type="dxa"/>
          </w:tcPr>
          <w:p w14:paraId="1BDBFA48" w14:textId="77777777" w:rsidR="009F77F5" w:rsidRDefault="000C08E9">
            <w:pPr>
              <w:jc w:val="center"/>
            </w:pPr>
            <w:r>
              <w:t>-1.45</w:t>
            </w:r>
          </w:p>
        </w:tc>
        <w:tc>
          <w:tcPr>
            <w:tcW w:w="720" w:type="dxa"/>
          </w:tcPr>
          <w:p w14:paraId="611D68A8" w14:textId="77777777" w:rsidR="009F77F5" w:rsidRDefault="000C08E9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4044E054" w14:textId="77777777" w:rsidR="009F77F5" w:rsidRDefault="000C08E9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2D5ED48D" w14:textId="77777777" w:rsidR="009F77F5" w:rsidRDefault="000C08E9">
            <w:pPr>
              <w:jc w:val="center"/>
            </w:pPr>
            <w:r>
              <w:t>1.06</w:t>
            </w:r>
          </w:p>
        </w:tc>
        <w:tc>
          <w:tcPr>
            <w:tcW w:w="720" w:type="dxa"/>
          </w:tcPr>
          <w:p w14:paraId="2A0CFD7D" w14:textId="77777777" w:rsidR="009F77F5" w:rsidRDefault="000C08E9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4F657D33" w14:textId="77777777" w:rsidR="009F77F5" w:rsidRDefault="000C08E9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0380F0BD" w14:textId="77777777" w:rsidR="009F77F5" w:rsidRDefault="000C08E9">
            <w:pPr>
              <w:jc w:val="center"/>
            </w:pPr>
            <w:r>
              <w:t>3.53</w:t>
            </w:r>
          </w:p>
        </w:tc>
        <w:tc>
          <w:tcPr>
            <w:tcW w:w="720" w:type="dxa"/>
          </w:tcPr>
          <w:p w14:paraId="04A022A9" w14:textId="77777777" w:rsidR="009F77F5" w:rsidRDefault="000C08E9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0E5E5004" w14:textId="77777777" w:rsidR="009F77F5" w:rsidRDefault="000C08E9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533059C8" w14:textId="77777777" w:rsidR="009F77F5" w:rsidRDefault="000C08E9">
            <w:pPr>
              <w:jc w:val="center"/>
            </w:pPr>
            <w:r>
              <w:t>6.04</w:t>
            </w:r>
          </w:p>
        </w:tc>
        <w:tc>
          <w:tcPr>
            <w:tcW w:w="720" w:type="dxa"/>
          </w:tcPr>
          <w:p w14:paraId="00F12D92" w14:textId="77777777" w:rsidR="009F77F5" w:rsidRDefault="000C08E9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3F6DDA55" w14:textId="77777777" w:rsidR="009F77F5" w:rsidRDefault="000C08E9">
            <w:pPr>
              <w:jc w:val="center"/>
            </w:pPr>
            <w:r>
              <w:t>0.91</w:t>
            </w:r>
          </w:p>
        </w:tc>
      </w:tr>
      <w:tr w:rsidR="009F77F5" w14:paraId="041F105F" w14:textId="77777777">
        <w:tc>
          <w:tcPr>
            <w:tcW w:w="720" w:type="dxa"/>
          </w:tcPr>
          <w:p w14:paraId="4E90A4F8" w14:textId="77777777" w:rsidR="009F77F5" w:rsidRDefault="000C08E9">
            <w:pPr>
              <w:jc w:val="center"/>
            </w:pPr>
            <w:r>
              <w:t>-1.41</w:t>
            </w:r>
          </w:p>
        </w:tc>
        <w:tc>
          <w:tcPr>
            <w:tcW w:w="720" w:type="dxa"/>
          </w:tcPr>
          <w:p w14:paraId="1E1597A3" w14:textId="77777777" w:rsidR="009F77F5" w:rsidRDefault="000C08E9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3D66FE04" w14:textId="77777777" w:rsidR="009F77F5" w:rsidRDefault="000C08E9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332BA2F7" w14:textId="77777777" w:rsidR="009F77F5" w:rsidRDefault="000C08E9">
            <w:pPr>
              <w:jc w:val="center"/>
            </w:pPr>
            <w:r>
              <w:t>1.09</w:t>
            </w:r>
          </w:p>
        </w:tc>
        <w:tc>
          <w:tcPr>
            <w:tcW w:w="720" w:type="dxa"/>
          </w:tcPr>
          <w:p w14:paraId="2C17AA75" w14:textId="77777777" w:rsidR="009F77F5" w:rsidRDefault="000C08E9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22F32458" w14:textId="77777777" w:rsidR="009F77F5" w:rsidRDefault="000C08E9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64C615A3" w14:textId="77777777" w:rsidR="009F77F5" w:rsidRDefault="000C08E9">
            <w:pPr>
              <w:jc w:val="center"/>
            </w:pPr>
            <w:r>
              <w:t>3.55</w:t>
            </w:r>
          </w:p>
        </w:tc>
        <w:tc>
          <w:tcPr>
            <w:tcW w:w="720" w:type="dxa"/>
          </w:tcPr>
          <w:p w14:paraId="1E390DF8" w14:textId="77777777" w:rsidR="009F77F5" w:rsidRDefault="000C08E9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0DD9B153" w14:textId="77777777" w:rsidR="009F77F5" w:rsidRDefault="000C08E9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7374628A" w14:textId="77777777" w:rsidR="009F77F5" w:rsidRDefault="000C08E9">
            <w:pPr>
              <w:jc w:val="center"/>
            </w:pPr>
            <w:r>
              <w:t>6.53</w:t>
            </w:r>
          </w:p>
        </w:tc>
        <w:tc>
          <w:tcPr>
            <w:tcW w:w="720" w:type="dxa"/>
          </w:tcPr>
          <w:p w14:paraId="52F53A79" w14:textId="77777777" w:rsidR="009F77F5" w:rsidRDefault="000C08E9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24D114FE" w14:textId="77777777" w:rsidR="009F77F5" w:rsidRDefault="000C08E9">
            <w:pPr>
              <w:jc w:val="center"/>
            </w:pPr>
            <w:r>
              <w:t>0.92</w:t>
            </w:r>
          </w:p>
        </w:tc>
      </w:tr>
      <w:tr w:rsidR="009F77F5" w14:paraId="08E6659D" w14:textId="77777777">
        <w:tc>
          <w:tcPr>
            <w:tcW w:w="720" w:type="dxa"/>
          </w:tcPr>
          <w:p w14:paraId="36C3B38D" w14:textId="77777777" w:rsidR="009F77F5" w:rsidRDefault="000C08E9">
            <w:pPr>
              <w:jc w:val="center"/>
            </w:pPr>
            <w:r>
              <w:t>-1.38</w:t>
            </w:r>
          </w:p>
        </w:tc>
        <w:tc>
          <w:tcPr>
            <w:tcW w:w="720" w:type="dxa"/>
          </w:tcPr>
          <w:p w14:paraId="0CCBF40E" w14:textId="77777777" w:rsidR="009F77F5" w:rsidRDefault="000C08E9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075E69AC" w14:textId="77777777" w:rsidR="009F77F5" w:rsidRDefault="000C08E9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4C08A1E2" w14:textId="77777777" w:rsidR="009F77F5" w:rsidRDefault="000C08E9">
            <w:pPr>
              <w:jc w:val="center"/>
            </w:pPr>
            <w:r>
              <w:t>1.17</w:t>
            </w:r>
          </w:p>
        </w:tc>
        <w:tc>
          <w:tcPr>
            <w:tcW w:w="720" w:type="dxa"/>
          </w:tcPr>
          <w:p w14:paraId="02373000" w14:textId="77777777" w:rsidR="009F77F5" w:rsidRDefault="000C08E9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1A391BC3" w14:textId="77777777" w:rsidR="009F77F5" w:rsidRDefault="000C08E9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1BEABE51" w14:textId="77777777" w:rsidR="009F77F5" w:rsidRDefault="000C08E9">
            <w:pPr>
              <w:jc w:val="center"/>
            </w:pPr>
            <w:r>
              <w:t>3.63</w:t>
            </w:r>
          </w:p>
        </w:tc>
        <w:tc>
          <w:tcPr>
            <w:tcW w:w="720" w:type="dxa"/>
          </w:tcPr>
          <w:p w14:paraId="1793F5EE" w14:textId="77777777" w:rsidR="009F77F5" w:rsidRDefault="000C08E9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224E7066" w14:textId="77777777" w:rsidR="009F77F5" w:rsidRDefault="000C08E9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363AB0BA" w14:textId="77777777" w:rsidR="009F77F5" w:rsidRDefault="000C08E9">
            <w:pPr>
              <w:jc w:val="center"/>
            </w:pPr>
            <w:r>
              <w:t>6.65</w:t>
            </w:r>
          </w:p>
        </w:tc>
        <w:tc>
          <w:tcPr>
            <w:tcW w:w="720" w:type="dxa"/>
          </w:tcPr>
          <w:p w14:paraId="049AA7D7" w14:textId="77777777" w:rsidR="009F77F5" w:rsidRDefault="000C08E9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3C259588" w14:textId="77777777" w:rsidR="009F77F5" w:rsidRDefault="000C08E9">
            <w:pPr>
              <w:jc w:val="center"/>
            </w:pPr>
            <w:r>
              <w:t>0.93</w:t>
            </w:r>
          </w:p>
        </w:tc>
      </w:tr>
      <w:tr w:rsidR="009F77F5" w14:paraId="78BBFD6A" w14:textId="77777777">
        <w:tc>
          <w:tcPr>
            <w:tcW w:w="720" w:type="dxa"/>
          </w:tcPr>
          <w:p w14:paraId="09D4FE65" w14:textId="77777777" w:rsidR="009F77F5" w:rsidRDefault="000C08E9">
            <w:pPr>
              <w:jc w:val="center"/>
            </w:pPr>
            <w:r>
              <w:t>-1.16</w:t>
            </w:r>
          </w:p>
        </w:tc>
        <w:tc>
          <w:tcPr>
            <w:tcW w:w="720" w:type="dxa"/>
          </w:tcPr>
          <w:p w14:paraId="4B3031AC" w14:textId="77777777" w:rsidR="009F77F5" w:rsidRDefault="000C08E9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12EE6A2E" w14:textId="77777777" w:rsidR="009F77F5" w:rsidRDefault="000C08E9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5F6C2041" w14:textId="77777777" w:rsidR="009F77F5" w:rsidRDefault="000C08E9">
            <w:pPr>
              <w:jc w:val="center"/>
            </w:pPr>
            <w:r>
              <w:t>1.45</w:t>
            </w:r>
          </w:p>
        </w:tc>
        <w:tc>
          <w:tcPr>
            <w:tcW w:w="720" w:type="dxa"/>
          </w:tcPr>
          <w:p w14:paraId="521E4AA2" w14:textId="77777777" w:rsidR="009F77F5" w:rsidRDefault="000C08E9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6F220DB4" w14:textId="77777777" w:rsidR="009F77F5" w:rsidRDefault="000C08E9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08749EF7" w14:textId="77777777" w:rsidR="009F77F5" w:rsidRDefault="000C08E9">
            <w:pPr>
              <w:jc w:val="center"/>
            </w:pPr>
            <w:r>
              <w:t>3.76</w:t>
            </w:r>
          </w:p>
        </w:tc>
        <w:tc>
          <w:tcPr>
            <w:tcW w:w="720" w:type="dxa"/>
          </w:tcPr>
          <w:p w14:paraId="7D0324D8" w14:textId="77777777" w:rsidR="009F77F5" w:rsidRDefault="000C08E9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7CA97EBB" w14:textId="77777777" w:rsidR="009F77F5" w:rsidRDefault="000C08E9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0D6FCD57" w14:textId="77777777" w:rsidR="009F77F5" w:rsidRDefault="000C08E9">
            <w:pPr>
              <w:jc w:val="center"/>
            </w:pPr>
            <w:r>
              <w:t>6.97</w:t>
            </w:r>
          </w:p>
        </w:tc>
        <w:tc>
          <w:tcPr>
            <w:tcW w:w="720" w:type="dxa"/>
          </w:tcPr>
          <w:p w14:paraId="15252A65" w14:textId="77777777" w:rsidR="009F77F5" w:rsidRDefault="000C08E9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DD8297A" w14:textId="77777777" w:rsidR="009F77F5" w:rsidRDefault="000C08E9">
            <w:pPr>
              <w:jc w:val="center"/>
            </w:pPr>
            <w:r>
              <w:t>0.94</w:t>
            </w:r>
          </w:p>
        </w:tc>
      </w:tr>
      <w:tr w:rsidR="009F77F5" w14:paraId="412173A1" w14:textId="77777777">
        <w:tc>
          <w:tcPr>
            <w:tcW w:w="720" w:type="dxa"/>
          </w:tcPr>
          <w:p w14:paraId="5EF5D261" w14:textId="77777777" w:rsidR="009F77F5" w:rsidRDefault="000C08E9">
            <w:pPr>
              <w:jc w:val="center"/>
            </w:pPr>
            <w:r>
              <w:t>-1.04</w:t>
            </w:r>
          </w:p>
        </w:tc>
        <w:tc>
          <w:tcPr>
            <w:tcW w:w="720" w:type="dxa"/>
          </w:tcPr>
          <w:p w14:paraId="1794AB48" w14:textId="77777777" w:rsidR="009F77F5" w:rsidRDefault="000C08E9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3D7BAD0B" w14:textId="77777777" w:rsidR="009F77F5" w:rsidRDefault="000C08E9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CAA4833" w14:textId="77777777" w:rsidR="009F77F5" w:rsidRDefault="000C08E9">
            <w:pPr>
              <w:jc w:val="center"/>
            </w:pPr>
            <w:r>
              <w:t>1.59</w:t>
            </w:r>
          </w:p>
        </w:tc>
        <w:tc>
          <w:tcPr>
            <w:tcW w:w="720" w:type="dxa"/>
          </w:tcPr>
          <w:p w14:paraId="3BA0B820" w14:textId="77777777" w:rsidR="009F77F5" w:rsidRDefault="000C08E9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1FC4772C" w14:textId="77777777" w:rsidR="009F77F5" w:rsidRDefault="000C08E9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4F1C9AC4" w14:textId="77777777" w:rsidR="009F77F5" w:rsidRDefault="000C08E9">
            <w:pPr>
              <w:jc w:val="center"/>
            </w:pPr>
            <w:r>
              <w:t>3.82</w:t>
            </w:r>
          </w:p>
        </w:tc>
        <w:tc>
          <w:tcPr>
            <w:tcW w:w="720" w:type="dxa"/>
          </w:tcPr>
          <w:p w14:paraId="176A2B7F" w14:textId="77777777" w:rsidR="009F77F5" w:rsidRDefault="000C08E9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5F1355E4" w14:textId="77777777" w:rsidR="009F77F5" w:rsidRDefault="000C08E9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03D2F2DC" w14:textId="77777777" w:rsidR="009F77F5" w:rsidRDefault="000C08E9">
            <w:pPr>
              <w:jc w:val="center"/>
            </w:pPr>
            <w:r>
              <w:t>6.99</w:t>
            </w:r>
          </w:p>
        </w:tc>
        <w:tc>
          <w:tcPr>
            <w:tcW w:w="720" w:type="dxa"/>
          </w:tcPr>
          <w:p w14:paraId="4EBB8C08" w14:textId="77777777" w:rsidR="009F77F5" w:rsidRDefault="000C08E9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0BF7EBE5" w14:textId="77777777" w:rsidR="009F77F5" w:rsidRDefault="000C08E9">
            <w:pPr>
              <w:jc w:val="center"/>
            </w:pPr>
            <w:r>
              <w:t>0.95</w:t>
            </w:r>
          </w:p>
        </w:tc>
      </w:tr>
      <w:tr w:rsidR="009F77F5" w14:paraId="275563B0" w14:textId="77777777">
        <w:tc>
          <w:tcPr>
            <w:tcW w:w="720" w:type="dxa"/>
          </w:tcPr>
          <w:p w14:paraId="3B5DAD3F" w14:textId="77777777" w:rsidR="009F77F5" w:rsidRDefault="000C08E9">
            <w:pPr>
              <w:jc w:val="center"/>
            </w:pPr>
            <w:r>
              <w:t>-0.98</w:t>
            </w:r>
          </w:p>
        </w:tc>
        <w:tc>
          <w:tcPr>
            <w:tcW w:w="720" w:type="dxa"/>
          </w:tcPr>
          <w:p w14:paraId="13CC27DA" w14:textId="77777777" w:rsidR="009F77F5" w:rsidRDefault="000C08E9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1A218122" w14:textId="77777777" w:rsidR="009F77F5" w:rsidRDefault="000C08E9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1263ABE7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720" w:type="dxa"/>
          </w:tcPr>
          <w:p w14:paraId="14C67963" w14:textId="77777777" w:rsidR="009F77F5" w:rsidRDefault="000C08E9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1D2B94D9" w14:textId="77777777" w:rsidR="009F77F5" w:rsidRDefault="000C08E9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2BFA000E" w14:textId="77777777" w:rsidR="009F77F5" w:rsidRDefault="000C08E9">
            <w:pPr>
              <w:jc w:val="center"/>
            </w:pPr>
            <w:r>
              <w:t>4.07</w:t>
            </w:r>
          </w:p>
        </w:tc>
        <w:tc>
          <w:tcPr>
            <w:tcW w:w="720" w:type="dxa"/>
          </w:tcPr>
          <w:p w14:paraId="30E0EDE8" w14:textId="77777777" w:rsidR="009F77F5" w:rsidRDefault="000C08E9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4013A86F" w14:textId="77777777" w:rsidR="009F77F5" w:rsidRDefault="000C08E9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4D318B48" w14:textId="77777777" w:rsidR="009F77F5" w:rsidRDefault="000C08E9">
            <w:pPr>
              <w:jc w:val="center"/>
            </w:pPr>
            <w:r>
              <w:t>7.8</w:t>
            </w:r>
          </w:p>
        </w:tc>
        <w:tc>
          <w:tcPr>
            <w:tcW w:w="720" w:type="dxa"/>
          </w:tcPr>
          <w:p w14:paraId="00B924A6" w14:textId="77777777" w:rsidR="009F77F5" w:rsidRDefault="000C08E9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59BF9F76" w14:textId="77777777" w:rsidR="009F77F5" w:rsidRDefault="000C08E9">
            <w:pPr>
              <w:jc w:val="center"/>
            </w:pPr>
            <w:r>
              <w:t>0.96</w:t>
            </w:r>
          </w:p>
        </w:tc>
      </w:tr>
      <w:tr w:rsidR="009F77F5" w14:paraId="24B6103D" w14:textId="77777777">
        <w:tc>
          <w:tcPr>
            <w:tcW w:w="720" w:type="dxa"/>
          </w:tcPr>
          <w:p w14:paraId="11DE1282" w14:textId="77777777" w:rsidR="009F77F5" w:rsidRDefault="000C08E9">
            <w:pPr>
              <w:jc w:val="center"/>
            </w:pPr>
            <w:r>
              <w:t>-0.92</w:t>
            </w:r>
          </w:p>
        </w:tc>
        <w:tc>
          <w:tcPr>
            <w:tcW w:w="720" w:type="dxa"/>
          </w:tcPr>
          <w:p w14:paraId="0F78C837" w14:textId="77777777" w:rsidR="009F77F5" w:rsidRDefault="000C08E9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27A5A84B" w14:textId="77777777" w:rsidR="009F77F5" w:rsidRDefault="000C08E9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19361592" w14:textId="77777777" w:rsidR="009F77F5" w:rsidRDefault="000C08E9">
            <w:pPr>
              <w:jc w:val="center"/>
            </w:pPr>
            <w:r>
              <w:t>1.84</w:t>
            </w:r>
          </w:p>
        </w:tc>
        <w:tc>
          <w:tcPr>
            <w:tcW w:w="720" w:type="dxa"/>
          </w:tcPr>
          <w:p w14:paraId="4AE65117" w14:textId="77777777" w:rsidR="009F77F5" w:rsidRDefault="000C08E9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00C1AB0A" w14:textId="77777777" w:rsidR="009F77F5" w:rsidRDefault="000C08E9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20CB3D48" w14:textId="77777777" w:rsidR="009F77F5" w:rsidRDefault="000C08E9">
            <w:pPr>
              <w:jc w:val="center"/>
            </w:pPr>
            <w:r>
              <w:t>4.08</w:t>
            </w:r>
          </w:p>
        </w:tc>
        <w:tc>
          <w:tcPr>
            <w:tcW w:w="720" w:type="dxa"/>
          </w:tcPr>
          <w:p w14:paraId="2FFAB1CC" w14:textId="77777777" w:rsidR="009F77F5" w:rsidRDefault="000C08E9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3F83BEC1" w14:textId="77777777" w:rsidR="009F77F5" w:rsidRDefault="000C08E9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3C39D9ED" w14:textId="77777777" w:rsidR="009F77F5" w:rsidRDefault="000C08E9">
            <w:pPr>
              <w:jc w:val="center"/>
            </w:pPr>
            <w:r>
              <w:t>8.12</w:t>
            </w:r>
          </w:p>
        </w:tc>
        <w:tc>
          <w:tcPr>
            <w:tcW w:w="720" w:type="dxa"/>
          </w:tcPr>
          <w:p w14:paraId="126A3929" w14:textId="77777777" w:rsidR="009F77F5" w:rsidRDefault="000C08E9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101F8821" w14:textId="77777777" w:rsidR="009F77F5" w:rsidRDefault="000C08E9">
            <w:pPr>
              <w:jc w:val="center"/>
            </w:pPr>
            <w:r>
              <w:t>0.97</w:t>
            </w:r>
          </w:p>
        </w:tc>
      </w:tr>
      <w:tr w:rsidR="009F77F5" w14:paraId="10D1DF80" w14:textId="77777777">
        <w:tc>
          <w:tcPr>
            <w:tcW w:w="720" w:type="dxa"/>
          </w:tcPr>
          <w:p w14:paraId="7799BB1D" w14:textId="77777777" w:rsidR="009F77F5" w:rsidRDefault="000C08E9">
            <w:pPr>
              <w:jc w:val="center"/>
            </w:pPr>
            <w:r>
              <w:t>-0.61</w:t>
            </w:r>
          </w:p>
        </w:tc>
        <w:tc>
          <w:tcPr>
            <w:tcW w:w="720" w:type="dxa"/>
          </w:tcPr>
          <w:p w14:paraId="5FAC4843" w14:textId="77777777" w:rsidR="009F77F5" w:rsidRDefault="000C08E9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6F5D0E93" w14:textId="77777777" w:rsidR="009F77F5" w:rsidRDefault="000C08E9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0050E3E" w14:textId="77777777" w:rsidR="009F77F5" w:rsidRDefault="000C08E9">
            <w:pPr>
              <w:jc w:val="center"/>
            </w:pPr>
            <w:r>
              <w:t>1.88</w:t>
            </w:r>
          </w:p>
        </w:tc>
        <w:tc>
          <w:tcPr>
            <w:tcW w:w="720" w:type="dxa"/>
          </w:tcPr>
          <w:p w14:paraId="3D004FA5" w14:textId="77777777" w:rsidR="009F77F5" w:rsidRDefault="000C08E9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4FFC2EBA" w14:textId="77777777" w:rsidR="009F77F5" w:rsidRDefault="000C08E9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189981D8" w14:textId="77777777" w:rsidR="009F77F5" w:rsidRDefault="000C08E9">
            <w:pPr>
              <w:jc w:val="center"/>
            </w:pPr>
            <w:r>
              <w:t>4.16</w:t>
            </w:r>
          </w:p>
        </w:tc>
        <w:tc>
          <w:tcPr>
            <w:tcW w:w="720" w:type="dxa"/>
          </w:tcPr>
          <w:p w14:paraId="54170100" w14:textId="77777777" w:rsidR="009F77F5" w:rsidRDefault="000C08E9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118E4C6C" w14:textId="77777777" w:rsidR="009F77F5" w:rsidRDefault="000C08E9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1B168289" w14:textId="77777777" w:rsidR="009F77F5" w:rsidRDefault="000C08E9">
            <w:pPr>
              <w:jc w:val="center"/>
            </w:pPr>
            <w:r>
              <w:t>8.27</w:t>
            </w:r>
          </w:p>
        </w:tc>
        <w:tc>
          <w:tcPr>
            <w:tcW w:w="720" w:type="dxa"/>
          </w:tcPr>
          <w:p w14:paraId="499A7731" w14:textId="77777777" w:rsidR="009F77F5" w:rsidRDefault="000C08E9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45DB8032" w14:textId="77777777" w:rsidR="009F77F5" w:rsidRDefault="000C08E9">
            <w:pPr>
              <w:jc w:val="center"/>
            </w:pPr>
            <w:r>
              <w:t>0.98</w:t>
            </w:r>
          </w:p>
        </w:tc>
      </w:tr>
      <w:tr w:rsidR="009F77F5" w14:paraId="00F19F9A" w14:textId="77777777">
        <w:tc>
          <w:tcPr>
            <w:tcW w:w="720" w:type="dxa"/>
          </w:tcPr>
          <w:p w14:paraId="5E77E31A" w14:textId="77777777" w:rsidR="009F77F5" w:rsidRDefault="000C08E9">
            <w:pPr>
              <w:jc w:val="center"/>
            </w:pPr>
            <w:r>
              <w:t>-0.6</w:t>
            </w:r>
          </w:p>
        </w:tc>
        <w:tc>
          <w:tcPr>
            <w:tcW w:w="720" w:type="dxa"/>
          </w:tcPr>
          <w:p w14:paraId="38503FBA" w14:textId="77777777" w:rsidR="009F77F5" w:rsidRDefault="000C08E9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79A98FE5" w14:textId="77777777" w:rsidR="009F77F5" w:rsidRDefault="000C08E9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79022F69" w14:textId="77777777" w:rsidR="009F77F5" w:rsidRDefault="000C08E9">
            <w:pPr>
              <w:jc w:val="center"/>
            </w:pPr>
            <w:r>
              <w:t>2.06</w:t>
            </w:r>
          </w:p>
        </w:tc>
        <w:tc>
          <w:tcPr>
            <w:tcW w:w="720" w:type="dxa"/>
          </w:tcPr>
          <w:p w14:paraId="63E1CCA6" w14:textId="77777777" w:rsidR="009F77F5" w:rsidRDefault="000C08E9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6874DFBB" w14:textId="77777777" w:rsidR="009F77F5" w:rsidRDefault="000C08E9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66B80A8F" w14:textId="77777777" w:rsidR="009F77F5" w:rsidRDefault="000C08E9">
            <w:pPr>
              <w:jc w:val="center"/>
            </w:pPr>
            <w:r>
              <w:t>4.17</w:t>
            </w:r>
          </w:p>
        </w:tc>
        <w:tc>
          <w:tcPr>
            <w:tcW w:w="720" w:type="dxa"/>
          </w:tcPr>
          <w:p w14:paraId="3D79F2EE" w14:textId="77777777" w:rsidR="009F77F5" w:rsidRDefault="000C08E9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0A696C48" w14:textId="77777777" w:rsidR="009F77F5" w:rsidRDefault="000C08E9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096BB524" w14:textId="77777777" w:rsidR="009F77F5" w:rsidRDefault="000C08E9">
            <w:pPr>
              <w:jc w:val="center"/>
            </w:pPr>
            <w:r>
              <w:t>9.1</w:t>
            </w:r>
          </w:p>
        </w:tc>
        <w:tc>
          <w:tcPr>
            <w:tcW w:w="720" w:type="dxa"/>
          </w:tcPr>
          <w:p w14:paraId="0410D549" w14:textId="77777777" w:rsidR="009F77F5" w:rsidRDefault="000C08E9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14D315A2" w14:textId="77777777" w:rsidR="009F77F5" w:rsidRDefault="000C08E9">
            <w:pPr>
              <w:jc w:val="center"/>
            </w:pPr>
            <w:r>
              <w:t>0.99</w:t>
            </w:r>
          </w:p>
        </w:tc>
      </w:tr>
      <w:tr w:rsidR="009F77F5" w14:paraId="4C16F0E5" w14:textId="77777777">
        <w:tc>
          <w:tcPr>
            <w:tcW w:w="720" w:type="dxa"/>
          </w:tcPr>
          <w:p w14:paraId="50848FD1" w14:textId="77777777" w:rsidR="009F77F5" w:rsidRDefault="000C08E9">
            <w:pPr>
              <w:jc w:val="center"/>
            </w:pPr>
            <w:r>
              <w:lastRenderedPageBreak/>
              <w:t>-0.51</w:t>
            </w:r>
          </w:p>
        </w:tc>
        <w:tc>
          <w:tcPr>
            <w:tcW w:w="720" w:type="dxa"/>
          </w:tcPr>
          <w:p w14:paraId="088E199A" w14:textId="77777777" w:rsidR="009F77F5" w:rsidRDefault="000C08E9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E78CB43" w14:textId="77777777" w:rsidR="009F77F5" w:rsidRDefault="000C08E9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0B1AAA87" w14:textId="77777777" w:rsidR="009F77F5" w:rsidRDefault="000C08E9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190CA0B6" w14:textId="77777777" w:rsidR="009F77F5" w:rsidRDefault="000C08E9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47E2B47" w14:textId="77777777" w:rsidR="009F77F5" w:rsidRDefault="000C08E9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474F0F5F" w14:textId="77777777" w:rsidR="009F77F5" w:rsidRDefault="000C08E9">
            <w:pPr>
              <w:jc w:val="center"/>
            </w:pPr>
            <w:r>
              <w:t>4.27</w:t>
            </w:r>
          </w:p>
        </w:tc>
        <w:tc>
          <w:tcPr>
            <w:tcW w:w="720" w:type="dxa"/>
          </w:tcPr>
          <w:p w14:paraId="3F0D7B6A" w14:textId="77777777" w:rsidR="009F77F5" w:rsidRDefault="000C08E9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03446B6D" w14:textId="77777777" w:rsidR="009F77F5" w:rsidRDefault="000C08E9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72D9E6DF" w14:textId="77777777" w:rsidR="009F77F5" w:rsidRDefault="000C08E9">
            <w:pPr>
              <w:jc w:val="center"/>
            </w:pPr>
            <w:r>
              <w:t>10.19</w:t>
            </w:r>
          </w:p>
        </w:tc>
        <w:tc>
          <w:tcPr>
            <w:tcW w:w="720" w:type="dxa"/>
          </w:tcPr>
          <w:p w14:paraId="2C7AF4A6" w14:textId="77777777" w:rsidR="009F77F5" w:rsidRDefault="000C08E9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040843A0" w14:textId="77777777" w:rsidR="009F77F5" w:rsidRDefault="000C08E9">
            <w:pPr>
              <w:jc w:val="center"/>
            </w:pPr>
            <w:r>
              <w:t>1</w:t>
            </w:r>
          </w:p>
        </w:tc>
      </w:tr>
      <w:tr w:rsidR="009F77F5" w14:paraId="7EC1CA14" w14:textId="77777777">
        <w:tc>
          <w:tcPr>
            <w:tcW w:w="720" w:type="dxa"/>
          </w:tcPr>
          <w:p w14:paraId="27245BA2" w14:textId="77777777" w:rsidR="009F77F5" w:rsidRDefault="000C08E9">
            <w:pPr>
              <w:jc w:val="center"/>
            </w:pPr>
            <w:r>
              <w:t>-0.26</w:t>
            </w:r>
          </w:p>
        </w:tc>
        <w:tc>
          <w:tcPr>
            <w:tcW w:w="720" w:type="dxa"/>
          </w:tcPr>
          <w:p w14:paraId="38DC128B" w14:textId="77777777" w:rsidR="009F77F5" w:rsidRDefault="000C08E9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6DC03D47" w14:textId="77777777" w:rsidR="009F77F5" w:rsidRDefault="000C08E9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02FBC462" w14:textId="77777777" w:rsidR="009F77F5" w:rsidRDefault="000C08E9">
            <w:pPr>
              <w:jc w:val="center"/>
            </w:pPr>
            <w:r>
              <w:t>2.24</w:t>
            </w:r>
          </w:p>
        </w:tc>
        <w:tc>
          <w:tcPr>
            <w:tcW w:w="720" w:type="dxa"/>
          </w:tcPr>
          <w:p w14:paraId="0FA9932F" w14:textId="77777777" w:rsidR="009F77F5" w:rsidRDefault="000C08E9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778032A9" w14:textId="77777777" w:rsidR="009F77F5" w:rsidRDefault="000C08E9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0C248445" w14:textId="77777777" w:rsidR="009F77F5" w:rsidRDefault="000C08E9">
            <w:pPr>
              <w:jc w:val="center"/>
            </w:pPr>
            <w:r>
              <w:t>4.53</w:t>
            </w:r>
          </w:p>
        </w:tc>
        <w:tc>
          <w:tcPr>
            <w:tcW w:w="720" w:type="dxa"/>
          </w:tcPr>
          <w:p w14:paraId="6FF2FCBE" w14:textId="77777777" w:rsidR="009F77F5" w:rsidRDefault="000C08E9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57D6EF45" w14:textId="77777777" w:rsidR="009F77F5" w:rsidRDefault="000C08E9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BA619C8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5E380730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2678AE41" w14:textId="77777777" w:rsidR="009F77F5" w:rsidRDefault="009F77F5">
            <w:pPr>
              <w:jc w:val="center"/>
            </w:pPr>
          </w:p>
        </w:tc>
      </w:tr>
      <w:tr w:rsidR="009F77F5" w14:paraId="46F51462" w14:textId="77777777">
        <w:tc>
          <w:tcPr>
            <w:tcW w:w="720" w:type="dxa"/>
          </w:tcPr>
          <w:p w14:paraId="6B7252A1" w14:textId="77777777" w:rsidR="009F77F5" w:rsidRDefault="000C08E9">
            <w:pPr>
              <w:jc w:val="center"/>
            </w:pPr>
            <w:r>
              <w:t>-0.19</w:t>
            </w:r>
          </w:p>
        </w:tc>
        <w:tc>
          <w:tcPr>
            <w:tcW w:w="720" w:type="dxa"/>
          </w:tcPr>
          <w:p w14:paraId="1BD8E3F3" w14:textId="77777777" w:rsidR="009F77F5" w:rsidRDefault="000C08E9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6AADA5AF" w14:textId="77777777" w:rsidR="009F77F5" w:rsidRDefault="000C08E9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22BA248F" w14:textId="77777777" w:rsidR="009F77F5" w:rsidRDefault="000C08E9">
            <w:pPr>
              <w:jc w:val="center"/>
            </w:pPr>
            <w:r>
              <w:t>2.53</w:t>
            </w:r>
          </w:p>
        </w:tc>
        <w:tc>
          <w:tcPr>
            <w:tcW w:w="720" w:type="dxa"/>
          </w:tcPr>
          <w:p w14:paraId="5A1950B3" w14:textId="77777777" w:rsidR="009F77F5" w:rsidRDefault="000C08E9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1839B933" w14:textId="77777777" w:rsidR="009F77F5" w:rsidRDefault="000C08E9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798288A7" w14:textId="77777777" w:rsidR="009F77F5" w:rsidRDefault="000C08E9">
            <w:pPr>
              <w:jc w:val="center"/>
            </w:pPr>
            <w:r>
              <w:t>4.74</w:t>
            </w:r>
          </w:p>
        </w:tc>
        <w:tc>
          <w:tcPr>
            <w:tcW w:w="720" w:type="dxa"/>
          </w:tcPr>
          <w:p w14:paraId="1FC1788A" w14:textId="77777777" w:rsidR="009F77F5" w:rsidRDefault="000C08E9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5C3A0200" w14:textId="77777777" w:rsidR="009F77F5" w:rsidRDefault="000C08E9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386B98DC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12D4081E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6B48125B" w14:textId="77777777" w:rsidR="009F77F5" w:rsidRDefault="009F77F5">
            <w:pPr>
              <w:jc w:val="center"/>
            </w:pPr>
          </w:p>
        </w:tc>
      </w:tr>
      <w:tr w:rsidR="009F77F5" w14:paraId="43FA9350" w14:textId="77777777">
        <w:tc>
          <w:tcPr>
            <w:tcW w:w="720" w:type="dxa"/>
          </w:tcPr>
          <w:p w14:paraId="431BE006" w14:textId="77777777" w:rsidR="009F77F5" w:rsidRDefault="000C08E9">
            <w:pPr>
              <w:jc w:val="center"/>
            </w:pPr>
            <w:r>
              <w:t>-0.18</w:t>
            </w:r>
          </w:p>
        </w:tc>
        <w:tc>
          <w:tcPr>
            <w:tcW w:w="720" w:type="dxa"/>
          </w:tcPr>
          <w:p w14:paraId="1F6E19A7" w14:textId="77777777" w:rsidR="009F77F5" w:rsidRDefault="000C08E9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DDADC7B" w14:textId="77777777" w:rsidR="009F77F5" w:rsidRDefault="000C08E9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30493918" w14:textId="77777777" w:rsidR="009F77F5" w:rsidRDefault="000C08E9">
            <w:pPr>
              <w:jc w:val="center"/>
            </w:pPr>
            <w:r>
              <w:t>2.56</w:t>
            </w:r>
          </w:p>
        </w:tc>
        <w:tc>
          <w:tcPr>
            <w:tcW w:w="720" w:type="dxa"/>
          </w:tcPr>
          <w:p w14:paraId="04202277" w14:textId="77777777" w:rsidR="009F77F5" w:rsidRDefault="000C08E9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5FD6F36A" w14:textId="77777777" w:rsidR="009F77F5" w:rsidRDefault="000C08E9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54450E96" w14:textId="77777777" w:rsidR="009F77F5" w:rsidRDefault="000C08E9">
            <w:pPr>
              <w:jc w:val="center"/>
            </w:pPr>
            <w:r>
              <w:t>4.89</w:t>
            </w:r>
          </w:p>
        </w:tc>
        <w:tc>
          <w:tcPr>
            <w:tcW w:w="720" w:type="dxa"/>
          </w:tcPr>
          <w:p w14:paraId="784D6B9A" w14:textId="77777777" w:rsidR="009F77F5" w:rsidRDefault="000C08E9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4D25EE5A" w14:textId="77777777" w:rsidR="009F77F5" w:rsidRDefault="000C08E9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4335D2D4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02E5EA95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49650841" w14:textId="77777777" w:rsidR="009F77F5" w:rsidRDefault="009F77F5">
            <w:pPr>
              <w:jc w:val="center"/>
            </w:pPr>
          </w:p>
        </w:tc>
      </w:tr>
      <w:tr w:rsidR="009F77F5" w14:paraId="6BA79B80" w14:textId="77777777">
        <w:tc>
          <w:tcPr>
            <w:tcW w:w="720" w:type="dxa"/>
          </w:tcPr>
          <w:p w14:paraId="7EF22B8A" w14:textId="77777777" w:rsidR="009F77F5" w:rsidRDefault="000C08E9">
            <w:pPr>
              <w:jc w:val="center"/>
            </w:pPr>
            <w:r>
              <w:t>-0.16</w:t>
            </w:r>
          </w:p>
        </w:tc>
        <w:tc>
          <w:tcPr>
            <w:tcW w:w="720" w:type="dxa"/>
          </w:tcPr>
          <w:p w14:paraId="2B7D5847" w14:textId="77777777" w:rsidR="009F77F5" w:rsidRDefault="000C08E9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2B05B1D" w14:textId="77777777" w:rsidR="009F77F5" w:rsidRDefault="000C08E9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42A4074E" w14:textId="77777777" w:rsidR="009F77F5" w:rsidRDefault="000C08E9">
            <w:pPr>
              <w:jc w:val="center"/>
            </w:pPr>
            <w:r>
              <w:t>2.57</w:t>
            </w:r>
          </w:p>
        </w:tc>
        <w:tc>
          <w:tcPr>
            <w:tcW w:w="720" w:type="dxa"/>
          </w:tcPr>
          <w:p w14:paraId="29B915C7" w14:textId="77777777" w:rsidR="009F77F5" w:rsidRDefault="000C08E9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3C8546FD" w14:textId="77777777" w:rsidR="009F77F5" w:rsidRDefault="000C08E9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60012DA0" w14:textId="77777777" w:rsidR="009F77F5" w:rsidRDefault="000C08E9">
            <w:pPr>
              <w:jc w:val="center"/>
            </w:pPr>
            <w:r>
              <w:t>4.99</w:t>
            </w:r>
          </w:p>
        </w:tc>
        <w:tc>
          <w:tcPr>
            <w:tcW w:w="720" w:type="dxa"/>
          </w:tcPr>
          <w:p w14:paraId="28404B89" w14:textId="77777777" w:rsidR="009F77F5" w:rsidRDefault="000C08E9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459E9CA3" w14:textId="77777777" w:rsidR="009F77F5" w:rsidRDefault="000C08E9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70EBF932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27C3E728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2187A3E7" w14:textId="77777777" w:rsidR="009F77F5" w:rsidRDefault="009F77F5">
            <w:pPr>
              <w:jc w:val="center"/>
            </w:pPr>
          </w:p>
        </w:tc>
      </w:tr>
      <w:tr w:rsidR="009F77F5" w14:paraId="686EE1C4" w14:textId="77777777">
        <w:tc>
          <w:tcPr>
            <w:tcW w:w="720" w:type="dxa"/>
          </w:tcPr>
          <w:p w14:paraId="18055B63" w14:textId="77777777" w:rsidR="009F77F5" w:rsidRDefault="000C08E9">
            <w:pPr>
              <w:jc w:val="center"/>
            </w:pPr>
            <w:r>
              <w:t>-0.13</w:t>
            </w:r>
          </w:p>
        </w:tc>
        <w:tc>
          <w:tcPr>
            <w:tcW w:w="720" w:type="dxa"/>
          </w:tcPr>
          <w:p w14:paraId="208FAF5F" w14:textId="77777777" w:rsidR="009F77F5" w:rsidRDefault="000C08E9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43479126" w14:textId="77777777" w:rsidR="009F77F5" w:rsidRDefault="000C08E9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2B983D24" w14:textId="77777777" w:rsidR="009F77F5" w:rsidRDefault="000C08E9">
            <w:pPr>
              <w:jc w:val="center"/>
            </w:pPr>
            <w:r>
              <w:t>2.7</w:t>
            </w:r>
          </w:p>
        </w:tc>
        <w:tc>
          <w:tcPr>
            <w:tcW w:w="720" w:type="dxa"/>
          </w:tcPr>
          <w:p w14:paraId="0A6E5BDB" w14:textId="77777777" w:rsidR="009F77F5" w:rsidRDefault="000C08E9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46C6A8DD" w14:textId="77777777" w:rsidR="009F77F5" w:rsidRDefault="000C08E9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E490AFD" w14:textId="77777777" w:rsidR="009F77F5" w:rsidRDefault="000C08E9">
            <w:pPr>
              <w:jc w:val="center"/>
            </w:pPr>
            <w:r>
              <w:t>5.03</w:t>
            </w:r>
          </w:p>
        </w:tc>
        <w:tc>
          <w:tcPr>
            <w:tcW w:w="720" w:type="dxa"/>
          </w:tcPr>
          <w:p w14:paraId="63376A8B" w14:textId="77777777" w:rsidR="009F77F5" w:rsidRDefault="000C08E9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5FFF4025" w14:textId="77777777" w:rsidR="009F77F5" w:rsidRDefault="000C08E9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5E4CA9A0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3E144554" w14:textId="77777777" w:rsidR="009F77F5" w:rsidRDefault="009F77F5">
            <w:pPr>
              <w:jc w:val="center"/>
            </w:pPr>
          </w:p>
        </w:tc>
        <w:tc>
          <w:tcPr>
            <w:tcW w:w="720" w:type="dxa"/>
          </w:tcPr>
          <w:p w14:paraId="2AB47811" w14:textId="77777777" w:rsidR="009F77F5" w:rsidRDefault="009F77F5">
            <w:pPr>
              <w:jc w:val="center"/>
            </w:pPr>
          </w:p>
        </w:tc>
      </w:tr>
    </w:tbl>
    <w:p w14:paraId="00D801E3" w14:textId="77777777" w:rsidR="009F77F5" w:rsidRDefault="000C08E9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79CD013B" w14:textId="77777777" w:rsidR="009F77F5" w:rsidRDefault="000C08E9">
      <w:pPr>
        <w:jc w:val="center"/>
      </w:pPr>
      <w:r>
        <w:rPr>
          <w:noProof/>
        </w:rPr>
        <w:drawing>
          <wp:inline distT="0" distB="0" distL="0" distR="0" wp14:anchorId="0E136E63" wp14:editId="1A7E7A2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353C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>.</w:t>
      </w:r>
    </w:p>
    <w:p w14:paraId="6AC82D77" w14:textId="77777777" w:rsidR="009F77F5" w:rsidRDefault="000C08E9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F77F5" w14:paraId="2D3B369B" w14:textId="77777777">
        <w:tc>
          <w:tcPr>
            <w:tcW w:w="1234" w:type="dxa"/>
          </w:tcPr>
          <w:p w14:paraId="1C8512F0" w14:textId="77777777" w:rsidR="009F77F5" w:rsidRDefault="000C08E9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8343976" w14:textId="77777777" w:rsidR="009F77F5" w:rsidRDefault="000C08E9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68D2727" w14:textId="77777777" w:rsidR="009F77F5" w:rsidRDefault="000C08E9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023E15B" w14:textId="77777777" w:rsidR="009F77F5" w:rsidRDefault="000C08E9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B891FE5" w14:textId="77777777" w:rsidR="009F77F5" w:rsidRDefault="000C08E9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06998B1B" w14:textId="77777777" w:rsidR="009F77F5" w:rsidRDefault="000C08E9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4B7A4879" w14:textId="77777777" w:rsidR="009F77F5" w:rsidRDefault="000C08E9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9F77F5" w14:paraId="4F71B70D" w14:textId="77777777">
        <w:tc>
          <w:tcPr>
            <w:tcW w:w="1234" w:type="dxa"/>
          </w:tcPr>
          <w:p w14:paraId="53AA9A52" w14:textId="77777777" w:rsidR="009F77F5" w:rsidRDefault="000C08E9">
            <w:pPr>
              <w:jc w:val="center"/>
            </w:pPr>
            <w:r>
              <w:t>-8.04</w:t>
            </w:r>
          </w:p>
        </w:tc>
        <w:tc>
          <w:tcPr>
            <w:tcW w:w="1234" w:type="dxa"/>
          </w:tcPr>
          <w:p w14:paraId="52EF169A" w14:textId="77777777" w:rsidR="009F77F5" w:rsidRDefault="000C08E9">
            <w:pPr>
              <w:jc w:val="center"/>
            </w:pPr>
            <w:r>
              <w:t>-6.22</w:t>
            </w:r>
          </w:p>
        </w:tc>
        <w:tc>
          <w:tcPr>
            <w:tcW w:w="1234" w:type="dxa"/>
          </w:tcPr>
          <w:p w14:paraId="3942F17B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5836C5DD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48518261" w14:textId="77777777" w:rsidR="009F77F5" w:rsidRDefault="000C08E9">
            <w:pPr>
              <w:jc w:val="center"/>
            </w:pPr>
            <w:r>
              <w:t>1.1</w:t>
            </w:r>
          </w:p>
        </w:tc>
        <w:tc>
          <w:tcPr>
            <w:tcW w:w="1234" w:type="dxa"/>
          </w:tcPr>
          <w:p w14:paraId="7A03ADEF" w14:textId="77777777" w:rsidR="009F77F5" w:rsidRDefault="000C08E9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7A349CD6" w14:textId="77777777" w:rsidR="009F77F5" w:rsidRDefault="000C08E9">
            <w:pPr>
              <w:jc w:val="center"/>
            </w:pPr>
            <w:r>
              <w:t>0.01</w:t>
            </w:r>
          </w:p>
        </w:tc>
      </w:tr>
      <w:tr w:rsidR="009F77F5" w14:paraId="444A3862" w14:textId="77777777">
        <w:tc>
          <w:tcPr>
            <w:tcW w:w="1234" w:type="dxa"/>
          </w:tcPr>
          <w:p w14:paraId="58884A8F" w14:textId="77777777" w:rsidR="009F77F5" w:rsidRDefault="000C08E9">
            <w:pPr>
              <w:jc w:val="center"/>
            </w:pPr>
            <w:r>
              <w:t>-6.22</w:t>
            </w:r>
          </w:p>
        </w:tc>
        <w:tc>
          <w:tcPr>
            <w:tcW w:w="1234" w:type="dxa"/>
          </w:tcPr>
          <w:p w14:paraId="7FA12BCF" w14:textId="77777777" w:rsidR="009F77F5" w:rsidRDefault="000C08E9">
            <w:pPr>
              <w:jc w:val="center"/>
            </w:pPr>
            <w:r>
              <w:t>-4.39</w:t>
            </w:r>
          </w:p>
        </w:tc>
        <w:tc>
          <w:tcPr>
            <w:tcW w:w="1234" w:type="dxa"/>
          </w:tcPr>
          <w:p w14:paraId="651A9890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485BA999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7F8631E3" w14:textId="77777777" w:rsidR="009F77F5" w:rsidRDefault="000C08E9">
            <w:pPr>
              <w:jc w:val="center"/>
            </w:pPr>
            <w:r>
              <w:t>1.1</w:t>
            </w:r>
          </w:p>
        </w:tc>
        <w:tc>
          <w:tcPr>
            <w:tcW w:w="1234" w:type="dxa"/>
          </w:tcPr>
          <w:p w14:paraId="5A34D377" w14:textId="77777777" w:rsidR="009F77F5" w:rsidRDefault="000C08E9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37A15BC4" w14:textId="77777777" w:rsidR="009F77F5" w:rsidRDefault="000C08E9">
            <w:pPr>
              <w:jc w:val="center"/>
            </w:pPr>
            <w:r>
              <w:t>0.01</w:t>
            </w:r>
          </w:p>
        </w:tc>
      </w:tr>
      <w:tr w:rsidR="009F77F5" w14:paraId="0A86BF9A" w14:textId="77777777">
        <w:tc>
          <w:tcPr>
            <w:tcW w:w="1234" w:type="dxa"/>
          </w:tcPr>
          <w:p w14:paraId="6E61DAB2" w14:textId="77777777" w:rsidR="009F77F5" w:rsidRDefault="000C08E9">
            <w:pPr>
              <w:jc w:val="center"/>
            </w:pPr>
            <w:r>
              <w:lastRenderedPageBreak/>
              <w:t>-4.39</w:t>
            </w:r>
          </w:p>
        </w:tc>
        <w:tc>
          <w:tcPr>
            <w:tcW w:w="1234" w:type="dxa"/>
          </w:tcPr>
          <w:p w14:paraId="3B0FC95D" w14:textId="77777777" w:rsidR="009F77F5" w:rsidRDefault="000C08E9">
            <w:pPr>
              <w:jc w:val="center"/>
            </w:pPr>
            <w:r>
              <w:t>-2.57</w:t>
            </w:r>
          </w:p>
        </w:tc>
        <w:tc>
          <w:tcPr>
            <w:tcW w:w="1234" w:type="dxa"/>
          </w:tcPr>
          <w:p w14:paraId="67ACC16F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6985B88E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4A061BBE" w14:textId="77777777" w:rsidR="009F77F5" w:rsidRDefault="000C08E9">
            <w:pPr>
              <w:jc w:val="center"/>
            </w:pPr>
            <w:r>
              <w:t>1.65</w:t>
            </w:r>
          </w:p>
        </w:tc>
        <w:tc>
          <w:tcPr>
            <w:tcW w:w="1234" w:type="dxa"/>
          </w:tcPr>
          <w:p w14:paraId="67632109" w14:textId="77777777" w:rsidR="009F77F5" w:rsidRDefault="000C08E9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60F74E61" w14:textId="77777777" w:rsidR="009F77F5" w:rsidRDefault="000C08E9">
            <w:pPr>
              <w:jc w:val="center"/>
            </w:pPr>
            <w:r>
              <w:t>0.02</w:t>
            </w:r>
          </w:p>
        </w:tc>
      </w:tr>
      <w:tr w:rsidR="009F77F5" w14:paraId="4474226A" w14:textId="77777777">
        <w:tc>
          <w:tcPr>
            <w:tcW w:w="1234" w:type="dxa"/>
          </w:tcPr>
          <w:p w14:paraId="6E711AAF" w14:textId="77777777" w:rsidR="009F77F5" w:rsidRDefault="000C08E9">
            <w:pPr>
              <w:jc w:val="center"/>
            </w:pPr>
            <w:r>
              <w:t>-2.57</w:t>
            </w:r>
          </w:p>
        </w:tc>
        <w:tc>
          <w:tcPr>
            <w:tcW w:w="1234" w:type="dxa"/>
          </w:tcPr>
          <w:p w14:paraId="04199E12" w14:textId="77777777" w:rsidR="009F77F5" w:rsidRDefault="000C08E9">
            <w:pPr>
              <w:jc w:val="center"/>
            </w:pPr>
            <w:r>
              <w:t>-0.75</w:t>
            </w:r>
          </w:p>
        </w:tc>
        <w:tc>
          <w:tcPr>
            <w:tcW w:w="1234" w:type="dxa"/>
          </w:tcPr>
          <w:p w14:paraId="65D1BAA1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39F1A521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658B962" w14:textId="77777777" w:rsidR="009F77F5" w:rsidRDefault="000C08E9">
            <w:pPr>
              <w:jc w:val="center"/>
            </w:pPr>
            <w:r>
              <w:t>5.49</w:t>
            </w:r>
          </w:p>
        </w:tc>
        <w:tc>
          <w:tcPr>
            <w:tcW w:w="1234" w:type="dxa"/>
          </w:tcPr>
          <w:p w14:paraId="14CCA8A4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A6E4C5C" w14:textId="77777777" w:rsidR="009F77F5" w:rsidRDefault="000C08E9">
            <w:pPr>
              <w:jc w:val="center"/>
            </w:pPr>
            <w:r>
              <w:t>0.05</w:t>
            </w:r>
          </w:p>
        </w:tc>
      </w:tr>
      <w:tr w:rsidR="009F77F5" w14:paraId="081C7D7A" w14:textId="77777777">
        <w:tc>
          <w:tcPr>
            <w:tcW w:w="1234" w:type="dxa"/>
          </w:tcPr>
          <w:p w14:paraId="365910CE" w14:textId="77777777" w:rsidR="009F77F5" w:rsidRDefault="000C08E9">
            <w:pPr>
              <w:jc w:val="center"/>
            </w:pPr>
            <w:r>
              <w:t>-0.75</w:t>
            </w:r>
          </w:p>
        </w:tc>
        <w:tc>
          <w:tcPr>
            <w:tcW w:w="1234" w:type="dxa"/>
          </w:tcPr>
          <w:p w14:paraId="11E66F94" w14:textId="77777777" w:rsidR="009F77F5" w:rsidRDefault="000C08E9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505331D8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22AC0456" w14:textId="1D11D864" w:rsidR="009F77F5" w:rsidRDefault="000C08E9">
            <w:pPr>
              <w:jc w:val="center"/>
            </w:pPr>
            <w:r>
              <w:t>2</w:t>
            </w:r>
            <w:r w:rsidR="003A1C70">
              <w:t>2</w:t>
            </w:r>
          </w:p>
        </w:tc>
        <w:tc>
          <w:tcPr>
            <w:tcW w:w="1234" w:type="dxa"/>
          </w:tcPr>
          <w:p w14:paraId="3C2F1B0E" w14:textId="77777777" w:rsidR="009F77F5" w:rsidRDefault="000C08E9">
            <w:pPr>
              <w:jc w:val="center"/>
            </w:pPr>
            <w:r>
              <w:t>11.52</w:t>
            </w:r>
          </w:p>
        </w:tc>
        <w:tc>
          <w:tcPr>
            <w:tcW w:w="1234" w:type="dxa"/>
          </w:tcPr>
          <w:p w14:paraId="762DAA52" w14:textId="3C3DE701" w:rsidR="009F77F5" w:rsidRDefault="000C08E9">
            <w:pPr>
              <w:jc w:val="center"/>
            </w:pPr>
            <w:r>
              <w:t>0.2</w:t>
            </w:r>
            <w:r w:rsidR="003A1C70">
              <w:t>2</w:t>
            </w:r>
          </w:p>
        </w:tc>
        <w:tc>
          <w:tcPr>
            <w:tcW w:w="1234" w:type="dxa"/>
          </w:tcPr>
          <w:p w14:paraId="50EBFB82" w14:textId="77777777" w:rsidR="009F77F5" w:rsidRDefault="000C08E9">
            <w:pPr>
              <w:jc w:val="center"/>
            </w:pPr>
            <w:r>
              <w:t>0.12</w:t>
            </w:r>
          </w:p>
        </w:tc>
      </w:tr>
      <w:tr w:rsidR="009F77F5" w14:paraId="306243FC" w14:textId="77777777">
        <w:tc>
          <w:tcPr>
            <w:tcW w:w="1234" w:type="dxa"/>
          </w:tcPr>
          <w:p w14:paraId="48065D3A" w14:textId="77777777" w:rsidR="009F77F5" w:rsidRDefault="000C08E9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373364D8" w14:textId="77777777" w:rsidR="009F77F5" w:rsidRDefault="000C08E9">
            <w:pPr>
              <w:jc w:val="center"/>
            </w:pPr>
            <w:r>
              <w:t>2.9</w:t>
            </w:r>
          </w:p>
        </w:tc>
        <w:tc>
          <w:tcPr>
            <w:tcW w:w="1234" w:type="dxa"/>
          </w:tcPr>
          <w:p w14:paraId="49B08617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1414EF1C" w14:textId="77777777" w:rsidR="009F77F5" w:rsidRDefault="000C08E9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0225B4FB" w14:textId="77777777" w:rsidR="009F77F5" w:rsidRDefault="000C08E9">
            <w:pPr>
              <w:jc w:val="center"/>
            </w:pPr>
            <w:r>
              <w:t>9.33</w:t>
            </w:r>
          </w:p>
        </w:tc>
        <w:tc>
          <w:tcPr>
            <w:tcW w:w="1234" w:type="dxa"/>
          </w:tcPr>
          <w:p w14:paraId="7B9CB04F" w14:textId="77777777" w:rsidR="009F77F5" w:rsidRDefault="000C08E9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4524D092" w14:textId="77777777" w:rsidR="009F77F5" w:rsidRDefault="000C08E9">
            <w:pPr>
              <w:jc w:val="center"/>
            </w:pPr>
            <w:r>
              <w:t>0.09</w:t>
            </w:r>
          </w:p>
        </w:tc>
      </w:tr>
      <w:tr w:rsidR="009F77F5" w14:paraId="50E01E87" w14:textId="77777777">
        <w:tc>
          <w:tcPr>
            <w:tcW w:w="1234" w:type="dxa"/>
          </w:tcPr>
          <w:p w14:paraId="44D6F74F" w14:textId="77777777" w:rsidR="009F77F5" w:rsidRDefault="000C08E9">
            <w:pPr>
              <w:jc w:val="center"/>
            </w:pPr>
            <w:r>
              <w:t>2.9</w:t>
            </w:r>
          </w:p>
        </w:tc>
        <w:tc>
          <w:tcPr>
            <w:tcW w:w="1234" w:type="dxa"/>
          </w:tcPr>
          <w:p w14:paraId="05DA6699" w14:textId="77777777" w:rsidR="009F77F5" w:rsidRDefault="000C08E9">
            <w:pPr>
              <w:jc w:val="center"/>
            </w:pPr>
            <w:r>
              <w:t>4.72</w:t>
            </w:r>
          </w:p>
        </w:tc>
        <w:tc>
          <w:tcPr>
            <w:tcW w:w="1234" w:type="dxa"/>
          </w:tcPr>
          <w:p w14:paraId="269EA758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2F869171" w14:textId="77777777" w:rsidR="009F77F5" w:rsidRDefault="000C08E9">
            <w:pPr>
              <w:jc w:val="center"/>
            </w:pPr>
            <w:r>
              <w:t>19</w:t>
            </w:r>
          </w:p>
        </w:tc>
        <w:tc>
          <w:tcPr>
            <w:tcW w:w="1234" w:type="dxa"/>
          </w:tcPr>
          <w:p w14:paraId="588677E9" w14:textId="77777777" w:rsidR="009F77F5" w:rsidRDefault="000C08E9">
            <w:pPr>
              <w:jc w:val="center"/>
            </w:pPr>
            <w:r>
              <w:t>10.42</w:t>
            </w:r>
          </w:p>
        </w:tc>
        <w:tc>
          <w:tcPr>
            <w:tcW w:w="1234" w:type="dxa"/>
          </w:tcPr>
          <w:p w14:paraId="39B31A02" w14:textId="77777777" w:rsidR="009F77F5" w:rsidRDefault="000C08E9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26F99BF0" w14:textId="77777777" w:rsidR="009F77F5" w:rsidRDefault="000C08E9">
            <w:pPr>
              <w:jc w:val="center"/>
            </w:pPr>
            <w:r>
              <w:t>0.1</w:t>
            </w:r>
          </w:p>
        </w:tc>
      </w:tr>
      <w:tr w:rsidR="009F77F5" w14:paraId="6BC496F6" w14:textId="77777777">
        <w:tc>
          <w:tcPr>
            <w:tcW w:w="1234" w:type="dxa"/>
          </w:tcPr>
          <w:p w14:paraId="410000CD" w14:textId="77777777" w:rsidR="009F77F5" w:rsidRDefault="000C08E9">
            <w:pPr>
              <w:jc w:val="center"/>
            </w:pPr>
            <w:r>
              <w:t>4.72</w:t>
            </w:r>
          </w:p>
        </w:tc>
        <w:tc>
          <w:tcPr>
            <w:tcW w:w="1234" w:type="dxa"/>
          </w:tcPr>
          <w:p w14:paraId="382B978F" w14:textId="77777777" w:rsidR="009F77F5" w:rsidRDefault="000C08E9">
            <w:pPr>
              <w:jc w:val="center"/>
            </w:pPr>
            <w:r>
              <w:t>6.54</w:t>
            </w:r>
          </w:p>
        </w:tc>
        <w:tc>
          <w:tcPr>
            <w:tcW w:w="1234" w:type="dxa"/>
          </w:tcPr>
          <w:p w14:paraId="7B620FAE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7C007208" w14:textId="77777777" w:rsidR="009F77F5" w:rsidRDefault="000C08E9">
            <w:pPr>
              <w:jc w:val="center"/>
            </w:pPr>
            <w:r>
              <w:t>18</w:t>
            </w:r>
          </w:p>
        </w:tc>
        <w:tc>
          <w:tcPr>
            <w:tcW w:w="1234" w:type="dxa"/>
          </w:tcPr>
          <w:p w14:paraId="3823856F" w14:textId="77777777" w:rsidR="009F77F5" w:rsidRDefault="000C08E9">
            <w:pPr>
              <w:jc w:val="center"/>
            </w:pPr>
            <w:r>
              <w:t>9.87</w:t>
            </w:r>
          </w:p>
        </w:tc>
        <w:tc>
          <w:tcPr>
            <w:tcW w:w="1234" w:type="dxa"/>
          </w:tcPr>
          <w:p w14:paraId="45C2B5C9" w14:textId="77777777" w:rsidR="009F77F5" w:rsidRDefault="000C08E9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59C4BE47" w14:textId="77777777" w:rsidR="009F77F5" w:rsidRDefault="000C08E9">
            <w:pPr>
              <w:jc w:val="center"/>
            </w:pPr>
            <w:r>
              <w:t>0.1</w:t>
            </w:r>
          </w:p>
        </w:tc>
      </w:tr>
      <w:tr w:rsidR="009F77F5" w14:paraId="3B0A180E" w14:textId="77777777">
        <w:tc>
          <w:tcPr>
            <w:tcW w:w="1234" w:type="dxa"/>
          </w:tcPr>
          <w:p w14:paraId="6FE04E28" w14:textId="77777777" w:rsidR="009F77F5" w:rsidRDefault="000C08E9">
            <w:pPr>
              <w:jc w:val="center"/>
            </w:pPr>
            <w:r>
              <w:t>6.54</w:t>
            </w:r>
          </w:p>
        </w:tc>
        <w:tc>
          <w:tcPr>
            <w:tcW w:w="1234" w:type="dxa"/>
          </w:tcPr>
          <w:p w14:paraId="0B2338DD" w14:textId="77777777" w:rsidR="009F77F5" w:rsidRDefault="000C08E9">
            <w:pPr>
              <w:jc w:val="center"/>
            </w:pPr>
            <w:r>
              <w:t>8.37</w:t>
            </w:r>
          </w:p>
        </w:tc>
        <w:tc>
          <w:tcPr>
            <w:tcW w:w="1234" w:type="dxa"/>
          </w:tcPr>
          <w:p w14:paraId="61493227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5015E107" w14:textId="77777777" w:rsidR="009F77F5" w:rsidRDefault="000C08E9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7266A1BB" w14:textId="77777777" w:rsidR="009F77F5" w:rsidRDefault="000C08E9">
            <w:pPr>
              <w:jc w:val="center"/>
            </w:pPr>
            <w:r>
              <w:t>3.29</w:t>
            </w:r>
          </w:p>
        </w:tc>
        <w:tc>
          <w:tcPr>
            <w:tcW w:w="1234" w:type="dxa"/>
          </w:tcPr>
          <w:p w14:paraId="66577B1E" w14:textId="77777777" w:rsidR="009F77F5" w:rsidRDefault="000C08E9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451B1539" w14:textId="77777777" w:rsidR="009F77F5" w:rsidRDefault="000C08E9">
            <w:pPr>
              <w:jc w:val="center"/>
            </w:pPr>
            <w:r>
              <w:t>0.03</w:t>
            </w:r>
          </w:p>
        </w:tc>
      </w:tr>
      <w:tr w:rsidR="009F77F5" w14:paraId="67541988" w14:textId="77777777">
        <w:tc>
          <w:tcPr>
            <w:tcW w:w="1234" w:type="dxa"/>
          </w:tcPr>
          <w:p w14:paraId="0D499D97" w14:textId="77777777" w:rsidR="009F77F5" w:rsidRDefault="000C08E9">
            <w:pPr>
              <w:jc w:val="center"/>
            </w:pPr>
            <w:r>
              <w:t>8.37</w:t>
            </w:r>
          </w:p>
        </w:tc>
        <w:tc>
          <w:tcPr>
            <w:tcW w:w="1234" w:type="dxa"/>
          </w:tcPr>
          <w:p w14:paraId="5C2F6ECA" w14:textId="77777777" w:rsidR="009F77F5" w:rsidRDefault="000C08E9">
            <w:pPr>
              <w:jc w:val="center"/>
            </w:pPr>
            <w:r>
              <w:t>10.19</w:t>
            </w:r>
          </w:p>
        </w:tc>
        <w:tc>
          <w:tcPr>
            <w:tcW w:w="1234" w:type="dxa"/>
          </w:tcPr>
          <w:p w14:paraId="22BA196C" w14:textId="77777777" w:rsidR="009F77F5" w:rsidRDefault="000C08E9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586DF623" w14:textId="77777777" w:rsidR="009F77F5" w:rsidRDefault="000C08E9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0D887582" w14:textId="77777777" w:rsidR="009F77F5" w:rsidRDefault="000C08E9">
            <w:pPr>
              <w:jc w:val="center"/>
            </w:pPr>
            <w:r>
              <w:t>0.55</w:t>
            </w:r>
          </w:p>
        </w:tc>
        <w:tc>
          <w:tcPr>
            <w:tcW w:w="1234" w:type="dxa"/>
          </w:tcPr>
          <w:p w14:paraId="4710B911" w14:textId="77777777" w:rsidR="009F77F5" w:rsidRDefault="000C08E9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6798ADE5" w14:textId="77777777" w:rsidR="009F77F5" w:rsidRDefault="000C08E9">
            <w:pPr>
              <w:jc w:val="center"/>
            </w:pPr>
            <w:r>
              <w:t>0.01</w:t>
            </w:r>
          </w:p>
        </w:tc>
      </w:tr>
    </w:tbl>
    <w:p w14:paraId="20647377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A47788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A47788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A47788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A47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48AE55C6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</w:t>
      </w:r>
      <w:r w:rsidRPr="00A47788">
        <w:rPr>
          <w:rFonts w:ascii="Times New Roman" w:hAnsi="Times New Roman"/>
          <w:sz w:val="28"/>
          <w:lang w:val="ru-RU"/>
        </w:rPr>
        <w:t>х частот:</w:t>
      </w:r>
    </w:p>
    <w:p w14:paraId="631D79F3" w14:textId="77777777" w:rsidR="009F77F5" w:rsidRDefault="000C08E9">
      <w:pPr>
        <w:jc w:val="center"/>
      </w:pPr>
      <w:r>
        <w:rPr>
          <w:noProof/>
        </w:rPr>
        <w:drawing>
          <wp:inline distT="0" distB="0" distL="0" distR="0" wp14:anchorId="011FCCE9" wp14:editId="3C04AB5C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421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A47788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292E9290" w14:textId="77777777" w:rsidR="009F77F5" w:rsidRDefault="000C08E9">
      <w:r>
        <w:rPr>
          <w:rFonts w:ascii="Times New Roman" w:hAnsi="Times New Roman"/>
          <w:sz w:val="28"/>
        </w:rPr>
        <w:t>Расчётная та</w:t>
      </w:r>
      <w:r>
        <w:rPr>
          <w:rFonts w:ascii="Times New Roman" w:hAnsi="Times New Roman"/>
          <w:sz w:val="28"/>
        </w:rPr>
        <w:t>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F77F5" w14:paraId="42A01F22" w14:textId="77777777">
        <w:tc>
          <w:tcPr>
            <w:tcW w:w="1234" w:type="dxa"/>
          </w:tcPr>
          <w:p w14:paraId="7AB9596D" w14:textId="77777777" w:rsidR="009F77F5" w:rsidRDefault="000C08E9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3A8B6DD" w14:textId="77777777" w:rsidR="009F77F5" w:rsidRDefault="000C08E9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6A7C1752" w14:textId="77777777" w:rsidR="009F77F5" w:rsidRDefault="000C08E9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597993B" w14:textId="77777777" w:rsidR="009F77F5" w:rsidRDefault="000C08E9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13DE2A41" w14:textId="77777777" w:rsidR="009F77F5" w:rsidRDefault="000C08E9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D07AD78" w14:textId="77777777" w:rsidR="009F77F5" w:rsidRDefault="000C08E9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3A96B4BA" w14:textId="77777777" w:rsidR="009F77F5" w:rsidRDefault="000C08E9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9F77F5" w14:paraId="0E6780D0" w14:textId="77777777">
        <w:tc>
          <w:tcPr>
            <w:tcW w:w="1234" w:type="dxa"/>
          </w:tcPr>
          <w:p w14:paraId="13D733D8" w14:textId="77777777" w:rsidR="009F77F5" w:rsidRDefault="000C08E9">
            <w:pPr>
              <w:jc w:val="center"/>
            </w:pPr>
            <w:r>
              <w:t>-8.04</w:t>
            </w:r>
          </w:p>
        </w:tc>
        <w:tc>
          <w:tcPr>
            <w:tcW w:w="1234" w:type="dxa"/>
          </w:tcPr>
          <w:p w14:paraId="41ECACCD" w14:textId="77777777" w:rsidR="009F77F5" w:rsidRDefault="000C08E9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2FAE0B51" w14:textId="77777777" w:rsidR="009F77F5" w:rsidRDefault="000C08E9">
            <w:pPr>
              <w:jc w:val="center"/>
            </w:pPr>
            <w:r>
              <w:t>6.46</w:t>
            </w:r>
          </w:p>
        </w:tc>
        <w:tc>
          <w:tcPr>
            <w:tcW w:w="1234" w:type="dxa"/>
          </w:tcPr>
          <w:p w14:paraId="42F4E9E8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8BE4E0F" w14:textId="77777777" w:rsidR="009F77F5" w:rsidRDefault="000C08E9">
            <w:pPr>
              <w:jc w:val="center"/>
            </w:pPr>
            <w:r>
              <w:t>1.55</w:t>
            </w:r>
          </w:p>
        </w:tc>
        <w:tc>
          <w:tcPr>
            <w:tcW w:w="1234" w:type="dxa"/>
          </w:tcPr>
          <w:p w14:paraId="47C57B0D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E0E873F" w14:textId="77777777" w:rsidR="009F77F5" w:rsidRDefault="000C08E9">
            <w:pPr>
              <w:jc w:val="center"/>
            </w:pPr>
            <w:r>
              <w:t>0.02</w:t>
            </w:r>
          </w:p>
        </w:tc>
      </w:tr>
      <w:tr w:rsidR="009F77F5" w14:paraId="4FCE1DFF" w14:textId="77777777">
        <w:tc>
          <w:tcPr>
            <w:tcW w:w="1234" w:type="dxa"/>
          </w:tcPr>
          <w:p w14:paraId="33C56808" w14:textId="77777777" w:rsidR="009F77F5" w:rsidRDefault="000C08E9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3734C4C9" w14:textId="77777777" w:rsidR="009F77F5" w:rsidRDefault="000C08E9">
            <w:pPr>
              <w:jc w:val="center"/>
            </w:pPr>
            <w:r>
              <w:t>-0.38</w:t>
            </w:r>
          </w:p>
        </w:tc>
        <w:tc>
          <w:tcPr>
            <w:tcW w:w="1234" w:type="dxa"/>
          </w:tcPr>
          <w:p w14:paraId="7E6E309A" w14:textId="77777777" w:rsidR="009F77F5" w:rsidRDefault="000C08E9">
            <w:pPr>
              <w:jc w:val="center"/>
            </w:pPr>
            <w:r>
              <w:t>1.19</w:t>
            </w:r>
          </w:p>
        </w:tc>
        <w:tc>
          <w:tcPr>
            <w:tcW w:w="1234" w:type="dxa"/>
          </w:tcPr>
          <w:p w14:paraId="644B7F20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F58E024" w14:textId="77777777" w:rsidR="009F77F5" w:rsidRDefault="000C08E9">
            <w:pPr>
              <w:jc w:val="center"/>
            </w:pPr>
            <w:r>
              <w:t>8.4</w:t>
            </w:r>
          </w:p>
        </w:tc>
        <w:tc>
          <w:tcPr>
            <w:tcW w:w="1234" w:type="dxa"/>
          </w:tcPr>
          <w:p w14:paraId="4F9BA609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13D82C2" w14:textId="77777777" w:rsidR="009F77F5" w:rsidRDefault="000C08E9">
            <w:pPr>
              <w:jc w:val="center"/>
            </w:pPr>
            <w:r>
              <w:t>0.08</w:t>
            </w:r>
          </w:p>
        </w:tc>
      </w:tr>
      <w:tr w:rsidR="009F77F5" w14:paraId="1FE691CF" w14:textId="77777777">
        <w:tc>
          <w:tcPr>
            <w:tcW w:w="1234" w:type="dxa"/>
          </w:tcPr>
          <w:p w14:paraId="3161B174" w14:textId="77777777" w:rsidR="009F77F5" w:rsidRDefault="000C08E9">
            <w:pPr>
              <w:jc w:val="center"/>
            </w:pPr>
            <w:r>
              <w:t>-0.38</w:t>
            </w:r>
          </w:p>
        </w:tc>
        <w:tc>
          <w:tcPr>
            <w:tcW w:w="1234" w:type="dxa"/>
          </w:tcPr>
          <w:p w14:paraId="0BE1859D" w14:textId="77777777" w:rsidR="009F77F5" w:rsidRDefault="000C08E9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65CF7CAC" w14:textId="77777777" w:rsidR="009F77F5" w:rsidRDefault="000C08E9">
            <w:pPr>
              <w:jc w:val="center"/>
            </w:pPr>
            <w:r>
              <w:t>0.86</w:t>
            </w:r>
          </w:p>
        </w:tc>
        <w:tc>
          <w:tcPr>
            <w:tcW w:w="1234" w:type="dxa"/>
          </w:tcPr>
          <w:p w14:paraId="63EECBDE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B0FE760" w14:textId="77777777" w:rsidR="009F77F5" w:rsidRDefault="000C08E9">
            <w:pPr>
              <w:jc w:val="center"/>
            </w:pPr>
            <w:r>
              <w:t>11.56</w:t>
            </w:r>
          </w:p>
        </w:tc>
        <w:tc>
          <w:tcPr>
            <w:tcW w:w="1234" w:type="dxa"/>
          </w:tcPr>
          <w:p w14:paraId="0C2C4504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9605697" w14:textId="77777777" w:rsidR="009F77F5" w:rsidRDefault="000C08E9">
            <w:pPr>
              <w:jc w:val="center"/>
            </w:pPr>
            <w:r>
              <w:t>0.12</w:t>
            </w:r>
          </w:p>
        </w:tc>
      </w:tr>
      <w:tr w:rsidR="009F77F5" w14:paraId="20F4987B" w14:textId="77777777">
        <w:tc>
          <w:tcPr>
            <w:tcW w:w="1234" w:type="dxa"/>
          </w:tcPr>
          <w:p w14:paraId="6B747974" w14:textId="77777777" w:rsidR="009F77F5" w:rsidRDefault="000C08E9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6E644D60" w14:textId="77777777" w:rsidR="009F77F5" w:rsidRDefault="000C08E9">
            <w:pPr>
              <w:jc w:val="center"/>
            </w:pPr>
            <w:r>
              <w:t>1.31</w:t>
            </w:r>
          </w:p>
        </w:tc>
        <w:tc>
          <w:tcPr>
            <w:tcW w:w="1234" w:type="dxa"/>
          </w:tcPr>
          <w:p w14:paraId="18F94DFE" w14:textId="77777777" w:rsidR="009F77F5" w:rsidRDefault="000C08E9">
            <w:pPr>
              <w:jc w:val="center"/>
            </w:pPr>
            <w:r>
              <w:t>0.83</w:t>
            </w:r>
          </w:p>
        </w:tc>
        <w:tc>
          <w:tcPr>
            <w:tcW w:w="1234" w:type="dxa"/>
          </w:tcPr>
          <w:p w14:paraId="2F31D554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5D1B901" w14:textId="77777777" w:rsidR="009F77F5" w:rsidRDefault="000C08E9">
            <w:pPr>
              <w:jc w:val="center"/>
            </w:pPr>
            <w:r>
              <w:t>12.05</w:t>
            </w:r>
          </w:p>
        </w:tc>
        <w:tc>
          <w:tcPr>
            <w:tcW w:w="1234" w:type="dxa"/>
          </w:tcPr>
          <w:p w14:paraId="79B32BC2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9A2ADDB" w14:textId="77777777" w:rsidR="009F77F5" w:rsidRDefault="000C08E9">
            <w:pPr>
              <w:jc w:val="center"/>
            </w:pPr>
            <w:r>
              <w:t>0.12</w:t>
            </w:r>
          </w:p>
        </w:tc>
      </w:tr>
      <w:tr w:rsidR="009F77F5" w14:paraId="5A3EAA64" w14:textId="77777777">
        <w:tc>
          <w:tcPr>
            <w:tcW w:w="1234" w:type="dxa"/>
          </w:tcPr>
          <w:p w14:paraId="628A6C11" w14:textId="77777777" w:rsidR="009F77F5" w:rsidRDefault="000C08E9">
            <w:pPr>
              <w:jc w:val="center"/>
            </w:pPr>
            <w:r>
              <w:t>1.31</w:t>
            </w:r>
          </w:p>
        </w:tc>
        <w:tc>
          <w:tcPr>
            <w:tcW w:w="1234" w:type="dxa"/>
          </w:tcPr>
          <w:p w14:paraId="7360A9A8" w14:textId="77777777" w:rsidR="009F77F5" w:rsidRDefault="000C08E9">
            <w:pPr>
              <w:jc w:val="center"/>
            </w:pPr>
            <w:r>
              <w:t>2.56</w:t>
            </w:r>
          </w:p>
        </w:tc>
        <w:tc>
          <w:tcPr>
            <w:tcW w:w="1234" w:type="dxa"/>
          </w:tcPr>
          <w:p w14:paraId="5E5977EF" w14:textId="77777777" w:rsidR="009F77F5" w:rsidRDefault="000C08E9">
            <w:pPr>
              <w:jc w:val="center"/>
            </w:pPr>
            <w:r>
              <w:t>1.25</w:t>
            </w:r>
          </w:p>
        </w:tc>
        <w:tc>
          <w:tcPr>
            <w:tcW w:w="1234" w:type="dxa"/>
          </w:tcPr>
          <w:p w14:paraId="295AE6DD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F577A5D" w14:textId="77777777" w:rsidR="009F77F5" w:rsidRDefault="000C08E9">
            <w:pPr>
              <w:jc w:val="center"/>
            </w:pPr>
            <w:r>
              <w:t>7.97</w:t>
            </w:r>
          </w:p>
        </w:tc>
        <w:tc>
          <w:tcPr>
            <w:tcW w:w="1234" w:type="dxa"/>
          </w:tcPr>
          <w:p w14:paraId="79FDFF99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0438B2B" w14:textId="77777777" w:rsidR="009F77F5" w:rsidRDefault="000C08E9">
            <w:pPr>
              <w:jc w:val="center"/>
            </w:pPr>
            <w:r>
              <w:t>0.08</w:t>
            </w:r>
          </w:p>
        </w:tc>
      </w:tr>
      <w:tr w:rsidR="009F77F5" w14:paraId="1C11772B" w14:textId="77777777">
        <w:tc>
          <w:tcPr>
            <w:tcW w:w="1234" w:type="dxa"/>
          </w:tcPr>
          <w:p w14:paraId="311B99E4" w14:textId="77777777" w:rsidR="009F77F5" w:rsidRDefault="000C08E9">
            <w:pPr>
              <w:jc w:val="center"/>
            </w:pPr>
            <w:r>
              <w:t>2.56</w:t>
            </w:r>
          </w:p>
        </w:tc>
        <w:tc>
          <w:tcPr>
            <w:tcW w:w="1234" w:type="dxa"/>
          </w:tcPr>
          <w:p w14:paraId="0AEB9852" w14:textId="77777777" w:rsidR="009F77F5" w:rsidRDefault="000C08E9">
            <w:pPr>
              <w:jc w:val="center"/>
            </w:pPr>
            <w:r>
              <w:t>3.14</w:t>
            </w:r>
          </w:p>
        </w:tc>
        <w:tc>
          <w:tcPr>
            <w:tcW w:w="1234" w:type="dxa"/>
          </w:tcPr>
          <w:p w14:paraId="0B3F4920" w14:textId="77777777" w:rsidR="009F77F5" w:rsidRDefault="000C08E9">
            <w:pPr>
              <w:jc w:val="center"/>
            </w:pPr>
            <w:r>
              <w:t>0.57</w:t>
            </w:r>
          </w:p>
        </w:tc>
        <w:tc>
          <w:tcPr>
            <w:tcW w:w="1234" w:type="dxa"/>
          </w:tcPr>
          <w:p w14:paraId="15E5011B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D68304B" w14:textId="77777777" w:rsidR="009F77F5" w:rsidRDefault="000C08E9">
            <w:pPr>
              <w:jc w:val="center"/>
            </w:pPr>
            <w:r>
              <w:t>17.39</w:t>
            </w:r>
          </w:p>
        </w:tc>
        <w:tc>
          <w:tcPr>
            <w:tcW w:w="1234" w:type="dxa"/>
          </w:tcPr>
          <w:p w14:paraId="71116BA9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45C17FF" w14:textId="77777777" w:rsidR="009F77F5" w:rsidRDefault="000C08E9">
            <w:pPr>
              <w:jc w:val="center"/>
            </w:pPr>
            <w:r>
              <w:t>0.17</w:t>
            </w:r>
          </w:p>
        </w:tc>
      </w:tr>
      <w:tr w:rsidR="009F77F5" w14:paraId="3C5043A3" w14:textId="77777777">
        <w:tc>
          <w:tcPr>
            <w:tcW w:w="1234" w:type="dxa"/>
          </w:tcPr>
          <w:p w14:paraId="651564D1" w14:textId="77777777" w:rsidR="009F77F5" w:rsidRDefault="000C08E9">
            <w:pPr>
              <w:jc w:val="center"/>
            </w:pPr>
            <w:r>
              <w:t>3.14</w:t>
            </w:r>
          </w:p>
        </w:tc>
        <w:tc>
          <w:tcPr>
            <w:tcW w:w="1234" w:type="dxa"/>
          </w:tcPr>
          <w:p w14:paraId="00C9889C" w14:textId="77777777" w:rsidR="009F77F5" w:rsidRDefault="000C08E9">
            <w:pPr>
              <w:jc w:val="center"/>
            </w:pPr>
            <w:r>
              <w:t>4.12</w:t>
            </w:r>
          </w:p>
        </w:tc>
        <w:tc>
          <w:tcPr>
            <w:tcW w:w="1234" w:type="dxa"/>
          </w:tcPr>
          <w:p w14:paraId="4E8A849D" w14:textId="77777777" w:rsidR="009F77F5" w:rsidRDefault="000C08E9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330E60DD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9A6DDD2" w14:textId="77777777" w:rsidR="009F77F5" w:rsidRDefault="000C08E9">
            <w:pPr>
              <w:jc w:val="center"/>
            </w:pPr>
            <w:r>
              <w:t>10.2</w:t>
            </w:r>
          </w:p>
        </w:tc>
        <w:tc>
          <w:tcPr>
            <w:tcW w:w="1234" w:type="dxa"/>
          </w:tcPr>
          <w:p w14:paraId="21988B78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42B4DB0" w14:textId="77777777" w:rsidR="009F77F5" w:rsidRDefault="000C08E9">
            <w:pPr>
              <w:jc w:val="center"/>
            </w:pPr>
            <w:r>
              <w:t>0.1</w:t>
            </w:r>
          </w:p>
        </w:tc>
      </w:tr>
      <w:tr w:rsidR="009F77F5" w14:paraId="41F419E7" w14:textId="77777777">
        <w:tc>
          <w:tcPr>
            <w:tcW w:w="1234" w:type="dxa"/>
          </w:tcPr>
          <w:p w14:paraId="6E3F90DD" w14:textId="77777777" w:rsidR="009F77F5" w:rsidRDefault="000C08E9">
            <w:pPr>
              <w:jc w:val="center"/>
            </w:pPr>
            <w:r>
              <w:t>4.12</w:t>
            </w:r>
          </w:p>
        </w:tc>
        <w:tc>
          <w:tcPr>
            <w:tcW w:w="1234" w:type="dxa"/>
          </w:tcPr>
          <w:p w14:paraId="17A56786" w14:textId="77777777" w:rsidR="009F77F5" w:rsidRDefault="000C08E9">
            <w:pPr>
              <w:jc w:val="center"/>
            </w:pPr>
            <w:r>
              <w:t>5.09</w:t>
            </w:r>
          </w:p>
        </w:tc>
        <w:tc>
          <w:tcPr>
            <w:tcW w:w="1234" w:type="dxa"/>
          </w:tcPr>
          <w:p w14:paraId="3F812F42" w14:textId="77777777" w:rsidR="009F77F5" w:rsidRDefault="000C08E9">
            <w:pPr>
              <w:jc w:val="center"/>
            </w:pPr>
            <w:r>
              <w:t>0.97</w:t>
            </w:r>
          </w:p>
        </w:tc>
        <w:tc>
          <w:tcPr>
            <w:tcW w:w="1234" w:type="dxa"/>
          </w:tcPr>
          <w:p w14:paraId="59FEDDED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194BCF8" w14:textId="77777777" w:rsidR="009F77F5" w:rsidRDefault="000C08E9">
            <w:pPr>
              <w:jc w:val="center"/>
            </w:pPr>
            <w:r>
              <w:t>10.31</w:t>
            </w:r>
          </w:p>
        </w:tc>
        <w:tc>
          <w:tcPr>
            <w:tcW w:w="1234" w:type="dxa"/>
          </w:tcPr>
          <w:p w14:paraId="622230D6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4B86B2A" w14:textId="77777777" w:rsidR="009F77F5" w:rsidRDefault="000C08E9">
            <w:pPr>
              <w:jc w:val="center"/>
            </w:pPr>
            <w:r>
              <w:t>0.1</w:t>
            </w:r>
          </w:p>
        </w:tc>
      </w:tr>
      <w:tr w:rsidR="009F77F5" w14:paraId="7140A750" w14:textId="77777777">
        <w:tc>
          <w:tcPr>
            <w:tcW w:w="1234" w:type="dxa"/>
          </w:tcPr>
          <w:p w14:paraId="4C927F1F" w14:textId="77777777" w:rsidR="009F77F5" w:rsidRDefault="000C08E9">
            <w:pPr>
              <w:jc w:val="center"/>
            </w:pPr>
            <w:r>
              <w:t>5.09</w:t>
            </w:r>
          </w:p>
        </w:tc>
        <w:tc>
          <w:tcPr>
            <w:tcW w:w="1234" w:type="dxa"/>
          </w:tcPr>
          <w:p w14:paraId="2B2397B0" w14:textId="77777777" w:rsidR="009F77F5" w:rsidRDefault="000C08E9">
            <w:pPr>
              <w:jc w:val="center"/>
            </w:pPr>
            <w:r>
              <w:t>6.04</w:t>
            </w:r>
          </w:p>
        </w:tc>
        <w:tc>
          <w:tcPr>
            <w:tcW w:w="1234" w:type="dxa"/>
          </w:tcPr>
          <w:p w14:paraId="0F7F0319" w14:textId="77777777" w:rsidR="009F77F5" w:rsidRDefault="000C08E9">
            <w:pPr>
              <w:jc w:val="center"/>
            </w:pPr>
            <w:r>
              <w:t>0.95</w:t>
            </w:r>
          </w:p>
        </w:tc>
        <w:tc>
          <w:tcPr>
            <w:tcW w:w="1234" w:type="dxa"/>
          </w:tcPr>
          <w:p w14:paraId="16A6867D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D8229ED" w14:textId="77777777" w:rsidR="009F77F5" w:rsidRDefault="000C08E9">
            <w:pPr>
              <w:jc w:val="center"/>
            </w:pPr>
            <w:r>
              <w:t>10.58</w:t>
            </w:r>
          </w:p>
        </w:tc>
        <w:tc>
          <w:tcPr>
            <w:tcW w:w="1234" w:type="dxa"/>
          </w:tcPr>
          <w:p w14:paraId="558F2BA2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089CB14" w14:textId="77777777" w:rsidR="009F77F5" w:rsidRDefault="000C08E9">
            <w:pPr>
              <w:jc w:val="center"/>
            </w:pPr>
            <w:r>
              <w:t>0.11</w:t>
            </w:r>
          </w:p>
        </w:tc>
      </w:tr>
      <w:tr w:rsidR="009F77F5" w14:paraId="31428884" w14:textId="77777777">
        <w:tc>
          <w:tcPr>
            <w:tcW w:w="1234" w:type="dxa"/>
          </w:tcPr>
          <w:p w14:paraId="585F9B60" w14:textId="77777777" w:rsidR="009F77F5" w:rsidRDefault="000C08E9">
            <w:pPr>
              <w:jc w:val="center"/>
            </w:pPr>
            <w:r>
              <w:t>6.04</w:t>
            </w:r>
          </w:p>
        </w:tc>
        <w:tc>
          <w:tcPr>
            <w:tcW w:w="1234" w:type="dxa"/>
          </w:tcPr>
          <w:p w14:paraId="66D8A0B1" w14:textId="77777777" w:rsidR="009F77F5" w:rsidRDefault="000C08E9">
            <w:pPr>
              <w:jc w:val="center"/>
            </w:pPr>
            <w:r>
              <w:t>10.19</w:t>
            </w:r>
          </w:p>
        </w:tc>
        <w:tc>
          <w:tcPr>
            <w:tcW w:w="1234" w:type="dxa"/>
          </w:tcPr>
          <w:p w14:paraId="1F9998F2" w14:textId="77777777" w:rsidR="009F77F5" w:rsidRDefault="000C08E9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628D2BF1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CDBA6F3" w14:textId="77777777" w:rsidR="009F77F5" w:rsidRDefault="000C08E9">
            <w:pPr>
              <w:jc w:val="center"/>
            </w:pPr>
            <w:r>
              <w:t>2.41</w:t>
            </w:r>
          </w:p>
        </w:tc>
        <w:tc>
          <w:tcPr>
            <w:tcW w:w="1234" w:type="dxa"/>
          </w:tcPr>
          <w:p w14:paraId="71A08F6B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7AADF3A" w14:textId="77777777" w:rsidR="009F77F5" w:rsidRDefault="000C08E9">
            <w:pPr>
              <w:jc w:val="center"/>
            </w:pPr>
            <w:r>
              <w:t>0.02</w:t>
            </w:r>
          </w:p>
        </w:tc>
      </w:tr>
    </w:tbl>
    <w:p w14:paraId="607BFEA0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0FE435B1" w14:textId="77777777" w:rsidR="009F77F5" w:rsidRDefault="000C08E9">
      <w:pPr>
        <w:jc w:val="center"/>
      </w:pPr>
      <w:r>
        <w:rPr>
          <w:noProof/>
        </w:rPr>
        <w:drawing>
          <wp:inline distT="0" distB="0" distL="0" distR="0" wp14:anchorId="1A2EC26A" wp14:editId="0EE52138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7A8D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Точечная оценка </w:t>
      </w:r>
      <w:r w:rsidRPr="00A47788">
        <w:rPr>
          <w:rFonts w:ascii="Times New Roman" w:hAnsi="Times New Roman"/>
          <w:sz w:val="28"/>
          <w:lang w:val="ru-RU"/>
        </w:rPr>
        <w:t>математического ожидания для дискретного вариационного ряда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A4778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.</w:t>
      </w:r>
      <w:r w:rsidRPr="00A4778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 xml:space="preserve"> = 2.2.</w:t>
      </w:r>
    </w:p>
    <w:p w14:paraId="4B26565A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</w:t>
      </w:r>
      <w:r w:rsidRPr="00A47788">
        <w:rPr>
          <w:rFonts w:ascii="Times New Roman" w:hAnsi="Times New Roman"/>
          <w:sz w:val="28"/>
          <w:lang w:val="ru-RU"/>
        </w:rPr>
        <w:t>ариационного ряда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-1).</w:t>
      </w:r>
      <w:r w:rsidRPr="00A4778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 = 11.49.</w:t>
      </w:r>
    </w:p>
    <w:p w14:paraId="18CBA073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 xml:space="preserve"> = 0.95)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генеральной </w:t>
      </w:r>
      <w:r w:rsidRPr="00A47788">
        <w:rPr>
          <w:rFonts w:ascii="Times New Roman" w:hAnsi="Times New Roman"/>
          <w:sz w:val="28"/>
          <w:lang w:val="ru-RU"/>
        </w:rPr>
        <w:t>средней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A4778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A4778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A47788">
        <w:rPr>
          <w:rFonts w:ascii="Times New Roman" w:hAnsi="Times New Roman"/>
          <w:sz w:val="28"/>
          <w:lang w:val="ru-RU"/>
        </w:rPr>
        <w:t>),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A47788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A47788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A47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A47788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 xml:space="preserve"> – исправленное станд</w:t>
      </w:r>
      <w:r w:rsidRPr="00A47788">
        <w:rPr>
          <w:rFonts w:ascii="Times New Roman" w:hAnsi="Times New Roman"/>
          <w:sz w:val="28"/>
          <w:lang w:val="ru-RU"/>
        </w:rPr>
        <w:t>артное отклонение выборочной совокупности.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47788">
        <w:rPr>
          <w:rFonts w:ascii="Times New Roman" w:hAnsi="Times New Roman"/>
          <w:sz w:val="28"/>
          <w:lang w:val="ru-RU"/>
        </w:rPr>
        <w:br/>
        <w:t>Для данн</w:t>
      </w:r>
      <w:r w:rsidRPr="00A47788">
        <w:rPr>
          <w:rFonts w:ascii="Times New Roman" w:hAnsi="Times New Roman"/>
          <w:sz w:val="28"/>
          <w:lang w:val="ru-RU"/>
        </w:rPr>
        <w:t>ой выборки: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 xml:space="preserve"> = 3.39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A47788">
        <w:rPr>
          <w:rFonts w:ascii="Times New Roman" w:hAnsi="Times New Roman"/>
          <w:sz w:val="28"/>
          <w:lang w:val="ru-RU"/>
        </w:rPr>
        <w:t xml:space="preserve"> = 1.984,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A47788">
        <w:rPr>
          <w:rFonts w:ascii="Times New Roman" w:hAnsi="Times New Roman"/>
          <w:sz w:val="28"/>
          <w:lang w:val="ru-RU"/>
        </w:rPr>
        <w:t xml:space="preserve"> = 0.67,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A47788">
        <w:rPr>
          <w:rFonts w:ascii="Times New Roman" w:hAnsi="Times New Roman"/>
          <w:sz w:val="28"/>
          <w:lang w:val="ru-RU"/>
        </w:rPr>
        <w:t xml:space="preserve"> ∈ (1.53, 2.88).</w:t>
      </w:r>
    </w:p>
    <w:p w14:paraId="56D728E1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lastRenderedPageBreak/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 xml:space="preserve"> = 0.95)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A47788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>)²),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A47788">
        <w:rPr>
          <w:rFonts w:ascii="Times New Roman" w:hAnsi="Times New Roman"/>
          <w:sz w:val="28"/>
          <w:lang w:val="ru-RU"/>
        </w:rPr>
        <w:t>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A47788">
        <w:rPr>
          <w:rFonts w:ascii="Times New Roman" w:hAnsi="Times New Roman"/>
          <w:sz w:val="28"/>
          <w:lang w:val="ru-RU"/>
        </w:rPr>
        <w:t xml:space="preserve"> имеют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A47788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A47788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A47788">
        <w:rPr>
          <w:rFonts w:ascii="Times New Roman" w:hAnsi="Times New Roman"/>
          <w:sz w:val="28"/>
          <w:lang w:val="ru-RU"/>
        </w:rPr>
        <w:t>)/2.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</w:t>
      </w:r>
      <w:r w:rsidRPr="00A47788">
        <w:rPr>
          <w:rFonts w:ascii="Times New Roman" w:hAnsi="Times New Roman"/>
          <w:sz w:val="28"/>
          <w:lang w:val="ru-RU"/>
        </w:rPr>
        <w:t xml:space="preserve">и уровня значимости 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47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A47788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A47788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99,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47788">
        <w:rPr>
          <w:rFonts w:ascii="Times New Roman" w:hAnsi="Times New Roman"/>
          <w:sz w:val="28"/>
          <w:lang w:val="ru-RU"/>
        </w:rPr>
        <w:t>ₖ</w:t>
      </w:r>
      <w:r w:rsidRPr="00A47788">
        <w:rPr>
          <w:rFonts w:ascii="Times New Roman" w:hAnsi="Times New Roman"/>
          <w:sz w:val="28"/>
          <w:lang w:val="ru-RU"/>
        </w:rPr>
        <w:t>)² = 73.361,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A47788">
        <w:rPr>
          <w:rFonts w:ascii="Times New Roman" w:hAnsi="Times New Roman"/>
          <w:sz w:val="28"/>
          <w:lang w:val="ru-RU"/>
        </w:rPr>
        <w:t>² ∈ (8.86, 15.5).</w:t>
      </w:r>
    </w:p>
    <w:p w14:paraId="1748160F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0.05)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П</w:t>
      </w:r>
      <w:r w:rsidRPr="00A47788">
        <w:rPr>
          <w:rFonts w:ascii="Times New Roman" w:hAnsi="Times New Roman"/>
          <w:sz w:val="28"/>
          <w:lang w:val="ru-RU"/>
        </w:rPr>
        <w:t xml:space="preserve">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</w:t>
      </w:r>
      <w:r w:rsidRPr="00A47788">
        <w:rPr>
          <w:rFonts w:ascii="Times New Roman" w:hAnsi="Times New Roman"/>
          <w:sz w:val="28"/>
          <w:lang w:val="ru-RU"/>
        </w:rPr>
        <w:t>сти: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>).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>).</w:t>
      </w:r>
    </w:p>
    <w:p w14:paraId="4382FA84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 xml:space="preserve"> </w:t>
      </w:r>
      <w:r w:rsidRPr="00A47788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>²ₖ,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²ₖ </w:t>
      </w:r>
      <w:r w:rsidRPr="00A47788">
        <w:rPr>
          <w:rFonts w:ascii="Times New Roman" w:hAnsi="Times New Roman"/>
          <w:sz w:val="28"/>
          <w:lang w:val="ru-RU"/>
        </w:rPr>
        <w:t xml:space="preserve">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>².</w:t>
      </w:r>
      <w:r w:rsidRPr="00A47788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',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' – теоретическая частота.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47788">
        <w:rPr>
          <w:rFonts w:ascii="Times New Roman" w:hAnsi="Times New Roman"/>
          <w:sz w:val="28"/>
          <w:lang w:val="ru-RU"/>
        </w:rPr>
        <w:t>)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47788">
        <w:rPr>
          <w:rFonts w:ascii="Times New Roman" w:hAnsi="Times New Roman"/>
          <w:sz w:val="28"/>
          <w:lang w:val="ru-RU"/>
        </w:rPr>
        <w:t>) – функция вер</w:t>
      </w:r>
      <w:r w:rsidRPr="00A47788">
        <w:rPr>
          <w:rFonts w:ascii="Times New Roman" w:hAnsi="Times New Roman"/>
          <w:sz w:val="28"/>
          <w:lang w:val="ru-RU"/>
        </w:rPr>
        <w:t>оятности распределения. В нашем случае функция Гаусса, т.е.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47788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A47788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A47788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>/2),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ₓ</w:t>
      </w:r>
      <w:r w:rsidRPr="00A47788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².</w:t>
      </w:r>
    </w:p>
    <w:p w14:paraId="12D17538" w14:textId="77777777" w:rsidR="009F77F5" w:rsidRDefault="000C08E9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F77F5" w14:paraId="696D93D4" w14:textId="77777777">
        <w:tc>
          <w:tcPr>
            <w:tcW w:w="1080" w:type="dxa"/>
          </w:tcPr>
          <w:p w14:paraId="088AA1F7" w14:textId="77777777" w:rsidR="009F77F5" w:rsidRDefault="000C08E9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4974322F" w14:textId="77777777" w:rsidR="009F77F5" w:rsidRDefault="000C08E9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09B60A6C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7BA8071" w14:textId="77777777" w:rsidR="009F77F5" w:rsidRDefault="000C08E9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38DE3329" w14:textId="77777777" w:rsidR="009F77F5" w:rsidRDefault="000C08E9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3F5D8A01" w14:textId="77777777" w:rsidR="009F77F5" w:rsidRDefault="000C08E9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0284279A" w14:textId="77777777" w:rsidR="009F77F5" w:rsidRDefault="000C08E9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22EFED41" w14:textId="77777777" w:rsidR="009F77F5" w:rsidRDefault="000C08E9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9F77F5" w14:paraId="0741168E" w14:textId="77777777">
        <w:tc>
          <w:tcPr>
            <w:tcW w:w="1080" w:type="dxa"/>
          </w:tcPr>
          <w:p w14:paraId="2BCD2C38" w14:textId="77777777" w:rsidR="009F77F5" w:rsidRDefault="000C08E9">
            <w:pPr>
              <w:jc w:val="center"/>
            </w:pPr>
            <w:r>
              <w:t>-8.04</w:t>
            </w:r>
          </w:p>
        </w:tc>
        <w:tc>
          <w:tcPr>
            <w:tcW w:w="1080" w:type="dxa"/>
          </w:tcPr>
          <w:p w14:paraId="79263203" w14:textId="77777777" w:rsidR="009F77F5" w:rsidRDefault="000C08E9">
            <w:pPr>
              <w:jc w:val="center"/>
            </w:pPr>
            <w:r>
              <w:t>-6.22</w:t>
            </w:r>
          </w:p>
        </w:tc>
        <w:tc>
          <w:tcPr>
            <w:tcW w:w="1080" w:type="dxa"/>
          </w:tcPr>
          <w:p w14:paraId="49599CD8" w14:textId="77777777" w:rsidR="009F77F5" w:rsidRDefault="000C08E9">
            <w:pPr>
              <w:jc w:val="center"/>
            </w:pPr>
            <w:r>
              <w:t>-7.13</w:t>
            </w:r>
          </w:p>
        </w:tc>
        <w:tc>
          <w:tcPr>
            <w:tcW w:w="1080" w:type="dxa"/>
          </w:tcPr>
          <w:p w14:paraId="0DE2D8C6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2A2D049" w14:textId="77777777" w:rsidR="009F77F5" w:rsidRDefault="000C08E9">
            <w:pPr>
              <w:jc w:val="center"/>
            </w:pPr>
            <w:r>
              <w:t>-2.77</w:t>
            </w:r>
          </w:p>
        </w:tc>
        <w:tc>
          <w:tcPr>
            <w:tcW w:w="1080" w:type="dxa"/>
          </w:tcPr>
          <w:p w14:paraId="4B1D6EBD" w14:textId="77777777" w:rsidR="009F77F5" w:rsidRDefault="000C08E9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432E29EB" w14:textId="77777777" w:rsidR="009F77F5" w:rsidRDefault="000C08E9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5D0AED5E" w14:textId="77777777" w:rsidR="009F77F5" w:rsidRDefault="000C08E9">
            <w:pPr>
              <w:jc w:val="center"/>
            </w:pPr>
            <w:r>
              <w:t>5.19</w:t>
            </w:r>
          </w:p>
        </w:tc>
      </w:tr>
      <w:tr w:rsidR="009F77F5" w14:paraId="263C8243" w14:textId="77777777">
        <w:tc>
          <w:tcPr>
            <w:tcW w:w="1080" w:type="dxa"/>
          </w:tcPr>
          <w:p w14:paraId="670AEC2C" w14:textId="77777777" w:rsidR="009F77F5" w:rsidRDefault="000C08E9">
            <w:pPr>
              <w:jc w:val="center"/>
            </w:pPr>
            <w:r>
              <w:t>-6.22</w:t>
            </w:r>
          </w:p>
        </w:tc>
        <w:tc>
          <w:tcPr>
            <w:tcW w:w="1080" w:type="dxa"/>
          </w:tcPr>
          <w:p w14:paraId="291342BB" w14:textId="77777777" w:rsidR="009F77F5" w:rsidRDefault="000C08E9">
            <w:pPr>
              <w:jc w:val="center"/>
            </w:pPr>
            <w:r>
              <w:t>-4.39</w:t>
            </w:r>
          </w:p>
        </w:tc>
        <w:tc>
          <w:tcPr>
            <w:tcW w:w="1080" w:type="dxa"/>
          </w:tcPr>
          <w:p w14:paraId="62F3C53E" w14:textId="77777777" w:rsidR="009F77F5" w:rsidRDefault="000C08E9">
            <w:pPr>
              <w:jc w:val="center"/>
            </w:pPr>
            <w:r>
              <w:t>-5.31</w:t>
            </w:r>
          </w:p>
        </w:tc>
        <w:tc>
          <w:tcPr>
            <w:tcW w:w="1080" w:type="dxa"/>
          </w:tcPr>
          <w:p w14:paraId="3CE2B60A" w14:textId="77777777" w:rsidR="009F77F5" w:rsidRDefault="000C08E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606E614B" w14:textId="77777777" w:rsidR="009F77F5" w:rsidRDefault="000C08E9">
            <w:pPr>
              <w:jc w:val="center"/>
            </w:pPr>
            <w:r>
              <w:t>-2.23</w:t>
            </w:r>
          </w:p>
        </w:tc>
        <w:tc>
          <w:tcPr>
            <w:tcW w:w="1080" w:type="dxa"/>
          </w:tcPr>
          <w:p w14:paraId="059754EA" w14:textId="77777777" w:rsidR="009F77F5" w:rsidRDefault="000C08E9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19A1403E" w14:textId="77777777" w:rsidR="009F77F5" w:rsidRDefault="000C08E9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5A2A5CF1" w14:textId="77777777" w:rsidR="009F77F5" w:rsidRDefault="000C08E9">
            <w:pPr>
              <w:jc w:val="center"/>
            </w:pPr>
            <w:r>
              <w:t>0.02</w:t>
            </w:r>
          </w:p>
        </w:tc>
      </w:tr>
      <w:tr w:rsidR="009F77F5" w14:paraId="7B73DCBD" w14:textId="77777777">
        <w:tc>
          <w:tcPr>
            <w:tcW w:w="1080" w:type="dxa"/>
          </w:tcPr>
          <w:p w14:paraId="7A5E0FB7" w14:textId="77777777" w:rsidR="009F77F5" w:rsidRDefault="000C08E9">
            <w:pPr>
              <w:jc w:val="center"/>
            </w:pPr>
            <w:r>
              <w:t>-4.39</w:t>
            </w:r>
          </w:p>
        </w:tc>
        <w:tc>
          <w:tcPr>
            <w:tcW w:w="1080" w:type="dxa"/>
          </w:tcPr>
          <w:p w14:paraId="058DD559" w14:textId="77777777" w:rsidR="009F77F5" w:rsidRDefault="000C08E9">
            <w:pPr>
              <w:jc w:val="center"/>
            </w:pPr>
            <w:r>
              <w:t>-2.57</w:t>
            </w:r>
          </w:p>
        </w:tc>
        <w:tc>
          <w:tcPr>
            <w:tcW w:w="1080" w:type="dxa"/>
          </w:tcPr>
          <w:p w14:paraId="2D3E602B" w14:textId="77777777" w:rsidR="009F77F5" w:rsidRDefault="000C08E9">
            <w:pPr>
              <w:jc w:val="center"/>
            </w:pPr>
            <w:r>
              <w:t>-3.48</w:t>
            </w:r>
          </w:p>
        </w:tc>
        <w:tc>
          <w:tcPr>
            <w:tcW w:w="1080" w:type="dxa"/>
          </w:tcPr>
          <w:p w14:paraId="4CFC2B3C" w14:textId="77777777" w:rsidR="009F77F5" w:rsidRDefault="000C08E9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1137FEE" w14:textId="77777777" w:rsidR="009F77F5" w:rsidRDefault="000C08E9">
            <w:pPr>
              <w:jc w:val="center"/>
            </w:pPr>
            <w:r>
              <w:t>-1.68</w:t>
            </w:r>
          </w:p>
        </w:tc>
        <w:tc>
          <w:tcPr>
            <w:tcW w:w="1080" w:type="dxa"/>
          </w:tcPr>
          <w:p w14:paraId="641F8CD9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296B544D" w14:textId="77777777" w:rsidR="009F77F5" w:rsidRDefault="000C08E9">
            <w:pPr>
              <w:jc w:val="center"/>
            </w:pPr>
            <w:r>
              <w:t>5.2</w:t>
            </w:r>
          </w:p>
        </w:tc>
        <w:tc>
          <w:tcPr>
            <w:tcW w:w="1080" w:type="dxa"/>
          </w:tcPr>
          <w:p w14:paraId="158DC965" w14:textId="77777777" w:rsidR="009F77F5" w:rsidRDefault="000C08E9">
            <w:pPr>
              <w:jc w:val="center"/>
            </w:pPr>
            <w:r>
              <w:t>0.93</w:t>
            </w:r>
          </w:p>
        </w:tc>
      </w:tr>
      <w:tr w:rsidR="009F77F5" w14:paraId="5A025394" w14:textId="77777777">
        <w:tc>
          <w:tcPr>
            <w:tcW w:w="1080" w:type="dxa"/>
          </w:tcPr>
          <w:p w14:paraId="26E82F94" w14:textId="77777777" w:rsidR="009F77F5" w:rsidRDefault="000C08E9">
            <w:pPr>
              <w:jc w:val="center"/>
            </w:pPr>
            <w:r>
              <w:t>-2.57</w:t>
            </w:r>
          </w:p>
        </w:tc>
        <w:tc>
          <w:tcPr>
            <w:tcW w:w="1080" w:type="dxa"/>
          </w:tcPr>
          <w:p w14:paraId="3476106A" w14:textId="77777777" w:rsidR="009F77F5" w:rsidRDefault="000C08E9">
            <w:pPr>
              <w:jc w:val="center"/>
            </w:pPr>
            <w:r>
              <w:t>-0.75</w:t>
            </w:r>
          </w:p>
        </w:tc>
        <w:tc>
          <w:tcPr>
            <w:tcW w:w="1080" w:type="dxa"/>
          </w:tcPr>
          <w:p w14:paraId="30608F92" w14:textId="77777777" w:rsidR="009F77F5" w:rsidRDefault="000C08E9">
            <w:pPr>
              <w:jc w:val="center"/>
            </w:pPr>
            <w:r>
              <w:t>-1.66</w:t>
            </w:r>
          </w:p>
        </w:tc>
        <w:tc>
          <w:tcPr>
            <w:tcW w:w="1080" w:type="dxa"/>
          </w:tcPr>
          <w:p w14:paraId="03709E72" w14:textId="77777777" w:rsidR="009F77F5" w:rsidRDefault="000C08E9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27B3D0E" w14:textId="77777777" w:rsidR="009F77F5" w:rsidRDefault="000C08E9">
            <w:pPr>
              <w:jc w:val="center"/>
            </w:pPr>
            <w:r>
              <w:t>-1.14</w:t>
            </w:r>
          </w:p>
        </w:tc>
        <w:tc>
          <w:tcPr>
            <w:tcW w:w="1080" w:type="dxa"/>
          </w:tcPr>
          <w:p w14:paraId="1CE1FA0F" w14:textId="77777777" w:rsidR="009F77F5" w:rsidRDefault="000C08E9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2442DF3A" w14:textId="77777777" w:rsidR="009F77F5" w:rsidRDefault="000C08E9">
            <w:pPr>
              <w:jc w:val="center"/>
            </w:pPr>
            <w:r>
              <w:t>11.21</w:t>
            </w:r>
          </w:p>
        </w:tc>
        <w:tc>
          <w:tcPr>
            <w:tcW w:w="1080" w:type="dxa"/>
          </w:tcPr>
          <w:p w14:paraId="347A7C61" w14:textId="77777777" w:rsidR="009F77F5" w:rsidRDefault="000C08E9">
            <w:pPr>
              <w:jc w:val="center"/>
            </w:pPr>
            <w:r>
              <w:t>0.13</w:t>
            </w:r>
          </w:p>
        </w:tc>
      </w:tr>
      <w:tr w:rsidR="009F77F5" w14:paraId="7C6A91DE" w14:textId="77777777">
        <w:tc>
          <w:tcPr>
            <w:tcW w:w="1080" w:type="dxa"/>
          </w:tcPr>
          <w:p w14:paraId="264D3367" w14:textId="77777777" w:rsidR="009F77F5" w:rsidRDefault="000C08E9">
            <w:pPr>
              <w:jc w:val="center"/>
            </w:pPr>
            <w:r>
              <w:t>-0.75</w:t>
            </w:r>
          </w:p>
        </w:tc>
        <w:tc>
          <w:tcPr>
            <w:tcW w:w="1080" w:type="dxa"/>
          </w:tcPr>
          <w:p w14:paraId="7AB9B9B3" w14:textId="77777777" w:rsidR="009F77F5" w:rsidRDefault="000C08E9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42160C93" w14:textId="77777777" w:rsidR="009F77F5" w:rsidRDefault="000C08E9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62ED49AD" w14:textId="7CCB4228" w:rsidR="009F77F5" w:rsidRDefault="000C08E9">
            <w:pPr>
              <w:jc w:val="center"/>
            </w:pPr>
            <w:r>
              <w:t>2</w:t>
            </w:r>
            <w:r w:rsidR="00A47788">
              <w:t>2</w:t>
            </w:r>
          </w:p>
        </w:tc>
        <w:tc>
          <w:tcPr>
            <w:tcW w:w="1080" w:type="dxa"/>
          </w:tcPr>
          <w:p w14:paraId="44306FBA" w14:textId="77777777" w:rsidR="009F77F5" w:rsidRDefault="000C08E9">
            <w:pPr>
              <w:jc w:val="center"/>
            </w:pPr>
            <w:r>
              <w:t>-0.59</w:t>
            </w:r>
          </w:p>
        </w:tc>
        <w:tc>
          <w:tcPr>
            <w:tcW w:w="1080" w:type="dxa"/>
          </w:tcPr>
          <w:p w14:paraId="113B1268" w14:textId="77777777" w:rsidR="009F77F5" w:rsidRDefault="000C08E9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223DDF79" w14:textId="77777777" w:rsidR="009F77F5" w:rsidRDefault="000C08E9">
            <w:pPr>
              <w:jc w:val="center"/>
            </w:pPr>
            <w:r>
              <w:t>17.98</w:t>
            </w:r>
          </w:p>
        </w:tc>
        <w:tc>
          <w:tcPr>
            <w:tcW w:w="1080" w:type="dxa"/>
          </w:tcPr>
          <w:p w14:paraId="3AB2E792" w14:textId="77777777" w:rsidR="009F77F5" w:rsidRDefault="000C08E9">
            <w:pPr>
              <w:jc w:val="center"/>
            </w:pPr>
            <w:r>
              <w:t>0.51</w:t>
            </w:r>
          </w:p>
        </w:tc>
      </w:tr>
      <w:tr w:rsidR="009F77F5" w14:paraId="47EB559A" w14:textId="77777777">
        <w:tc>
          <w:tcPr>
            <w:tcW w:w="1080" w:type="dxa"/>
          </w:tcPr>
          <w:p w14:paraId="1F6AFCF1" w14:textId="77777777" w:rsidR="009F77F5" w:rsidRDefault="000C08E9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667676CD" w14:textId="77777777" w:rsidR="009F77F5" w:rsidRDefault="000C08E9">
            <w:pPr>
              <w:jc w:val="center"/>
            </w:pPr>
            <w:r>
              <w:t>2.9</w:t>
            </w:r>
          </w:p>
        </w:tc>
        <w:tc>
          <w:tcPr>
            <w:tcW w:w="1080" w:type="dxa"/>
          </w:tcPr>
          <w:p w14:paraId="69B87AB9" w14:textId="77777777" w:rsidR="009F77F5" w:rsidRDefault="000C08E9">
            <w:pPr>
              <w:jc w:val="center"/>
            </w:pPr>
            <w:r>
              <w:t>1.99</w:t>
            </w:r>
          </w:p>
        </w:tc>
        <w:tc>
          <w:tcPr>
            <w:tcW w:w="1080" w:type="dxa"/>
          </w:tcPr>
          <w:p w14:paraId="65490CC2" w14:textId="77777777" w:rsidR="009F77F5" w:rsidRDefault="000C08E9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3E7B4A7D" w14:textId="77777777" w:rsidR="009F77F5" w:rsidRDefault="000C08E9">
            <w:pPr>
              <w:jc w:val="center"/>
            </w:pPr>
            <w:r>
              <w:t>-0.05</w:t>
            </w:r>
          </w:p>
        </w:tc>
        <w:tc>
          <w:tcPr>
            <w:tcW w:w="1080" w:type="dxa"/>
          </w:tcPr>
          <w:p w14:paraId="1AE5795A" w14:textId="77777777" w:rsidR="009F77F5" w:rsidRDefault="000C08E9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06D204C" w14:textId="77777777" w:rsidR="009F77F5" w:rsidRDefault="000C08E9">
            <w:pPr>
              <w:jc w:val="center"/>
            </w:pPr>
            <w:r>
              <w:t>21.43</w:t>
            </w:r>
          </w:p>
        </w:tc>
        <w:tc>
          <w:tcPr>
            <w:tcW w:w="1080" w:type="dxa"/>
          </w:tcPr>
          <w:p w14:paraId="257D0310" w14:textId="77777777" w:rsidR="009F77F5" w:rsidRDefault="000C08E9">
            <w:pPr>
              <w:jc w:val="center"/>
            </w:pPr>
            <w:r>
              <w:t>0.92</w:t>
            </w:r>
          </w:p>
        </w:tc>
      </w:tr>
      <w:tr w:rsidR="009F77F5" w14:paraId="0E47C3C9" w14:textId="77777777">
        <w:tc>
          <w:tcPr>
            <w:tcW w:w="1080" w:type="dxa"/>
          </w:tcPr>
          <w:p w14:paraId="2A3FD827" w14:textId="77777777" w:rsidR="009F77F5" w:rsidRDefault="000C08E9">
            <w:pPr>
              <w:jc w:val="center"/>
            </w:pPr>
            <w:r>
              <w:t>2.9</w:t>
            </w:r>
          </w:p>
        </w:tc>
        <w:tc>
          <w:tcPr>
            <w:tcW w:w="1080" w:type="dxa"/>
          </w:tcPr>
          <w:p w14:paraId="6E541686" w14:textId="77777777" w:rsidR="009F77F5" w:rsidRDefault="000C08E9">
            <w:pPr>
              <w:jc w:val="center"/>
            </w:pPr>
            <w:r>
              <w:t>4.72</w:t>
            </w:r>
          </w:p>
        </w:tc>
        <w:tc>
          <w:tcPr>
            <w:tcW w:w="1080" w:type="dxa"/>
          </w:tcPr>
          <w:p w14:paraId="2AF10206" w14:textId="77777777" w:rsidR="009F77F5" w:rsidRDefault="000C08E9">
            <w:pPr>
              <w:jc w:val="center"/>
            </w:pPr>
            <w:r>
              <w:t>3.81</w:t>
            </w:r>
          </w:p>
        </w:tc>
        <w:tc>
          <w:tcPr>
            <w:tcW w:w="1080" w:type="dxa"/>
          </w:tcPr>
          <w:p w14:paraId="7AE77705" w14:textId="77777777" w:rsidR="009F77F5" w:rsidRDefault="000C08E9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1CCDE8AA" w14:textId="77777777" w:rsidR="009F77F5" w:rsidRDefault="000C08E9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22638053" w14:textId="77777777" w:rsidR="009F77F5" w:rsidRDefault="000C08E9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5E3EBD54" w14:textId="77777777" w:rsidR="009F77F5" w:rsidRDefault="000C08E9">
            <w:pPr>
              <w:jc w:val="center"/>
            </w:pPr>
            <w:r>
              <w:t>18.98</w:t>
            </w:r>
          </w:p>
        </w:tc>
        <w:tc>
          <w:tcPr>
            <w:tcW w:w="1080" w:type="dxa"/>
          </w:tcPr>
          <w:p w14:paraId="27F21CCE" w14:textId="77777777" w:rsidR="009F77F5" w:rsidRDefault="000C08E9">
            <w:pPr>
              <w:jc w:val="center"/>
            </w:pPr>
            <w:r>
              <w:t>0.0</w:t>
            </w:r>
          </w:p>
        </w:tc>
      </w:tr>
      <w:tr w:rsidR="009F77F5" w14:paraId="1AFF4AD9" w14:textId="77777777">
        <w:tc>
          <w:tcPr>
            <w:tcW w:w="1080" w:type="dxa"/>
          </w:tcPr>
          <w:p w14:paraId="722EAB4A" w14:textId="77777777" w:rsidR="009F77F5" w:rsidRDefault="000C08E9">
            <w:pPr>
              <w:jc w:val="center"/>
            </w:pPr>
            <w:r>
              <w:t>4.72</w:t>
            </w:r>
          </w:p>
        </w:tc>
        <w:tc>
          <w:tcPr>
            <w:tcW w:w="1080" w:type="dxa"/>
          </w:tcPr>
          <w:p w14:paraId="036E3BB5" w14:textId="77777777" w:rsidR="009F77F5" w:rsidRDefault="000C08E9">
            <w:pPr>
              <w:jc w:val="center"/>
            </w:pPr>
            <w:r>
              <w:t>6.54</w:t>
            </w:r>
          </w:p>
        </w:tc>
        <w:tc>
          <w:tcPr>
            <w:tcW w:w="1080" w:type="dxa"/>
          </w:tcPr>
          <w:p w14:paraId="36F5521E" w14:textId="77777777" w:rsidR="009F77F5" w:rsidRDefault="000C08E9">
            <w:pPr>
              <w:jc w:val="center"/>
            </w:pPr>
            <w:r>
              <w:t>5.63</w:t>
            </w:r>
          </w:p>
        </w:tc>
        <w:tc>
          <w:tcPr>
            <w:tcW w:w="1080" w:type="dxa"/>
          </w:tcPr>
          <w:p w14:paraId="7C5C07AF" w14:textId="77777777" w:rsidR="009F77F5" w:rsidRDefault="000C08E9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19FCD04" w14:textId="77777777" w:rsidR="009F77F5" w:rsidRDefault="000C08E9">
            <w:pPr>
              <w:jc w:val="center"/>
            </w:pPr>
            <w:r>
              <w:t>1.04</w:t>
            </w:r>
          </w:p>
        </w:tc>
        <w:tc>
          <w:tcPr>
            <w:tcW w:w="1080" w:type="dxa"/>
          </w:tcPr>
          <w:p w14:paraId="1A8909D1" w14:textId="77777777" w:rsidR="009F77F5" w:rsidRDefault="000C08E9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164A580B" w14:textId="77777777" w:rsidR="009F77F5" w:rsidRDefault="000C08E9">
            <w:pPr>
              <w:jc w:val="center"/>
            </w:pPr>
            <w:r>
              <w:t>12.49</w:t>
            </w:r>
          </w:p>
        </w:tc>
        <w:tc>
          <w:tcPr>
            <w:tcW w:w="1080" w:type="dxa"/>
          </w:tcPr>
          <w:p w14:paraId="3D204B8E" w14:textId="77777777" w:rsidR="009F77F5" w:rsidRDefault="000C08E9">
            <w:pPr>
              <w:jc w:val="center"/>
            </w:pPr>
            <w:r>
              <w:t>2.43</w:t>
            </w:r>
          </w:p>
        </w:tc>
      </w:tr>
      <w:tr w:rsidR="009F77F5" w14:paraId="68D2B962" w14:textId="77777777">
        <w:tc>
          <w:tcPr>
            <w:tcW w:w="1080" w:type="dxa"/>
          </w:tcPr>
          <w:p w14:paraId="4EE72C84" w14:textId="77777777" w:rsidR="009F77F5" w:rsidRDefault="000C08E9">
            <w:pPr>
              <w:jc w:val="center"/>
            </w:pPr>
            <w:r>
              <w:t>6.54</w:t>
            </w:r>
          </w:p>
        </w:tc>
        <w:tc>
          <w:tcPr>
            <w:tcW w:w="1080" w:type="dxa"/>
          </w:tcPr>
          <w:p w14:paraId="15A39AF3" w14:textId="77777777" w:rsidR="009F77F5" w:rsidRDefault="000C08E9">
            <w:pPr>
              <w:jc w:val="center"/>
            </w:pPr>
            <w:r>
              <w:t>8.37</w:t>
            </w:r>
          </w:p>
        </w:tc>
        <w:tc>
          <w:tcPr>
            <w:tcW w:w="1080" w:type="dxa"/>
          </w:tcPr>
          <w:p w14:paraId="407C0B55" w14:textId="77777777" w:rsidR="009F77F5" w:rsidRDefault="000C08E9">
            <w:pPr>
              <w:jc w:val="center"/>
            </w:pPr>
            <w:r>
              <w:t>7.46</w:t>
            </w:r>
          </w:p>
        </w:tc>
        <w:tc>
          <w:tcPr>
            <w:tcW w:w="1080" w:type="dxa"/>
          </w:tcPr>
          <w:p w14:paraId="71CB986A" w14:textId="77777777" w:rsidR="009F77F5" w:rsidRDefault="000C08E9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2AA300DD" w14:textId="77777777" w:rsidR="009F77F5" w:rsidRDefault="000C08E9">
            <w:pPr>
              <w:jc w:val="center"/>
            </w:pPr>
            <w:r>
              <w:t>1.58</w:t>
            </w:r>
          </w:p>
        </w:tc>
        <w:tc>
          <w:tcPr>
            <w:tcW w:w="1080" w:type="dxa"/>
          </w:tcPr>
          <w:p w14:paraId="4A64D68E" w14:textId="77777777" w:rsidR="009F77F5" w:rsidRDefault="000C08E9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1987EF3D" w14:textId="77777777" w:rsidR="009F77F5" w:rsidRDefault="000C08E9">
            <w:pPr>
              <w:jc w:val="center"/>
            </w:pPr>
            <w:r>
              <w:t>6.11</w:t>
            </w:r>
          </w:p>
        </w:tc>
        <w:tc>
          <w:tcPr>
            <w:tcW w:w="1080" w:type="dxa"/>
          </w:tcPr>
          <w:p w14:paraId="0EF1AEFC" w14:textId="77777777" w:rsidR="009F77F5" w:rsidRDefault="000C08E9">
            <w:pPr>
              <w:jc w:val="center"/>
            </w:pPr>
            <w:r>
              <w:t>0.0</w:t>
            </w:r>
          </w:p>
        </w:tc>
      </w:tr>
      <w:tr w:rsidR="009F77F5" w14:paraId="62A215D5" w14:textId="77777777">
        <w:tc>
          <w:tcPr>
            <w:tcW w:w="1080" w:type="dxa"/>
          </w:tcPr>
          <w:p w14:paraId="771EDB82" w14:textId="77777777" w:rsidR="009F77F5" w:rsidRDefault="000C08E9">
            <w:pPr>
              <w:jc w:val="center"/>
            </w:pPr>
            <w:r>
              <w:t>8.37</w:t>
            </w:r>
          </w:p>
        </w:tc>
        <w:tc>
          <w:tcPr>
            <w:tcW w:w="1080" w:type="dxa"/>
          </w:tcPr>
          <w:p w14:paraId="75D8148B" w14:textId="77777777" w:rsidR="009F77F5" w:rsidRDefault="000C08E9">
            <w:pPr>
              <w:jc w:val="center"/>
            </w:pPr>
            <w:r>
              <w:t>10.19</w:t>
            </w:r>
          </w:p>
        </w:tc>
        <w:tc>
          <w:tcPr>
            <w:tcW w:w="1080" w:type="dxa"/>
          </w:tcPr>
          <w:p w14:paraId="7D98FE52" w14:textId="77777777" w:rsidR="009F77F5" w:rsidRDefault="000C08E9">
            <w:pPr>
              <w:jc w:val="center"/>
            </w:pPr>
            <w:r>
              <w:t>9.28</w:t>
            </w:r>
          </w:p>
        </w:tc>
        <w:tc>
          <w:tcPr>
            <w:tcW w:w="1080" w:type="dxa"/>
          </w:tcPr>
          <w:p w14:paraId="71618A4B" w14:textId="77777777" w:rsidR="009F77F5" w:rsidRDefault="000C08E9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6035ED9" w14:textId="77777777" w:rsidR="009F77F5" w:rsidRDefault="000C08E9">
            <w:pPr>
              <w:jc w:val="center"/>
            </w:pPr>
            <w:r>
              <w:t>2.13</w:t>
            </w:r>
          </w:p>
        </w:tc>
        <w:tc>
          <w:tcPr>
            <w:tcW w:w="1080" w:type="dxa"/>
          </w:tcPr>
          <w:p w14:paraId="0A5A9190" w14:textId="77777777" w:rsidR="009F77F5" w:rsidRDefault="000C08E9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4F8EF5E9" w14:textId="77777777" w:rsidR="009F77F5" w:rsidRDefault="000C08E9">
            <w:pPr>
              <w:jc w:val="center"/>
            </w:pPr>
            <w:r>
              <w:t>2.22</w:t>
            </w:r>
          </w:p>
        </w:tc>
        <w:tc>
          <w:tcPr>
            <w:tcW w:w="1080" w:type="dxa"/>
          </w:tcPr>
          <w:p w14:paraId="3A7CD91E" w14:textId="77777777" w:rsidR="009F77F5" w:rsidRDefault="000C08E9">
            <w:pPr>
              <w:jc w:val="center"/>
            </w:pPr>
            <w:r>
              <w:t>0.67</w:t>
            </w:r>
          </w:p>
        </w:tc>
      </w:tr>
    </w:tbl>
    <w:p w14:paraId="7F2C8695" w14:textId="77777777" w:rsidR="009F77F5" w:rsidRDefault="000C08E9">
      <w:r>
        <w:rPr>
          <w:rFonts w:ascii="Times New Roman" w:hAnsi="Times New Roman"/>
          <w:sz w:val="28"/>
        </w:rPr>
        <w:br/>
        <w:t>Откуда (χ²)' = 10.79.</w:t>
      </w:r>
    </w:p>
    <w:p w14:paraId="6A340C25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A47788">
        <w:rPr>
          <w:rFonts w:ascii="Times New Roman" w:hAnsi="Times New Roman"/>
          <w:sz w:val="28"/>
          <w:lang w:val="ru-RU"/>
        </w:rPr>
        <w:t xml:space="preserve"> - 1,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A47788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A47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0.</w:t>
      </w:r>
      <w:r w:rsidRPr="00A47788">
        <w:rPr>
          <w:rFonts w:ascii="Times New Roman" w:hAnsi="Times New Roman"/>
          <w:sz w:val="28"/>
          <w:lang w:val="ru-RU"/>
        </w:rPr>
        <w:t xml:space="preserve">05,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>² = 14.067.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A47788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69C2D7C2" w14:textId="00B310A8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0.05)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>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>' – наблюдаемое</w:t>
      </w:r>
      <w:r w:rsidRPr="00A47788">
        <w:rPr>
          <w:rFonts w:ascii="Times New Roman" w:hAnsi="Times New Roman"/>
          <w:sz w:val="28"/>
          <w:lang w:val="ru-RU"/>
        </w:rPr>
        <w:t xml:space="preserve">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lastRenderedPageBreak/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A47788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A47788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A4778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>)|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47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>' = 2.</w:t>
      </w:r>
      <w:r>
        <w:rPr>
          <w:rFonts w:ascii="Times New Roman" w:hAnsi="Times New Roman"/>
          <w:sz w:val="28"/>
        </w:rPr>
        <w:t>01</w:t>
      </w:r>
      <w:r w:rsidRPr="00A47788">
        <w:rPr>
          <w:rFonts w:ascii="Times New Roman" w:hAnsi="Times New Roman"/>
          <w:sz w:val="28"/>
          <w:lang w:val="ru-RU"/>
        </w:rPr>
        <w:t>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A4778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 = 1.36.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A4778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A47788">
        <w:rPr>
          <w:rFonts w:ascii="Times New Roman" w:hAnsi="Times New Roman"/>
          <w:sz w:val="28"/>
          <w:lang w:val="ru-RU"/>
        </w:rPr>
        <w:t>₀</w:t>
      </w:r>
      <w:r w:rsidRPr="00A4778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72DC1207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7FAC8D9A" w14:textId="77777777" w:rsidR="009F77F5" w:rsidRDefault="000C08E9">
      <w:pPr>
        <w:jc w:val="center"/>
      </w:pPr>
      <w:r>
        <w:rPr>
          <w:noProof/>
        </w:rPr>
        <w:drawing>
          <wp:inline distT="0" distB="0" distL="0" distR="0" wp14:anchorId="07382A7A" wp14:editId="10C24897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EEA" w14:textId="77777777" w:rsidR="009F77F5" w:rsidRPr="00A47788" w:rsidRDefault="000C08E9">
      <w:pPr>
        <w:jc w:val="center"/>
        <w:rPr>
          <w:lang w:val="ru-RU"/>
        </w:rPr>
      </w:pPr>
      <w:r w:rsidRPr="00A47788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25975520" w14:textId="77777777" w:rsidR="009F77F5" w:rsidRPr="00A47788" w:rsidRDefault="000C08E9">
      <w:pPr>
        <w:rPr>
          <w:lang w:val="ru-RU"/>
        </w:rPr>
      </w:pPr>
      <w:r w:rsidRPr="00A47788">
        <w:rPr>
          <w:rFonts w:ascii="Times New Roman" w:hAnsi="Times New Roman"/>
          <w:sz w:val="28"/>
          <w:lang w:val="ru-RU"/>
        </w:rPr>
        <w:t xml:space="preserve">2.1. Точечная оценка коэффициента </w:t>
      </w:r>
      <w:r w:rsidRPr="00A47788">
        <w:rPr>
          <w:rFonts w:ascii="Times New Roman" w:hAnsi="Times New Roman"/>
          <w:sz w:val="28"/>
          <w:lang w:val="ru-RU"/>
        </w:rPr>
        <w:t>корреляции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Точечная оценка для генерального коэффициента корреляции </w:t>
      </w:r>
      <w:r w:rsidRPr="00A47788">
        <w:rPr>
          <w:rFonts w:ascii="Times New Roman" w:hAnsi="Times New Roman"/>
          <w:sz w:val="28"/>
          <w:lang w:val="ru-RU"/>
        </w:rPr>
        <w:lastRenderedPageBreak/>
        <w:t>имеет вид: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 w:rsidRPr="00A47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A47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ˣʸ</w:t>
      </w:r>
      <w:r w:rsidRPr="00A47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ʸ</w:t>
      </w:r>
      <w:r w:rsidRPr="00A47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ʸ</w:t>
      </w:r>
      <w:r w:rsidRPr="00A47788">
        <w:rPr>
          <w:rFonts w:ascii="Times New Roman" w:hAnsi="Times New Roman"/>
          <w:sz w:val="28"/>
          <w:lang w:val="ru-RU"/>
        </w:rPr>
        <w:t>,</w:t>
      </w:r>
      <w:r w:rsidRPr="00A47788">
        <w:rPr>
          <w:rFonts w:ascii="Times New Roman" w:hAnsi="Times New Roman"/>
          <w:sz w:val="28"/>
          <w:lang w:val="ru-RU"/>
        </w:rPr>
        <w:br/>
      </w:r>
      <w:r w:rsidRPr="00A47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ˣʸ</w:t>
      </w:r>
      <w:r w:rsidRPr="00A47788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A4778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ˣ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A47788">
        <w:rPr>
          <w:rFonts w:ascii="Times New Roman" w:hAnsi="Times New Roman"/>
          <w:sz w:val="28"/>
          <w:lang w:val="ru-RU"/>
        </w:rPr>
        <w:t>ʸ</w:t>
      </w:r>
      <w:r w:rsidRPr="00A47788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A47788">
        <w:rPr>
          <w:rFonts w:ascii="Times New Roman" w:hAnsi="Times New Roman"/>
          <w:sz w:val="28"/>
          <w:lang w:val="ru-RU"/>
        </w:rPr>
        <w:t xml:space="preserve"> соответственно, 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ˣ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A47788">
        <w:rPr>
          <w:rFonts w:ascii="Times New Roman" w:hAnsi="Times New Roman"/>
          <w:sz w:val="28"/>
          <w:lang w:val="ru-RU"/>
        </w:rPr>
        <w:t>ʸ</w:t>
      </w:r>
      <w:r w:rsidRPr="00A47788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A47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A47788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39A9765B" w14:textId="77777777" w:rsidR="009F77F5" w:rsidRDefault="000C08E9">
      <w:r>
        <w:rPr>
          <w:rFonts w:ascii="Times New Roman" w:hAnsi="Times New Roman"/>
          <w:sz w:val="28"/>
        </w:rPr>
        <w:t>Расчётн</w:t>
      </w:r>
      <w:r>
        <w:rPr>
          <w:rFonts w:ascii="Times New Roman" w:hAnsi="Times New Roman"/>
          <w:sz w:val="28"/>
        </w:rPr>
        <w:t>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F77F5" w14:paraId="25ACB3B4" w14:textId="77777777">
        <w:tc>
          <w:tcPr>
            <w:tcW w:w="1440" w:type="dxa"/>
          </w:tcPr>
          <w:p w14:paraId="352E50B5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4CDB0CD0" w14:textId="77777777" w:rsidR="009F77F5" w:rsidRDefault="000C08E9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A877855" w14:textId="77777777" w:rsidR="009F77F5" w:rsidRDefault="000C08E9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0A201685" w14:textId="77777777" w:rsidR="009F77F5" w:rsidRDefault="000C08E9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C0CA44B" w14:textId="77777777" w:rsidR="009F77F5" w:rsidRDefault="000C08E9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C0778A8" w14:textId="77777777" w:rsidR="009F77F5" w:rsidRDefault="000C08E9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9F77F5" w14:paraId="6992F6E4" w14:textId="77777777">
        <w:tc>
          <w:tcPr>
            <w:tcW w:w="1440" w:type="dxa"/>
          </w:tcPr>
          <w:p w14:paraId="6D76BEBB" w14:textId="77777777" w:rsidR="009F77F5" w:rsidRDefault="000C08E9">
            <w:pPr>
              <w:jc w:val="center"/>
            </w:pPr>
            <w:r>
              <w:t>-4.8</w:t>
            </w:r>
          </w:p>
        </w:tc>
        <w:tc>
          <w:tcPr>
            <w:tcW w:w="1440" w:type="dxa"/>
          </w:tcPr>
          <w:p w14:paraId="7F7FEA91" w14:textId="77777777" w:rsidR="009F77F5" w:rsidRDefault="000C08E9">
            <w:pPr>
              <w:jc w:val="center"/>
            </w:pPr>
            <w:r>
              <w:t>-6.06</w:t>
            </w:r>
          </w:p>
        </w:tc>
        <w:tc>
          <w:tcPr>
            <w:tcW w:w="1440" w:type="dxa"/>
          </w:tcPr>
          <w:p w14:paraId="6956A666" w14:textId="77777777" w:rsidR="009F77F5" w:rsidRDefault="000C08E9">
            <w:pPr>
              <w:jc w:val="center"/>
            </w:pPr>
            <w:r>
              <w:t>29.09</w:t>
            </w:r>
          </w:p>
        </w:tc>
        <w:tc>
          <w:tcPr>
            <w:tcW w:w="1440" w:type="dxa"/>
          </w:tcPr>
          <w:p w14:paraId="3C3A7C49" w14:textId="77777777" w:rsidR="009F77F5" w:rsidRDefault="000C08E9">
            <w:pPr>
              <w:jc w:val="center"/>
            </w:pPr>
            <w:r>
              <w:t>-6.04</w:t>
            </w:r>
          </w:p>
        </w:tc>
        <w:tc>
          <w:tcPr>
            <w:tcW w:w="1440" w:type="dxa"/>
          </w:tcPr>
          <w:p w14:paraId="2ABEBF35" w14:textId="77777777" w:rsidR="009F77F5" w:rsidRDefault="000C08E9">
            <w:pPr>
              <w:jc w:val="center"/>
            </w:pPr>
            <w:r>
              <w:t>-9.02</w:t>
            </w:r>
          </w:p>
        </w:tc>
        <w:tc>
          <w:tcPr>
            <w:tcW w:w="1440" w:type="dxa"/>
          </w:tcPr>
          <w:p w14:paraId="72BA210D" w14:textId="77777777" w:rsidR="009F77F5" w:rsidRDefault="000C08E9">
            <w:pPr>
              <w:jc w:val="center"/>
            </w:pPr>
            <w:r>
              <w:t>54.48</w:t>
            </w:r>
          </w:p>
        </w:tc>
      </w:tr>
      <w:tr w:rsidR="009F77F5" w14:paraId="0B39D0B3" w14:textId="77777777">
        <w:tc>
          <w:tcPr>
            <w:tcW w:w="1440" w:type="dxa"/>
          </w:tcPr>
          <w:p w14:paraId="46167CBE" w14:textId="77777777" w:rsidR="009F77F5" w:rsidRDefault="000C08E9">
            <w:pPr>
              <w:jc w:val="center"/>
            </w:pPr>
            <w:r>
              <w:t>-0.85</w:t>
            </w:r>
          </w:p>
        </w:tc>
        <w:tc>
          <w:tcPr>
            <w:tcW w:w="1440" w:type="dxa"/>
          </w:tcPr>
          <w:p w14:paraId="67BC5EC9" w14:textId="77777777" w:rsidR="009F77F5" w:rsidRDefault="000C08E9">
            <w:pPr>
              <w:jc w:val="center"/>
            </w:pPr>
            <w:r>
              <w:t>-0.45</w:t>
            </w:r>
          </w:p>
        </w:tc>
        <w:tc>
          <w:tcPr>
            <w:tcW w:w="1440" w:type="dxa"/>
          </w:tcPr>
          <w:p w14:paraId="408D3616" w14:textId="77777777" w:rsidR="009F77F5" w:rsidRDefault="000C08E9">
            <w:pPr>
              <w:jc w:val="center"/>
            </w:pPr>
            <w:r>
              <w:t>0.38</w:t>
            </w:r>
          </w:p>
        </w:tc>
        <w:tc>
          <w:tcPr>
            <w:tcW w:w="1440" w:type="dxa"/>
          </w:tcPr>
          <w:p w14:paraId="0460C782" w14:textId="77777777" w:rsidR="009F77F5" w:rsidRDefault="000C08E9">
            <w:pPr>
              <w:jc w:val="center"/>
            </w:pPr>
            <w:r>
              <w:t>-1.93</w:t>
            </w:r>
          </w:p>
        </w:tc>
        <w:tc>
          <w:tcPr>
            <w:tcW w:w="1440" w:type="dxa"/>
          </w:tcPr>
          <w:p w14:paraId="0FD26DB8" w14:textId="77777777" w:rsidR="009F77F5" w:rsidRDefault="000C08E9">
            <w:pPr>
              <w:jc w:val="center"/>
            </w:pPr>
            <w:r>
              <w:t>-3.23</w:t>
            </w:r>
          </w:p>
        </w:tc>
        <w:tc>
          <w:tcPr>
            <w:tcW w:w="1440" w:type="dxa"/>
          </w:tcPr>
          <w:p w14:paraId="16C7D4C2" w14:textId="77777777" w:rsidR="009F77F5" w:rsidRDefault="000C08E9">
            <w:pPr>
              <w:jc w:val="center"/>
            </w:pPr>
            <w:r>
              <w:t>6.23</w:t>
            </w:r>
          </w:p>
        </w:tc>
      </w:tr>
      <w:tr w:rsidR="009F77F5" w14:paraId="0C82D581" w14:textId="77777777">
        <w:tc>
          <w:tcPr>
            <w:tcW w:w="1440" w:type="dxa"/>
          </w:tcPr>
          <w:p w14:paraId="44081BAC" w14:textId="77777777" w:rsidR="009F77F5" w:rsidRDefault="000C08E9">
            <w:pPr>
              <w:jc w:val="center"/>
            </w:pPr>
            <w:r>
              <w:t>-0.89</w:t>
            </w:r>
          </w:p>
        </w:tc>
        <w:tc>
          <w:tcPr>
            <w:tcW w:w="1440" w:type="dxa"/>
          </w:tcPr>
          <w:p w14:paraId="061A7B9E" w14:textId="77777777" w:rsidR="009F77F5" w:rsidRDefault="000C08E9">
            <w:pPr>
              <w:jc w:val="center"/>
            </w:pPr>
            <w:r>
              <w:t>-3.24</w:t>
            </w:r>
          </w:p>
        </w:tc>
        <w:tc>
          <w:tcPr>
            <w:tcW w:w="1440" w:type="dxa"/>
          </w:tcPr>
          <w:p w14:paraId="4104FF9D" w14:textId="77777777" w:rsidR="009F77F5" w:rsidRDefault="000C08E9">
            <w:pPr>
              <w:jc w:val="center"/>
            </w:pPr>
            <w:r>
              <w:t>2.88</w:t>
            </w:r>
          </w:p>
        </w:tc>
        <w:tc>
          <w:tcPr>
            <w:tcW w:w="1440" w:type="dxa"/>
          </w:tcPr>
          <w:p w14:paraId="77CF121C" w14:textId="77777777" w:rsidR="009F77F5" w:rsidRDefault="000C08E9">
            <w:pPr>
              <w:jc w:val="center"/>
            </w:pPr>
            <w:r>
              <w:t>-4.52</w:t>
            </w:r>
          </w:p>
        </w:tc>
        <w:tc>
          <w:tcPr>
            <w:tcW w:w="1440" w:type="dxa"/>
          </w:tcPr>
          <w:p w14:paraId="5DF6A179" w14:textId="77777777" w:rsidR="009F77F5" w:rsidRDefault="000C08E9">
            <w:pPr>
              <w:jc w:val="center"/>
            </w:pPr>
            <w:r>
              <w:t>-0.71</w:t>
            </w:r>
          </w:p>
        </w:tc>
        <w:tc>
          <w:tcPr>
            <w:tcW w:w="1440" w:type="dxa"/>
          </w:tcPr>
          <w:p w14:paraId="599D8EF9" w14:textId="77777777" w:rsidR="009F77F5" w:rsidRDefault="000C08E9">
            <w:pPr>
              <w:jc w:val="center"/>
            </w:pPr>
            <w:r>
              <w:t>3.21</w:t>
            </w:r>
          </w:p>
        </w:tc>
      </w:tr>
      <w:tr w:rsidR="009F77F5" w14:paraId="62E264A9" w14:textId="77777777">
        <w:tc>
          <w:tcPr>
            <w:tcW w:w="1440" w:type="dxa"/>
          </w:tcPr>
          <w:p w14:paraId="124570AF" w14:textId="77777777" w:rsidR="009F77F5" w:rsidRDefault="000C08E9">
            <w:pPr>
              <w:jc w:val="center"/>
            </w:pPr>
            <w:r>
              <w:t>-4.12</w:t>
            </w:r>
          </w:p>
        </w:tc>
        <w:tc>
          <w:tcPr>
            <w:tcW w:w="1440" w:type="dxa"/>
          </w:tcPr>
          <w:p w14:paraId="0D00B39B" w14:textId="77777777" w:rsidR="009F77F5" w:rsidRDefault="000C08E9">
            <w:pPr>
              <w:jc w:val="center"/>
            </w:pPr>
            <w:r>
              <w:t>-2.14</w:t>
            </w:r>
          </w:p>
        </w:tc>
        <w:tc>
          <w:tcPr>
            <w:tcW w:w="1440" w:type="dxa"/>
          </w:tcPr>
          <w:p w14:paraId="6EF70677" w14:textId="77777777" w:rsidR="009F77F5" w:rsidRDefault="000C08E9">
            <w:pPr>
              <w:jc w:val="center"/>
            </w:pPr>
            <w:r>
              <w:t>8.82</w:t>
            </w:r>
          </w:p>
        </w:tc>
        <w:tc>
          <w:tcPr>
            <w:tcW w:w="1440" w:type="dxa"/>
          </w:tcPr>
          <w:p w14:paraId="15BFF62C" w14:textId="77777777" w:rsidR="009F77F5" w:rsidRDefault="000C08E9">
            <w:pPr>
              <w:jc w:val="center"/>
            </w:pPr>
            <w:r>
              <w:t>-7.8</w:t>
            </w:r>
          </w:p>
        </w:tc>
        <w:tc>
          <w:tcPr>
            <w:tcW w:w="1440" w:type="dxa"/>
          </w:tcPr>
          <w:p w14:paraId="0053C20A" w14:textId="77777777" w:rsidR="009F77F5" w:rsidRDefault="000C08E9">
            <w:pPr>
              <w:jc w:val="center"/>
            </w:pPr>
            <w:r>
              <w:t>-3.39</w:t>
            </w:r>
          </w:p>
        </w:tc>
        <w:tc>
          <w:tcPr>
            <w:tcW w:w="1440" w:type="dxa"/>
          </w:tcPr>
          <w:p w14:paraId="2847BB1F" w14:textId="77777777" w:rsidR="009F77F5" w:rsidRDefault="000C08E9">
            <w:pPr>
              <w:jc w:val="center"/>
            </w:pPr>
            <w:r>
              <w:t>26.44</w:t>
            </w:r>
          </w:p>
        </w:tc>
      </w:tr>
      <w:tr w:rsidR="009F77F5" w14:paraId="6B563CF5" w14:textId="77777777">
        <w:tc>
          <w:tcPr>
            <w:tcW w:w="1440" w:type="dxa"/>
          </w:tcPr>
          <w:p w14:paraId="223C8BCD" w14:textId="77777777" w:rsidR="009F77F5" w:rsidRDefault="000C08E9">
            <w:pPr>
              <w:jc w:val="center"/>
            </w:pPr>
            <w:r>
              <w:t>-1.74</w:t>
            </w:r>
          </w:p>
        </w:tc>
        <w:tc>
          <w:tcPr>
            <w:tcW w:w="1440" w:type="dxa"/>
          </w:tcPr>
          <w:p w14:paraId="07CBFA3D" w14:textId="77777777" w:rsidR="009F77F5" w:rsidRDefault="000C08E9">
            <w:pPr>
              <w:jc w:val="center"/>
            </w:pPr>
            <w:r>
              <w:t>1.58</w:t>
            </w:r>
          </w:p>
        </w:tc>
        <w:tc>
          <w:tcPr>
            <w:tcW w:w="1440" w:type="dxa"/>
          </w:tcPr>
          <w:p w14:paraId="374BA391" w14:textId="77777777" w:rsidR="009F77F5" w:rsidRDefault="000C08E9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6BCECE5C" w14:textId="77777777" w:rsidR="009F77F5" w:rsidRDefault="000C08E9">
            <w:pPr>
              <w:jc w:val="center"/>
            </w:pPr>
            <w:r>
              <w:t>-1.65</w:t>
            </w:r>
          </w:p>
        </w:tc>
        <w:tc>
          <w:tcPr>
            <w:tcW w:w="1440" w:type="dxa"/>
          </w:tcPr>
          <w:p w14:paraId="77CF93B5" w14:textId="77777777" w:rsidR="009F77F5" w:rsidRDefault="000C08E9">
            <w:pPr>
              <w:jc w:val="center"/>
            </w:pPr>
            <w:r>
              <w:t>-10.65</w:t>
            </w:r>
          </w:p>
        </w:tc>
        <w:tc>
          <w:tcPr>
            <w:tcW w:w="1440" w:type="dxa"/>
          </w:tcPr>
          <w:p w14:paraId="7162835B" w14:textId="77777777" w:rsidR="009F77F5" w:rsidRDefault="000C08E9">
            <w:pPr>
              <w:jc w:val="center"/>
            </w:pPr>
            <w:r>
              <w:t>17.57</w:t>
            </w:r>
          </w:p>
        </w:tc>
      </w:tr>
      <w:tr w:rsidR="009F77F5" w14:paraId="722CF631" w14:textId="77777777">
        <w:tc>
          <w:tcPr>
            <w:tcW w:w="1440" w:type="dxa"/>
          </w:tcPr>
          <w:p w14:paraId="666D696E" w14:textId="77777777" w:rsidR="009F77F5" w:rsidRDefault="000C08E9">
            <w:pPr>
              <w:jc w:val="center"/>
            </w:pPr>
            <w:r>
              <w:t>-0.26</w:t>
            </w:r>
          </w:p>
        </w:tc>
        <w:tc>
          <w:tcPr>
            <w:tcW w:w="1440" w:type="dxa"/>
          </w:tcPr>
          <w:p w14:paraId="0E72867E" w14:textId="77777777" w:rsidR="009F77F5" w:rsidRDefault="000C08E9">
            <w:pPr>
              <w:jc w:val="center"/>
            </w:pPr>
            <w:r>
              <w:t>-2.13</w:t>
            </w:r>
          </w:p>
        </w:tc>
        <w:tc>
          <w:tcPr>
            <w:tcW w:w="1440" w:type="dxa"/>
          </w:tcPr>
          <w:p w14:paraId="5A9E47F8" w14:textId="77777777" w:rsidR="009F77F5" w:rsidRDefault="000C08E9">
            <w:pPr>
              <w:jc w:val="center"/>
            </w:pPr>
            <w:r>
              <w:t>0.55</w:t>
            </w:r>
          </w:p>
        </w:tc>
        <w:tc>
          <w:tcPr>
            <w:tcW w:w="1440" w:type="dxa"/>
          </w:tcPr>
          <w:p w14:paraId="053BD7C7" w14:textId="77777777" w:rsidR="009F77F5" w:rsidRDefault="000C08E9">
            <w:pPr>
              <w:jc w:val="center"/>
            </w:pPr>
            <w:r>
              <w:t>-3.64</w:t>
            </w:r>
          </w:p>
        </w:tc>
        <w:tc>
          <w:tcPr>
            <w:tcW w:w="1440" w:type="dxa"/>
          </w:tcPr>
          <w:p w14:paraId="63D1A93C" w14:textId="77777777" w:rsidR="009F77F5" w:rsidRDefault="000C08E9">
            <w:pPr>
              <w:jc w:val="center"/>
            </w:pPr>
            <w:r>
              <w:t>1.33</w:t>
            </w:r>
          </w:p>
        </w:tc>
        <w:tc>
          <w:tcPr>
            <w:tcW w:w="1440" w:type="dxa"/>
          </w:tcPr>
          <w:p w14:paraId="7D56489F" w14:textId="77777777" w:rsidR="009F77F5" w:rsidRDefault="000C08E9">
            <w:pPr>
              <w:jc w:val="center"/>
            </w:pPr>
            <w:r>
              <w:t>-4.84</w:t>
            </w:r>
          </w:p>
        </w:tc>
      </w:tr>
      <w:tr w:rsidR="009F77F5" w14:paraId="4EBAD1CE" w14:textId="77777777">
        <w:tc>
          <w:tcPr>
            <w:tcW w:w="1440" w:type="dxa"/>
          </w:tcPr>
          <w:p w14:paraId="41EDAE83" w14:textId="77777777" w:rsidR="009F77F5" w:rsidRDefault="000C08E9">
            <w:pPr>
              <w:jc w:val="center"/>
            </w:pPr>
            <w:r>
              <w:t>-6.57</w:t>
            </w:r>
          </w:p>
        </w:tc>
        <w:tc>
          <w:tcPr>
            <w:tcW w:w="1440" w:type="dxa"/>
          </w:tcPr>
          <w:p w14:paraId="564CA30B" w14:textId="77777777" w:rsidR="009F77F5" w:rsidRDefault="000C08E9">
            <w:pPr>
              <w:jc w:val="center"/>
            </w:pPr>
            <w:r>
              <w:t>2.57</w:t>
            </w:r>
          </w:p>
        </w:tc>
        <w:tc>
          <w:tcPr>
            <w:tcW w:w="1440" w:type="dxa"/>
          </w:tcPr>
          <w:p w14:paraId="5517B376" w14:textId="77777777" w:rsidR="009F77F5" w:rsidRDefault="000C08E9">
            <w:pPr>
              <w:jc w:val="center"/>
            </w:pPr>
            <w:r>
              <w:t>-16.88</w:t>
            </w:r>
          </w:p>
        </w:tc>
        <w:tc>
          <w:tcPr>
            <w:tcW w:w="1440" w:type="dxa"/>
          </w:tcPr>
          <w:p w14:paraId="094CA73D" w14:textId="77777777" w:rsidR="009F77F5" w:rsidRDefault="000C08E9">
            <w:pPr>
              <w:jc w:val="center"/>
            </w:pPr>
            <w:r>
              <w:t>-0.54</w:t>
            </w:r>
          </w:p>
        </w:tc>
        <w:tc>
          <w:tcPr>
            <w:tcW w:w="1440" w:type="dxa"/>
          </w:tcPr>
          <w:p w14:paraId="5CB87BD1" w14:textId="77777777" w:rsidR="009F77F5" w:rsidRDefault="000C08E9">
            <w:pPr>
              <w:jc w:val="center"/>
            </w:pPr>
            <w:r>
              <w:t>1.75</w:t>
            </w:r>
          </w:p>
        </w:tc>
        <w:tc>
          <w:tcPr>
            <w:tcW w:w="1440" w:type="dxa"/>
          </w:tcPr>
          <w:p w14:paraId="2C72E4A8" w14:textId="77777777" w:rsidR="009F77F5" w:rsidRDefault="000C08E9">
            <w:pPr>
              <w:jc w:val="center"/>
            </w:pPr>
            <w:r>
              <w:t>-0.94</w:t>
            </w:r>
          </w:p>
        </w:tc>
      </w:tr>
      <w:tr w:rsidR="009F77F5" w14:paraId="24E63701" w14:textId="77777777">
        <w:tc>
          <w:tcPr>
            <w:tcW w:w="1440" w:type="dxa"/>
          </w:tcPr>
          <w:p w14:paraId="700F9E54" w14:textId="77777777" w:rsidR="009F77F5" w:rsidRDefault="000C08E9">
            <w:pPr>
              <w:jc w:val="center"/>
            </w:pPr>
            <w:r>
              <w:t>-2.35</w:t>
            </w:r>
          </w:p>
        </w:tc>
        <w:tc>
          <w:tcPr>
            <w:tcW w:w="1440" w:type="dxa"/>
          </w:tcPr>
          <w:p w14:paraId="2239FC32" w14:textId="77777777" w:rsidR="009F77F5" w:rsidRDefault="000C08E9">
            <w:pPr>
              <w:jc w:val="center"/>
            </w:pPr>
            <w:r>
              <w:t>-0.07</w:t>
            </w:r>
          </w:p>
        </w:tc>
        <w:tc>
          <w:tcPr>
            <w:tcW w:w="1440" w:type="dxa"/>
          </w:tcPr>
          <w:p w14:paraId="258CD16C" w14:textId="77777777" w:rsidR="009F77F5" w:rsidRDefault="000C08E9">
            <w:pPr>
              <w:jc w:val="center"/>
            </w:pPr>
            <w:r>
              <w:t>0.16</w:t>
            </w:r>
          </w:p>
        </w:tc>
        <w:tc>
          <w:tcPr>
            <w:tcW w:w="1440" w:type="dxa"/>
          </w:tcPr>
          <w:p w14:paraId="264AEC1C" w14:textId="77777777" w:rsidR="009F77F5" w:rsidRDefault="000C08E9">
            <w:pPr>
              <w:jc w:val="center"/>
            </w:pPr>
            <w:r>
              <w:t>2.3</w:t>
            </w:r>
          </w:p>
        </w:tc>
        <w:tc>
          <w:tcPr>
            <w:tcW w:w="1440" w:type="dxa"/>
          </w:tcPr>
          <w:p w14:paraId="2350B9C7" w14:textId="77777777" w:rsidR="009F77F5" w:rsidRDefault="000C08E9">
            <w:pPr>
              <w:jc w:val="center"/>
            </w:pPr>
            <w:r>
              <w:t>4.42</w:t>
            </w:r>
          </w:p>
        </w:tc>
        <w:tc>
          <w:tcPr>
            <w:tcW w:w="1440" w:type="dxa"/>
          </w:tcPr>
          <w:p w14:paraId="6AF3C555" w14:textId="77777777" w:rsidR="009F77F5" w:rsidRDefault="000C08E9">
            <w:pPr>
              <w:jc w:val="center"/>
            </w:pPr>
            <w:r>
              <w:t>10.17</w:t>
            </w:r>
          </w:p>
        </w:tc>
      </w:tr>
      <w:tr w:rsidR="009F77F5" w14:paraId="06A5C41F" w14:textId="77777777">
        <w:tc>
          <w:tcPr>
            <w:tcW w:w="1440" w:type="dxa"/>
          </w:tcPr>
          <w:p w14:paraId="2ED8F536" w14:textId="77777777" w:rsidR="009F77F5" w:rsidRDefault="000C08E9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5443D5E8" w14:textId="77777777" w:rsidR="009F77F5" w:rsidRDefault="000C08E9">
            <w:pPr>
              <w:jc w:val="center"/>
            </w:pPr>
            <w:r>
              <w:t>1.69</w:t>
            </w:r>
          </w:p>
        </w:tc>
        <w:tc>
          <w:tcPr>
            <w:tcW w:w="1440" w:type="dxa"/>
          </w:tcPr>
          <w:p w14:paraId="49721573" w14:textId="77777777" w:rsidR="009F77F5" w:rsidRDefault="000C08E9">
            <w:pPr>
              <w:jc w:val="center"/>
            </w:pPr>
            <w:r>
              <w:t>0.12</w:t>
            </w:r>
          </w:p>
        </w:tc>
        <w:tc>
          <w:tcPr>
            <w:tcW w:w="1440" w:type="dxa"/>
          </w:tcPr>
          <w:p w14:paraId="38ADB365" w14:textId="77777777" w:rsidR="009F77F5" w:rsidRDefault="000C08E9">
            <w:pPr>
              <w:jc w:val="center"/>
            </w:pPr>
            <w:r>
              <w:t>-7.54</w:t>
            </w:r>
          </w:p>
        </w:tc>
        <w:tc>
          <w:tcPr>
            <w:tcW w:w="1440" w:type="dxa"/>
          </w:tcPr>
          <w:p w14:paraId="7AC802A1" w14:textId="77777777" w:rsidR="009F77F5" w:rsidRDefault="000C08E9">
            <w:pPr>
              <w:jc w:val="center"/>
            </w:pPr>
            <w:r>
              <w:t>-6.04</w:t>
            </w:r>
          </w:p>
        </w:tc>
        <w:tc>
          <w:tcPr>
            <w:tcW w:w="1440" w:type="dxa"/>
          </w:tcPr>
          <w:p w14:paraId="6619CBA1" w14:textId="77777777" w:rsidR="009F77F5" w:rsidRDefault="000C08E9">
            <w:pPr>
              <w:jc w:val="center"/>
            </w:pPr>
            <w:r>
              <w:t>45.54</w:t>
            </w:r>
          </w:p>
        </w:tc>
      </w:tr>
      <w:tr w:rsidR="009F77F5" w14:paraId="4ED0FC1D" w14:textId="77777777">
        <w:tc>
          <w:tcPr>
            <w:tcW w:w="1440" w:type="dxa"/>
          </w:tcPr>
          <w:p w14:paraId="20618A91" w14:textId="77777777" w:rsidR="009F77F5" w:rsidRDefault="000C08E9">
            <w:pPr>
              <w:jc w:val="center"/>
            </w:pPr>
            <w:r>
              <w:t>1.3</w:t>
            </w:r>
          </w:p>
        </w:tc>
        <w:tc>
          <w:tcPr>
            <w:tcW w:w="1440" w:type="dxa"/>
          </w:tcPr>
          <w:p w14:paraId="590DA415" w14:textId="77777777" w:rsidR="009F77F5" w:rsidRDefault="000C08E9">
            <w:pPr>
              <w:jc w:val="center"/>
            </w:pPr>
            <w:r>
              <w:t>0.03</w:t>
            </w:r>
          </w:p>
        </w:tc>
        <w:tc>
          <w:tcPr>
            <w:tcW w:w="1440" w:type="dxa"/>
          </w:tcPr>
          <w:p w14:paraId="7B5C9770" w14:textId="77777777" w:rsidR="009F77F5" w:rsidRDefault="000C08E9">
            <w:pPr>
              <w:jc w:val="center"/>
            </w:pPr>
            <w:r>
              <w:t>0.04</w:t>
            </w:r>
          </w:p>
        </w:tc>
        <w:tc>
          <w:tcPr>
            <w:tcW w:w="1440" w:type="dxa"/>
          </w:tcPr>
          <w:p w14:paraId="2A2A8D6A" w14:textId="77777777" w:rsidR="009F77F5" w:rsidRDefault="000C08E9">
            <w:pPr>
              <w:jc w:val="center"/>
            </w:pPr>
            <w:r>
              <w:t>2.49</w:t>
            </w:r>
          </w:p>
        </w:tc>
        <w:tc>
          <w:tcPr>
            <w:tcW w:w="1440" w:type="dxa"/>
          </w:tcPr>
          <w:p w14:paraId="3D7FDA60" w14:textId="77777777" w:rsidR="009F77F5" w:rsidRDefault="000C08E9">
            <w:pPr>
              <w:jc w:val="center"/>
            </w:pPr>
            <w:r>
              <w:t>-3.13</w:t>
            </w:r>
          </w:p>
        </w:tc>
        <w:tc>
          <w:tcPr>
            <w:tcW w:w="1440" w:type="dxa"/>
          </w:tcPr>
          <w:p w14:paraId="6CE9578F" w14:textId="77777777" w:rsidR="009F77F5" w:rsidRDefault="000C08E9">
            <w:pPr>
              <w:jc w:val="center"/>
            </w:pPr>
            <w:r>
              <w:t>-7.79</w:t>
            </w:r>
          </w:p>
        </w:tc>
      </w:tr>
      <w:tr w:rsidR="009F77F5" w14:paraId="1BD90E03" w14:textId="77777777">
        <w:tc>
          <w:tcPr>
            <w:tcW w:w="1440" w:type="dxa"/>
          </w:tcPr>
          <w:p w14:paraId="4264C56B" w14:textId="77777777" w:rsidR="009F77F5" w:rsidRDefault="000C08E9">
            <w:pPr>
              <w:jc w:val="center"/>
            </w:pPr>
            <w:r>
              <w:t>-3.06</w:t>
            </w:r>
          </w:p>
        </w:tc>
        <w:tc>
          <w:tcPr>
            <w:tcW w:w="1440" w:type="dxa"/>
          </w:tcPr>
          <w:p w14:paraId="2EF66E64" w14:textId="77777777" w:rsidR="009F77F5" w:rsidRDefault="000C08E9">
            <w:pPr>
              <w:jc w:val="center"/>
            </w:pPr>
            <w:r>
              <w:t>1.44</w:t>
            </w:r>
          </w:p>
        </w:tc>
        <w:tc>
          <w:tcPr>
            <w:tcW w:w="1440" w:type="dxa"/>
          </w:tcPr>
          <w:p w14:paraId="3EF5C7F9" w14:textId="77777777" w:rsidR="009F77F5" w:rsidRDefault="000C08E9">
            <w:pPr>
              <w:jc w:val="center"/>
            </w:pPr>
            <w:r>
              <w:t>-4.41</w:t>
            </w:r>
          </w:p>
        </w:tc>
        <w:tc>
          <w:tcPr>
            <w:tcW w:w="1440" w:type="dxa"/>
          </w:tcPr>
          <w:p w14:paraId="76056688" w14:textId="77777777" w:rsidR="009F77F5" w:rsidRDefault="000C08E9">
            <w:pPr>
              <w:jc w:val="center"/>
            </w:pPr>
            <w:r>
              <w:t>-4.45</w:t>
            </w:r>
          </w:p>
        </w:tc>
        <w:tc>
          <w:tcPr>
            <w:tcW w:w="1440" w:type="dxa"/>
          </w:tcPr>
          <w:p w14:paraId="483B6FC2" w14:textId="77777777" w:rsidR="009F77F5" w:rsidRDefault="000C08E9">
            <w:pPr>
              <w:jc w:val="center"/>
            </w:pPr>
            <w:r>
              <w:t>-4.57</w:t>
            </w:r>
          </w:p>
        </w:tc>
        <w:tc>
          <w:tcPr>
            <w:tcW w:w="1440" w:type="dxa"/>
          </w:tcPr>
          <w:p w14:paraId="2B3B4529" w14:textId="77777777" w:rsidR="009F77F5" w:rsidRDefault="000C08E9">
            <w:pPr>
              <w:jc w:val="center"/>
            </w:pPr>
            <w:r>
              <w:t>20.34</w:t>
            </w:r>
          </w:p>
        </w:tc>
      </w:tr>
      <w:tr w:rsidR="009F77F5" w14:paraId="59055B6D" w14:textId="77777777">
        <w:tc>
          <w:tcPr>
            <w:tcW w:w="1440" w:type="dxa"/>
          </w:tcPr>
          <w:p w14:paraId="70FB53F1" w14:textId="77777777" w:rsidR="009F77F5" w:rsidRDefault="000C08E9">
            <w:pPr>
              <w:jc w:val="center"/>
            </w:pPr>
            <w:r>
              <w:t>0.31</w:t>
            </w:r>
          </w:p>
        </w:tc>
        <w:tc>
          <w:tcPr>
            <w:tcW w:w="1440" w:type="dxa"/>
          </w:tcPr>
          <w:p w14:paraId="74D02FFF" w14:textId="77777777" w:rsidR="009F77F5" w:rsidRDefault="000C08E9">
            <w:pPr>
              <w:jc w:val="center"/>
            </w:pPr>
            <w:r>
              <w:t>-3</w:t>
            </w:r>
          </w:p>
        </w:tc>
        <w:tc>
          <w:tcPr>
            <w:tcW w:w="1440" w:type="dxa"/>
          </w:tcPr>
          <w:p w14:paraId="71CE35C1" w14:textId="77777777" w:rsidR="009F77F5" w:rsidRDefault="000C08E9">
            <w:pPr>
              <w:jc w:val="center"/>
            </w:pPr>
            <w:r>
              <w:t>-0.93</w:t>
            </w:r>
          </w:p>
        </w:tc>
        <w:tc>
          <w:tcPr>
            <w:tcW w:w="1440" w:type="dxa"/>
          </w:tcPr>
          <w:p w14:paraId="0EF13184" w14:textId="77777777" w:rsidR="009F77F5" w:rsidRDefault="000C08E9">
            <w:pPr>
              <w:jc w:val="center"/>
            </w:pPr>
            <w:r>
              <w:t>1.6</w:t>
            </w:r>
          </w:p>
        </w:tc>
        <w:tc>
          <w:tcPr>
            <w:tcW w:w="1440" w:type="dxa"/>
          </w:tcPr>
          <w:p w14:paraId="560546EE" w14:textId="77777777" w:rsidR="009F77F5" w:rsidRDefault="000C08E9">
            <w:pPr>
              <w:jc w:val="center"/>
            </w:pPr>
            <w:r>
              <w:t>4.2</w:t>
            </w:r>
          </w:p>
        </w:tc>
        <w:tc>
          <w:tcPr>
            <w:tcW w:w="1440" w:type="dxa"/>
          </w:tcPr>
          <w:p w14:paraId="237EF839" w14:textId="77777777" w:rsidR="009F77F5" w:rsidRDefault="000C08E9">
            <w:pPr>
              <w:jc w:val="center"/>
            </w:pPr>
            <w:r>
              <w:t>6.72</w:t>
            </w:r>
          </w:p>
        </w:tc>
      </w:tr>
      <w:tr w:rsidR="009F77F5" w14:paraId="71C208E1" w14:textId="77777777">
        <w:tc>
          <w:tcPr>
            <w:tcW w:w="1440" w:type="dxa"/>
          </w:tcPr>
          <w:p w14:paraId="3D9151B2" w14:textId="77777777" w:rsidR="009F77F5" w:rsidRDefault="000C08E9">
            <w:pPr>
              <w:jc w:val="center"/>
            </w:pPr>
            <w:r>
              <w:t>1.75</w:t>
            </w:r>
          </w:p>
        </w:tc>
        <w:tc>
          <w:tcPr>
            <w:tcW w:w="1440" w:type="dxa"/>
          </w:tcPr>
          <w:p w14:paraId="0AF7DF20" w14:textId="77777777" w:rsidR="009F77F5" w:rsidRDefault="000C08E9">
            <w:pPr>
              <w:jc w:val="center"/>
            </w:pPr>
            <w:r>
              <w:t>1.53</w:t>
            </w:r>
          </w:p>
        </w:tc>
        <w:tc>
          <w:tcPr>
            <w:tcW w:w="1440" w:type="dxa"/>
          </w:tcPr>
          <w:p w14:paraId="623790B6" w14:textId="77777777" w:rsidR="009F77F5" w:rsidRDefault="000C08E9">
            <w:pPr>
              <w:jc w:val="center"/>
            </w:pPr>
            <w:r>
              <w:t>2.68</w:t>
            </w:r>
          </w:p>
        </w:tc>
        <w:tc>
          <w:tcPr>
            <w:tcW w:w="1440" w:type="dxa"/>
          </w:tcPr>
          <w:p w14:paraId="08B777E7" w14:textId="77777777" w:rsidR="009F77F5" w:rsidRDefault="000C08E9">
            <w:pPr>
              <w:jc w:val="center"/>
            </w:pPr>
            <w:r>
              <w:t>0.87</w:t>
            </w:r>
          </w:p>
        </w:tc>
        <w:tc>
          <w:tcPr>
            <w:tcW w:w="1440" w:type="dxa"/>
          </w:tcPr>
          <w:p w14:paraId="017F8DF9" w14:textId="77777777" w:rsidR="009F77F5" w:rsidRDefault="000C08E9">
            <w:pPr>
              <w:jc w:val="center"/>
            </w:pPr>
            <w:r>
              <w:t>-3.41</w:t>
            </w:r>
          </w:p>
        </w:tc>
        <w:tc>
          <w:tcPr>
            <w:tcW w:w="1440" w:type="dxa"/>
          </w:tcPr>
          <w:p w14:paraId="15762DA6" w14:textId="77777777" w:rsidR="009F77F5" w:rsidRDefault="000C08E9">
            <w:pPr>
              <w:jc w:val="center"/>
            </w:pPr>
            <w:r>
              <w:t>-2.97</w:t>
            </w:r>
          </w:p>
        </w:tc>
      </w:tr>
      <w:tr w:rsidR="009F77F5" w14:paraId="206B3C0C" w14:textId="77777777">
        <w:tc>
          <w:tcPr>
            <w:tcW w:w="1440" w:type="dxa"/>
          </w:tcPr>
          <w:p w14:paraId="3BDB8155" w14:textId="77777777" w:rsidR="009F77F5" w:rsidRDefault="000C08E9">
            <w:pPr>
              <w:jc w:val="center"/>
            </w:pPr>
            <w:r>
              <w:t>2.46</w:t>
            </w:r>
          </w:p>
        </w:tc>
        <w:tc>
          <w:tcPr>
            <w:tcW w:w="1440" w:type="dxa"/>
          </w:tcPr>
          <w:p w14:paraId="6EFD7729" w14:textId="77777777" w:rsidR="009F77F5" w:rsidRDefault="000C08E9">
            <w:pPr>
              <w:jc w:val="center"/>
            </w:pPr>
            <w:r>
              <w:t>3.11</w:t>
            </w:r>
          </w:p>
        </w:tc>
        <w:tc>
          <w:tcPr>
            <w:tcW w:w="1440" w:type="dxa"/>
          </w:tcPr>
          <w:p w14:paraId="0CD16592" w14:textId="77777777" w:rsidR="009F77F5" w:rsidRDefault="000C08E9">
            <w:pPr>
              <w:jc w:val="center"/>
            </w:pPr>
            <w:r>
              <w:t>7.65</w:t>
            </w:r>
          </w:p>
        </w:tc>
        <w:tc>
          <w:tcPr>
            <w:tcW w:w="1440" w:type="dxa"/>
          </w:tcPr>
          <w:p w14:paraId="58324750" w14:textId="77777777" w:rsidR="009F77F5" w:rsidRDefault="000C08E9">
            <w:pPr>
              <w:jc w:val="center"/>
            </w:pPr>
            <w:r>
              <w:t>-1.54</w:t>
            </w:r>
          </w:p>
        </w:tc>
        <w:tc>
          <w:tcPr>
            <w:tcW w:w="1440" w:type="dxa"/>
          </w:tcPr>
          <w:p w14:paraId="1BE6A786" w14:textId="77777777" w:rsidR="009F77F5" w:rsidRDefault="000C08E9">
            <w:pPr>
              <w:jc w:val="center"/>
            </w:pPr>
            <w:r>
              <w:t>-3.59</w:t>
            </w:r>
          </w:p>
        </w:tc>
        <w:tc>
          <w:tcPr>
            <w:tcW w:w="1440" w:type="dxa"/>
          </w:tcPr>
          <w:p w14:paraId="7AB582E3" w14:textId="77777777" w:rsidR="009F77F5" w:rsidRDefault="000C08E9">
            <w:pPr>
              <w:jc w:val="center"/>
            </w:pPr>
            <w:r>
              <w:t>5.53</w:t>
            </w:r>
          </w:p>
        </w:tc>
      </w:tr>
      <w:tr w:rsidR="009F77F5" w14:paraId="02012C39" w14:textId="77777777">
        <w:tc>
          <w:tcPr>
            <w:tcW w:w="1440" w:type="dxa"/>
          </w:tcPr>
          <w:p w14:paraId="4CEB5C52" w14:textId="77777777" w:rsidR="009F77F5" w:rsidRDefault="000C08E9">
            <w:pPr>
              <w:jc w:val="center"/>
            </w:pPr>
            <w:r>
              <w:t>0.66</w:t>
            </w:r>
          </w:p>
        </w:tc>
        <w:tc>
          <w:tcPr>
            <w:tcW w:w="1440" w:type="dxa"/>
          </w:tcPr>
          <w:p w14:paraId="7C4185F5" w14:textId="77777777" w:rsidR="009F77F5" w:rsidRDefault="000C08E9">
            <w:pPr>
              <w:jc w:val="center"/>
            </w:pPr>
            <w:r>
              <w:t>-8.27</w:t>
            </w:r>
          </w:p>
        </w:tc>
        <w:tc>
          <w:tcPr>
            <w:tcW w:w="1440" w:type="dxa"/>
          </w:tcPr>
          <w:p w14:paraId="78BD15D7" w14:textId="77777777" w:rsidR="009F77F5" w:rsidRDefault="000C08E9">
            <w:pPr>
              <w:jc w:val="center"/>
            </w:pPr>
            <w:r>
              <w:t>-5.46</w:t>
            </w:r>
          </w:p>
        </w:tc>
        <w:tc>
          <w:tcPr>
            <w:tcW w:w="1440" w:type="dxa"/>
          </w:tcPr>
          <w:p w14:paraId="08FBD378" w14:textId="77777777" w:rsidR="009F77F5" w:rsidRDefault="000C08E9">
            <w:pPr>
              <w:jc w:val="center"/>
            </w:pPr>
            <w:r>
              <w:t>-3.39</w:t>
            </w:r>
          </w:p>
        </w:tc>
        <w:tc>
          <w:tcPr>
            <w:tcW w:w="1440" w:type="dxa"/>
          </w:tcPr>
          <w:p w14:paraId="3FEC4789" w14:textId="77777777" w:rsidR="009F77F5" w:rsidRDefault="000C08E9">
            <w:pPr>
              <w:jc w:val="center"/>
            </w:pPr>
            <w:r>
              <w:t>4.72</w:t>
            </w:r>
          </w:p>
        </w:tc>
        <w:tc>
          <w:tcPr>
            <w:tcW w:w="1440" w:type="dxa"/>
          </w:tcPr>
          <w:p w14:paraId="66811B4C" w14:textId="77777777" w:rsidR="009F77F5" w:rsidRDefault="000C08E9">
            <w:pPr>
              <w:jc w:val="center"/>
            </w:pPr>
            <w:r>
              <w:t>-16.0</w:t>
            </w:r>
          </w:p>
        </w:tc>
      </w:tr>
      <w:tr w:rsidR="009F77F5" w14:paraId="572E0104" w14:textId="77777777">
        <w:tc>
          <w:tcPr>
            <w:tcW w:w="1440" w:type="dxa"/>
          </w:tcPr>
          <w:p w14:paraId="020A329E" w14:textId="77777777" w:rsidR="009F77F5" w:rsidRDefault="000C08E9">
            <w:pPr>
              <w:jc w:val="center"/>
            </w:pPr>
            <w:r>
              <w:t>-1.27</w:t>
            </w:r>
          </w:p>
        </w:tc>
        <w:tc>
          <w:tcPr>
            <w:tcW w:w="1440" w:type="dxa"/>
          </w:tcPr>
          <w:p w14:paraId="5C449BCF" w14:textId="77777777" w:rsidR="009F77F5" w:rsidRDefault="000C08E9">
            <w:pPr>
              <w:jc w:val="center"/>
            </w:pPr>
            <w:r>
              <w:t>-0.72</w:t>
            </w:r>
          </w:p>
        </w:tc>
        <w:tc>
          <w:tcPr>
            <w:tcW w:w="1440" w:type="dxa"/>
          </w:tcPr>
          <w:p w14:paraId="4F1A3ED1" w14:textId="77777777" w:rsidR="009F77F5" w:rsidRDefault="000C08E9">
            <w:pPr>
              <w:jc w:val="center"/>
            </w:pPr>
            <w:r>
              <w:t>0.91</w:t>
            </w:r>
          </w:p>
        </w:tc>
        <w:tc>
          <w:tcPr>
            <w:tcW w:w="1440" w:type="dxa"/>
          </w:tcPr>
          <w:p w14:paraId="3CE8BC55" w14:textId="77777777" w:rsidR="009F77F5" w:rsidRDefault="000C08E9">
            <w:pPr>
              <w:jc w:val="center"/>
            </w:pPr>
            <w:r>
              <w:t>-5.62</w:t>
            </w:r>
          </w:p>
        </w:tc>
        <w:tc>
          <w:tcPr>
            <w:tcW w:w="1440" w:type="dxa"/>
          </w:tcPr>
          <w:p w14:paraId="478DCBA4" w14:textId="77777777" w:rsidR="009F77F5" w:rsidRDefault="000C08E9">
            <w:pPr>
              <w:jc w:val="center"/>
            </w:pPr>
            <w:r>
              <w:t>-1.72</w:t>
            </w:r>
          </w:p>
        </w:tc>
        <w:tc>
          <w:tcPr>
            <w:tcW w:w="1440" w:type="dxa"/>
          </w:tcPr>
          <w:p w14:paraId="25CA265A" w14:textId="77777777" w:rsidR="009F77F5" w:rsidRDefault="000C08E9">
            <w:pPr>
              <w:jc w:val="center"/>
            </w:pPr>
            <w:r>
              <w:t>9.67</w:t>
            </w:r>
          </w:p>
        </w:tc>
      </w:tr>
      <w:tr w:rsidR="009F77F5" w14:paraId="78794617" w14:textId="77777777">
        <w:tc>
          <w:tcPr>
            <w:tcW w:w="1440" w:type="dxa"/>
          </w:tcPr>
          <w:p w14:paraId="1AE9EABF" w14:textId="77777777" w:rsidR="009F77F5" w:rsidRDefault="000C08E9">
            <w:pPr>
              <w:jc w:val="center"/>
            </w:pPr>
            <w:r>
              <w:t>-1.05</w:t>
            </w:r>
          </w:p>
        </w:tc>
        <w:tc>
          <w:tcPr>
            <w:tcW w:w="1440" w:type="dxa"/>
          </w:tcPr>
          <w:p w14:paraId="1ADF5145" w14:textId="77777777" w:rsidR="009F77F5" w:rsidRDefault="000C08E9">
            <w:pPr>
              <w:jc w:val="center"/>
            </w:pPr>
            <w:r>
              <w:t>-1.52</w:t>
            </w:r>
          </w:p>
        </w:tc>
        <w:tc>
          <w:tcPr>
            <w:tcW w:w="1440" w:type="dxa"/>
          </w:tcPr>
          <w:p w14:paraId="043D7A2B" w14:textId="77777777" w:rsidR="009F77F5" w:rsidRDefault="000C08E9">
            <w:pPr>
              <w:jc w:val="center"/>
            </w:pPr>
            <w:r>
              <w:t>1.6</w:t>
            </w:r>
          </w:p>
        </w:tc>
        <w:tc>
          <w:tcPr>
            <w:tcW w:w="1440" w:type="dxa"/>
          </w:tcPr>
          <w:p w14:paraId="45847CA4" w14:textId="77777777" w:rsidR="009F77F5" w:rsidRDefault="000C08E9">
            <w:pPr>
              <w:jc w:val="center"/>
            </w:pPr>
            <w:r>
              <w:t>-4.15</w:t>
            </w:r>
          </w:p>
        </w:tc>
        <w:tc>
          <w:tcPr>
            <w:tcW w:w="1440" w:type="dxa"/>
          </w:tcPr>
          <w:p w14:paraId="06AE8230" w14:textId="77777777" w:rsidR="009F77F5" w:rsidRDefault="000C08E9">
            <w:pPr>
              <w:jc w:val="center"/>
            </w:pPr>
            <w:r>
              <w:t>-5.05</w:t>
            </w:r>
          </w:p>
        </w:tc>
        <w:tc>
          <w:tcPr>
            <w:tcW w:w="1440" w:type="dxa"/>
          </w:tcPr>
          <w:p w14:paraId="6FC52069" w14:textId="77777777" w:rsidR="009F77F5" w:rsidRDefault="000C08E9">
            <w:pPr>
              <w:jc w:val="center"/>
            </w:pPr>
            <w:r>
              <w:t>20.96</w:t>
            </w:r>
          </w:p>
        </w:tc>
      </w:tr>
      <w:tr w:rsidR="009F77F5" w14:paraId="46445CD6" w14:textId="77777777">
        <w:tc>
          <w:tcPr>
            <w:tcW w:w="1440" w:type="dxa"/>
          </w:tcPr>
          <w:p w14:paraId="5F82DA90" w14:textId="77777777" w:rsidR="009F77F5" w:rsidRDefault="000C08E9">
            <w:pPr>
              <w:jc w:val="center"/>
            </w:pPr>
            <w:r>
              <w:t>5.67</w:t>
            </w:r>
          </w:p>
        </w:tc>
        <w:tc>
          <w:tcPr>
            <w:tcW w:w="1440" w:type="dxa"/>
          </w:tcPr>
          <w:p w14:paraId="3A07AA0B" w14:textId="77777777" w:rsidR="009F77F5" w:rsidRDefault="000C08E9">
            <w:pPr>
              <w:jc w:val="center"/>
            </w:pPr>
            <w:r>
              <w:t>2.47</w:t>
            </w:r>
          </w:p>
        </w:tc>
        <w:tc>
          <w:tcPr>
            <w:tcW w:w="1440" w:type="dxa"/>
          </w:tcPr>
          <w:p w14:paraId="531338C5" w14:textId="77777777" w:rsidR="009F77F5" w:rsidRDefault="000C08E9">
            <w:pPr>
              <w:jc w:val="center"/>
            </w:pPr>
            <w:r>
              <w:t>14.0</w:t>
            </w:r>
          </w:p>
        </w:tc>
        <w:tc>
          <w:tcPr>
            <w:tcW w:w="1440" w:type="dxa"/>
          </w:tcPr>
          <w:p w14:paraId="2375B011" w14:textId="77777777" w:rsidR="009F77F5" w:rsidRDefault="000C08E9">
            <w:pPr>
              <w:jc w:val="center"/>
            </w:pPr>
            <w:r>
              <w:t>7.91</w:t>
            </w:r>
          </w:p>
        </w:tc>
        <w:tc>
          <w:tcPr>
            <w:tcW w:w="1440" w:type="dxa"/>
          </w:tcPr>
          <w:p w14:paraId="74F02F20" w14:textId="77777777" w:rsidR="009F77F5" w:rsidRDefault="000C08E9">
            <w:pPr>
              <w:jc w:val="center"/>
            </w:pPr>
            <w:r>
              <w:t>0.69</w:t>
            </w:r>
          </w:p>
        </w:tc>
        <w:tc>
          <w:tcPr>
            <w:tcW w:w="1440" w:type="dxa"/>
          </w:tcPr>
          <w:p w14:paraId="3D4CCC3F" w14:textId="77777777" w:rsidR="009F77F5" w:rsidRDefault="000C08E9">
            <w:pPr>
              <w:jc w:val="center"/>
            </w:pPr>
            <w:r>
              <w:t>5.46</w:t>
            </w:r>
          </w:p>
        </w:tc>
      </w:tr>
      <w:tr w:rsidR="009F77F5" w14:paraId="2C2AD6D1" w14:textId="77777777">
        <w:tc>
          <w:tcPr>
            <w:tcW w:w="1440" w:type="dxa"/>
          </w:tcPr>
          <w:p w14:paraId="47AA5050" w14:textId="77777777" w:rsidR="009F77F5" w:rsidRDefault="000C08E9">
            <w:pPr>
              <w:jc w:val="center"/>
            </w:pPr>
            <w:r>
              <w:t>-6.36</w:t>
            </w:r>
          </w:p>
        </w:tc>
        <w:tc>
          <w:tcPr>
            <w:tcW w:w="1440" w:type="dxa"/>
          </w:tcPr>
          <w:p w14:paraId="6BD7ED58" w14:textId="77777777" w:rsidR="009F77F5" w:rsidRDefault="000C08E9">
            <w:pPr>
              <w:jc w:val="center"/>
            </w:pPr>
            <w:r>
              <w:t>3.06</w:t>
            </w:r>
          </w:p>
        </w:tc>
        <w:tc>
          <w:tcPr>
            <w:tcW w:w="1440" w:type="dxa"/>
          </w:tcPr>
          <w:p w14:paraId="55B93277" w14:textId="77777777" w:rsidR="009F77F5" w:rsidRDefault="000C08E9">
            <w:pPr>
              <w:jc w:val="center"/>
            </w:pPr>
            <w:r>
              <w:t>-19.46</w:t>
            </w:r>
          </w:p>
        </w:tc>
        <w:tc>
          <w:tcPr>
            <w:tcW w:w="1440" w:type="dxa"/>
          </w:tcPr>
          <w:p w14:paraId="3CD1F5D8" w14:textId="77777777" w:rsidR="009F77F5" w:rsidRDefault="000C08E9">
            <w:pPr>
              <w:jc w:val="center"/>
            </w:pPr>
            <w:r>
              <w:t>-3.88</w:t>
            </w:r>
          </w:p>
        </w:tc>
        <w:tc>
          <w:tcPr>
            <w:tcW w:w="1440" w:type="dxa"/>
          </w:tcPr>
          <w:p w14:paraId="5DD1278C" w14:textId="77777777" w:rsidR="009F77F5" w:rsidRDefault="000C08E9">
            <w:pPr>
              <w:jc w:val="center"/>
            </w:pPr>
            <w:r>
              <w:t>-3.18</w:t>
            </w:r>
          </w:p>
        </w:tc>
        <w:tc>
          <w:tcPr>
            <w:tcW w:w="1440" w:type="dxa"/>
          </w:tcPr>
          <w:p w14:paraId="3BE71C06" w14:textId="77777777" w:rsidR="009F77F5" w:rsidRDefault="000C08E9">
            <w:pPr>
              <w:jc w:val="center"/>
            </w:pPr>
            <w:r>
              <w:t>12.34</w:t>
            </w:r>
          </w:p>
        </w:tc>
      </w:tr>
      <w:tr w:rsidR="009F77F5" w14:paraId="01FB19E8" w14:textId="77777777">
        <w:tc>
          <w:tcPr>
            <w:tcW w:w="1440" w:type="dxa"/>
          </w:tcPr>
          <w:p w14:paraId="027FD217" w14:textId="77777777" w:rsidR="009F77F5" w:rsidRDefault="000C08E9">
            <w:pPr>
              <w:jc w:val="center"/>
            </w:pPr>
            <w:r>
              <w:t>7.26</w:t>
            </w:r>
          </w:p>
        </w:tc>
        <w:tc>
          <w:tcPr>
            <w:tcW w:w="1440" w:type="dxa"/>
          </w:tcPr>
          <w:p w14:paraId="7CAB7EBD" w14:textId="77777777" w:rsidR="009F77F5" w:rsidRDefault="000C08E9">
            <w:pPr>
              <w:jc w:val="center"/>
            </w:pPr>
            <w:r>
              <w:t>1.76</w:t>
            </w:r>
          </w:p>
        </w:tc>
        <w:tc>
          <w:tcPr>
            <w:tcW w:w="1440" w:type="dxa"/>
          </w:tcPr>
          <w:p w14:paraId="5A2A1651" w14:textId="77777777" w:rsidR="009F77F5" w:rsidRDefault="000C08E9">
            <w:pPr>
              <w:jc w:val="center"/>
            </w:pPr>
            <w:r>
              <w:t>12.78</w:t>
            </w:r>
          </w:p>
        </w:tc>
        <w:tc>
          <w:tcPr>
            <w:tcW w:w="1440" w:type="dxa"/>
          </w:tcPr>
          <w:p w14:paraId="1BA7035C" w14:textId="77777777" w:rsidR="009F77F5" w:rsidRDefault="000C08E9">
            <w:pPr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7138A368" w14:textId="77777777" w:rsidR="009F77F5" w:rsidRDefault="000C08E9">
            <w:pPr>
              <w:jc w:val="center"/>
            </w:pPr>
            <w:r>
              <w:t>-2.8</w:t>
            </w:r>
          </w:p>
        </w:tc>
        <w:tc>
          <w:tcPr>
            <w:tcW w:w="1440" w:type="dxa"/>
          </w:tcPr>
          <w:p w14:paraId="24E1B575" w14:textId="77777777" w:rsidR="009F77F5" w:rsidRDefault="000C08E9">
            <w:pPr>
              <w:jc w:val="center"/>
            </w:pPr>
            <w:r>
              <w:t>-0.28</w:t>
            </w:r>
          </w:p>
        </w:tc>
      </w:tr>
      <w:tr w:rsidR="009F77F5" w14:paraId="489D6598" w14:textId="77777777">
        <w:tc>
          <w:tcPr>
            <w:tcW w:w="1440" w:type="dxa"/>
          </w:tcPr>
          <w:p w14:paraId="191D88F0" w14:textId="77777777" w:rsidR="009F77F5" w:rsidRDefault="000C08E9">
            <w:pPr>
              <w:jc w:val="center"/>
            </w:pPr>
            <w:r>
              <w:t>0.46</w:t>
            </w:r>
          </w:p>
        </w:tc>
        <w:tc>
          <w:tcPr>
            <w:tcW w:w="1440" w:type="dxa"/>
          </w:tcPr>
          <w:p w14:paraId="1D1B26C0" w14:textId="77777777" w:rsidR="009F77F5" w:rsidRDefault="000C08E9">
            <w:pPr>
              <w:jc w:val="center"/>
            </w:pPr>
            <w:r>
              <w:t>-7.7</w:t>
            </w:r>
          </w:p>
        </w:tc>
        <w:tc>
          <w:tcPr>
            <w:tcW w:w="1440" w:type="dxa"/>
          </w:tcPr>
          <w:p w14:paraId="35AA49C6" w14:textId="77777777" w:rsidR="009F77F5" w:rsidRDefault="000C08E9">
            <w:pPr>
              <w:jc w:val="center"/>
            </w:pPr>
            <w:r>
              <w:t>-3.54</w:t>
            </w:r>
          </w:p>
        </w:tc>
        <w:tc>
          <w:tcPr>
            <w:tcW w:w="1440" w:type="dxa"/>
          </w:tcPr>
          <w:p w14:paraId="60DD0958" w14:textId="77777777" w:rsidR="009F77F5" w:rsidRDefault="000C08E9">
            <w:pPr>
              <w:jc w:val="center"/>
            </w:pPr>
            <w:r>
              <w:t>-2.86</w:t>
            </w:r>
          </w:p>
        </w:tc>
        <w:tc>
          <w:tcPr>
            <w:tcW w:w="1440" w:type="dxa"/>
          </w:tcPr>
          <w:p w14:paraId="1ABC5BB3" w14:textId="77777777" w:rsidR="009F77F5" w:rsidRDefault="000C08E9">
            <w:pPr>
              <w:jc w:val="center"/>
            </w:pPr>
            <w:r>
              <w:t>-1.96</w:t>
            </w:r>
          </w:p>
        </w:tc>
        <w:tc>
          <w:tcPr>
            <w:tcW w:w="1440" w:type="dxa"/>
          </w:tcPr>
          <w:p w14:paraId="471696A0" w14:textId="77777777" w:rsidR="009F77F5" w:rsidRDefault="000C08E9">
            <w:pPr>
              <w:jc w:val="center"/>
            </w:pPr>
            <w:r>
              <w:t>5.61</w:t>
            </w:r>
          </w:p>
        </w:tc>
      </w:tr>
      <w:tr w:rsidR="009F77F5" w14:paraId="37AE1985" w14:textId="77777777">
        <w:tc>
          <w:tcPr>
            <w:tcW w:w="1440" w:type="dxa"/>
          </w:tcPr>
          <w:p w14:paraId="594F6085" w14:textId="77777777" w:rsidR="009F77F5" w:rsidRDefault="000C08E9">
            <w:pPr>
              <w:jc w:val="center"/>
            </w:pPr>
            <w:r>
              <w:t>-1.7</w:t>
            </w:r>
          </w:p>
        </w:tc>
        <w:tc>
          <w:tcPr>
            <w:tcW w:w="1440" w:type="dxa"/>
          </w:tcPr>
          <w:p w14:paraId="5536A229" w14:textId="77777777" w:rsidR="009F77F5" w:rsidRDefault="000C08E9">
            <w:pPr>
              <w:jc w:val="center"/>
            </w:pPr>
            <w:r>
              <w:t>0.19</w:t>
            </w:r>
          </w:p>
        </w:tc>
        <w:tc>
          <w:tcPr>
            <w:tcW w:w="1440" w:type="dxa"/>
          </w:tcPr>
          <w:p w14:paraId="2BF7E28D" w14:textId="77777777" w:rsidR="009F77F5" w:rsidRDefault="000C08E9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5FBB0507" w14:textId="77777777" w:rsidR="009F77F5" w:rsidRDefault="000C08E9">
            <w:pPr>
              <w:jc w:val="center"/>
            </w:pPr>
            <w:r>
              <w:t>-2.79</w:t>
            </w:r>
          </w:p>
        </w:tc>
        <w:tc>
          <w:tcPr>
            <w:tcW w:w="1440" w:type="dxa"/>
          </w:tcPr>
          <w:p w14:paraId="24BCB429" w14:textId="77777777" w:rsidR="009F77F5" w:rsidRDefault="000C08E9">
            <w:pPr>
              <w:jc w:val="center"/>
            </w:pPr>
            <w:r>
              <w:t>-9.41</w:t>
            </w:r>
          </w:p>
        </w:tc>
        <w:tc>
          <w:tcPr>
            <w:tcW w:w="1440" w:type="dxa"/>
          </w:tcPr>
          <w:p w14:paraId="765861D5" w14:textId="77777777" w:rsidR="009F77F5" w:rsidRDefault="000C08E9">
            <w:pPr>
              <w:jc w:val="center"/>
            </w:pPr>
            <w:r>
              <w:t>26.25</w:t>
            </w:r>
          </w:p>
        </w:tc>
      </w:tr>
      <w:tr w:rsidR="009F77F5" w14:paraId="581A378B" w14:textId="77777777">
        <w:tc>
          <w:tcPr>
            <w:tcW w:w="1440" w:type="dxa"/>
          </w:tcPr>
          <w:p w14:paraId="2D15E7F2" w14:textId="77777777" w:rsidR="009F77F5" w:rsidRDefault="000C08E9">
            <w:pPr>
              <w:jc w:val="center"/>
            </w:pPr>
            <w:r>
              <w:t>-2.39</w:t>
            </w:r>
          </w:p>
        </w:tc>
        <w:tc>
          <w:tcPr>
            <w:tcW w:w="1440" w:type="dxa"/>
          </w:tcPr>
          <w:p w14:paraId="3C700695" w14:textId="77777777" w:rsidR="009F77F5" w:rsidRDefault="000C08E9">
            <w:pPr>
              <w:jc w:val="center"/>
            </w:pPr>
            <w:r>
              <w:t>-6.46</w:t>
            </w:r>
          </w:p>
        </w:tc>
        <w:tc>
          <w:tcPr>
            <w:tcW w:w="1440" w:type="dxa"/>
          </w:tcPr>
          <w:p w14:paraId="30B94989" w14:textId="77777777" w:rsidR="009F77F5" w:rsidRDefault="000C08E9">
            <w:pPr>
              <w:jc w:val="center"/>
            </w:pPr>
            <w:r>
              <w:t>15.44</w:t>
            </w:r>
          </w:p>
        </w:tc>
        <w:tc>
          <w:tcPr>
            <w:tcW w:w="1440" w:type="dxa"/>
          </w:tcPr>
          <w:p w14:paraId="4F46EA94" w14:textId="77777777" w:rsidR="009F77F5" w:rsidRDefault="000C08E9">
            <w:pPr>
              <w:jc w:val="center"/>
            </w:pPr>
            <w:r>
              <w:t>-2.73</w:t>
            </w:r>
          </w:p>
        </w:tc>
        <w:tc>
          <w:tcPr>
            <w:tcW w:w="1440" w:type="dxa"/>
          </w:tcPr>
          <w:p w14:paraId="6EA2197D" w14:textId="77777777" w:rsidR="009F77F5" w:rsidRDefault="000C08E9">
            <w:pPr>
              <w:jc w:val="center"/>
            </w:pPr>
            <w:r>
              <w:t>-2.33</w:t>
            </w:r>
          </w:p>
        </w:tc>
        <w:tc>
          <w:tcPr>
            <w:tcW w:w="1440" w:type="dxa"/>
          </w:tcPr>
          <w:p w14:paraId="5BB8B590" w14:textId="77777777" w:rsidR="009F77F5" w:rsidRDefault="000C08E9">
            <w:pPr>
              <w:jc w:val="center"/>
            </w:pPr>
            <w:r>
              <w:t>6.36</w:t>
            </w:r>
          </w:p>
        </w:tc>
      </w:tr>
      <w:tr w:rsidR="009F77F5" w14:paraId="0C40D329" w14:textId="77777777">
        <w:tc>
          <w:tcPr>
            <w:tcW w:w="1440" w:type="dxa"/>
          </w:tcPr>
          <w:p w14:paraId="00D1AE5C" w14:textId="77777777" w:rsidR="009F77F5" w:rsidRDefault="000C08E9">
            <w:pPr>
              <w:jc w:val="center"/>
            </w:pPr>
            <w:r>
              <w:t>-2.3</w:t>
            </w:r>
          </w:p>
        </w:tc>
        <w:tc>
          <w:tcPr>
            <w:tcW w:w="1440" w:type="dxa"/>
          </w:tcPr>
          <w:p w14:paraId="071AB141" w14:textId="77777777" w:rsidR="009F77F5" w:rsidRDefault="000C08E9">
            <w:pPr>
              <w:jc w:val="center"/>
            </w:pPr>
            <w:r>
              <w:t>-3.42</w:t>
            </w:r>
          </w:p>
        </w:tc>
        <w:tc>
          <w:tcPr>
            <w:tcW w:w="1440" w:type="dxa"/>
          </w:tcPr>
          <w:p w14:paraId="260EB613" w14:textId="77777777" w:rsidR="009F77F5" w:rsidRDefault="000C08E9">
            <w:pPr>
              <w:jc w:val="center"/>
            </w:pPr>
            <w:r>
              <w:t>7.87</w:t>
            </w:r>
          </w:p>
        </w:tc>
        <w:tc>
          <w:tcPr>
            <w:tcW w:w="1440" w:type="dxa"/>
          </w:tcPr>
          <w:p w14:paraId="1D6BC35E" w14:textId="77777777" w:rsidR="009F77F5" w:rsidRDefault="000C08E9">
            <w:pPr>
              <w:jc w:val="center"/>
            </w:pPr>
            <w:r>
              <w:t>-1.7</w:t>
            </w:r>
          </w:p>
        </w:tc>
        <w:tc>
          <w:tcPr>
            <w:tcW w:w="1440" w:type="dxa"/>
          </w:tcPr>
          <w:p w14:paraId="4A32C1C8" w14:textId="77777777" w:rsidR="009F77F5" w:rsidRDefault="000C08E9">
            <w:pPr>
              <w:jc w:val="center"/>
            </w:pPr>
            <w:r>
              <w:t>-1.14</w:t>
            </w:r>
          </w:p>
        </w:tc>
        <w:tc>
          <w:tcPr>
            <w:tcW w:w="1440" w:type="dxa"/>
          </w:tcPr>
          <w:p w14:paraId="1840E293" w14:textId="77777777" w:rsidR="009F77F5" w:rsidRDefault="000C08E9">
            <w:pPr>
              <w:jc w:val="center"/>
            </w:pPr>
            <w:r>
              <w:t>1.94</w:t>
            </w:r>
          </w:p>
        </w:tc>
      </w:tr>
      <w:tr w:rsidR="009F77F5" w14:paraId="180A89A2" w14:textId="77777777">
        <w:tc>
          <w:tcPr>
            <w:tcW w:w="1440" w:type="dxa"/>
          </w:tcPr>
          <w:p w14:paraId="2DF17063" w14:textId="77777777" w:rsidR="009F77F5" w:rsidRDefault="000C08E9">
            <w:pPr>
              <w:jc w:val="center"/>
            </w:pPr>
            <w:r>
              <w:t>-0.59</w:t>
            </w:r>
          </w:p>
        </w:tc>
        <w:tc>
          <w:tcPr>
            <w:tcW w:w="1440" w:type="dxa"/>
          </w:tcPr>
          <w:p w14:paraId="22714B0D" w14:textId="77777777" w:rsidR="009F77F5" w:rsidRDefault="000C08E9">
            <w:pPr>
              <w:jc w:val="center"/>
            </w:pPr>
            <w:r>
              <w:t>-2.07</w:t>
            </w:r>
          </w:p>
        </w:tc>
        <w:tc>
          <w:tcPr>
            <w:tcW w:w="1440" w:type="dxa"/>
          </w:tcPr>
          <w:p w14:paraId="6F58F754" w14:textId="77777777" w:rsidR="009F77F5" w:rsidRDefault="000C08E9">
            <w:pPr>
              <w:jc w:val="center"/>
            </w:pPr>
            <w:r>
              <w:t>1.22</w:t>
            </w:r>
          </w:p>
        </w:tc>
        <w:tc>
          <w:tcPr>
            <w:tcW w:w="1440" w:type="dxa"/>
          </w:tcPr>
          <w:p w14:paraId="431547E7" w14:textId="77777777" w:rsidR="009F77F5" w:rsidRDefault="000C08E9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22744276" w14:textId="77777777" w:rsidR="009F77F5" w:rsidRDefault="000C08E9">
            <w:pPr>
              <w:jc w:val="center"/>
            </w:pPr>
            <w:r>
              <w:t>-4.83</w:t>
            </w:r>
          </w:p>
        </w:tc>
        <w:tc>
          <w:tcPr>
            <w:tcW w:w="1440" w:type="dxa"/>
          </w:tcPr>
          <w:p w14:paraId="61265EAA" w14:textId="77777777" w:rsidR="009F77F5" w:rsidRDefault="000C08E9">
            <w:pPr>
              <w:jc w:val="center"/>
            </w:pPr>
            <w:r>
              <w:t>-0.34</w:t>
            </w:r>
          </w:p>
        </w:tc>
      </w:tr>
    </w:tbl>
    <w:p w14:paraId="674ED893" w14:textId="77777777" w:rsidR="009F77F5" w:rsidRDefault="000C08E9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6.082, mˣ = -1.436, mʸ = -1.817,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3.348, sʸ = 3.714,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0.28.</w:t>
      </w:r>
    </w:p>
    <w:p w14:paraId="56D77F9B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t xml:space="preserve">2.2. Оценка </w:t>
      </w:r>
      <w:r w:rsidRPr="000C08E9">
        <w:rPr>
          <w:rFonts w:ascii="Times New Roman" w:hAnsi="Times New Roman"/>
          <w:sz w:val="28"/>
          <w:lang w:val="ru-RU"/>
        </w:rPr>
        <w:t>доверительного интервала генерального коэффициента корреляции (</w:t>
      </w:r>
      <w:r>
        <w:rPr>
          <w:rFonts w:ascii="Times New Roman" w:hAnsi="Times New Roman"/>
          <w:sz w:val="28"/>
        </w:rPr>
        <w:t>γ</w:t>
      </w:r>
      <w:r w:rsidRPr="000C08E9">
        <w:rPr>
          <w:rFonts w:ascii="Times New Roman" w:hAnsi="Times New Roman"/>
          <w:sz w:val="28"/>
          <w:lang w:val="ru-RU"/>
        </w:rPr>
        <w:t xml:space="preserve"> = 0.95)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Доверительный интервал для коэффициента корреляции имеет </w:t>
      </w:r>
      <w:r w:rsidRPr="000C08E9">
        <w:rPr>
          <w:rFonts w:ascii="Times New Roman" w:hAnsi="Times New Roman"/>
          <w:sz w:val="28"/>
          <w:lang w:val="ru-RU"/>
        </w:rPr>
        <w:lastRenderedPageBreak/>
        <w:t>вид: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C08E9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0C08E9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0C08E9">
        <w:rPr>
          <w:rFonts w:ascii="Times New Roman" w:hAnsi="Times New Roman"/>
          <w:sz w:val="28"/>
          <w:lang w:val="ru-RU"/>
        </w:rPr>
        <w:t>),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0C08E9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0C08E9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>&gt;30 целесообразно находить точность через преобр</w:t>
      </w:r>
      <w:r w:rsidRPr="000C08E9">
        <w:rPr>
          <w:rFonts w:ascii="Times New Roman" w:hAnsi="Times New Roman"/>
          <w:sz w:val="28"/>
          <w:lang w:val="ru-RU"/>
        </w:rPr>
        <w:t>азование Фишера вместо коэффициента Стьюдента: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C08E9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0C08E9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0C08E9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0C08E9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0C08E9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0C08E9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0C08E9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0C08E9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0C08E9">
        <w:rPr>
          <w:rFonts w:ascii="Times New Roman" w:hAnsi="Times New Roman"/>
          <w:sz w:val="28"/>
          <w:lang w:val="ru-RU"/>
        </w:rPr>
        <w:t>+1),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0C08E9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0C08E9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0C08E9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0C08E9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0C08E9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0C08E9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>-3),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0C08E9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0C08E9">
        <w:rPr>
          <w:rFonts w:ascii="Times New Roman" w:hAnsi="Times New Roman"/>
          <w:sz w:val="28"/>
          <w:lang w:val="ru-RU"/>
        </w:rPr>
        <w:br/>
        <w:t>Для да</w:t>
      </w:r>
      <w:r w:rsidRPr="000C08E9">
        <w:rPr>
          <w:rFonts w:ascii="Times New Roman" w:hAnsi="Times New Roman"/>
          <w:sz w:val="28"/>
          <w:lang w:val="ru-RU"/>
        </w:rPr>
        <w:t>нной выборки: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0C08E9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0C08E9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 xml:space="preserve"> = 1.96,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0C08E9">
        <w:rPr>
          <w:rFonts w:ascii="Times New Roman" w:hAnsi="Times New Roman"/>
          <w:sz w:val="28"/>
          <w:lang w:val="ru-RU"/>
        </w:rPr>
        <w:t xml:space="preserve"> = 0.0, </w:t>
      </w:r>
      <w:r>
        <w:rPr>
          <w:rFonts w:ascii="Times New Roman" w:hAnsi="Times New Roman"/>
          <w:sz w:val="28"/>
        </w:rPr>
        <w:t>b</w:t>
      </w:r>
      <w:r w:rsidRPr="000C08E9">
        <w:rPr>
          <w:rFonts w:ascii="Times New Roman" w:hAnsi="Times New Roman"/>
          <w:sz w:val="28"/>
          <w:lang w:val="ru-RU"/>
        </w:rPr>
        <w:t xml:space="preserve"> = 0.57,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C08E9">
        <w:rPr>
          <w:rFonts w:ascii="Times New Roman" w:hAnsi="Times New Roman"/>
          <w:sz w:val="28"/>
          <w:lang w:val="ru-RU"/>
        </w:rPr>
        <w:t xml:space="preserve"> ∈ (0.0, 0.52).</w:t>
      </w:r>
    </w:p>
    <w:p w14:paraId="24472EFC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 (</w:t>
      </w:r>
      <w:r>
        <w:rPr>
          <w:rFonts w:ascii="Times New Roman" w:hAnsi="Times New Roman"/>
          <w:sz w:val="28"/>
        </w:rPr>
        <w:t>α</w:t>
      </w:r>
      <w:r w:rsidRPr="000C08E9">
        <w:rPr>
          <w:rFonts w:ascii="Times New Roman" w:hAnsi="Times New Roman"/>
          <w:sz w:val="28"/>
          <w:lang w:val="ru-RU"/>
        </w:rPr>
        <w:t xml:space="preserve"> = 0.05)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>₀</w:t>
      </w:r>
      <w:r w:rsidRPr="000C08E9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>₁.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>₀</w:t>
      </w:r>
      <w:r w:rsidRPr="000C08E9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C08E9">
        <w:rPr>
          <w:rFonts w:ascii="Times New Roman" w:hAnsi="Times New Roman"/>
          <w:sz w:val="28"/>
          <w:lang w:val="ru-RU"/>
        </w:rPr>
        <w:t xml:space="preserve"> = 0,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C08E9">
        <w:rPr>
          <w:rFonts w:ascii="Times New Roman" w:hAnsi="Times New Roman"/>
          <w:sz w:val="28"/>
          <w:lang w:val="ru-RU"/>
        </w:rPr>
        <w:t xml:space="preserve"> ≠ 0.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>²),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0C08E9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0C08E9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0C08E9">
        <w:rPr>
          <w:rFonts w:ascii="Times New Roman" w:hAnsi="Times New Roman"/>
          <w:sz w:val="28"/>
          <w:lang w:val="ru-RU"/>
        </w:rPr>
        <w:t xml:space="preserve"> по таблице значени</w:t>
      </w:r>
      <w:r w:rsidRPr="000C08E9">
        <w:rPr>
          <w:rFonts w:ascii="Times New Roman" w:hAnsi="Times New Roman"/>
          <w:sz w:val="28"/>
          <w:lang w:val="ru-RU"/>
        </w:rPr>
        <w:t>й.</w:t>
      </w:r>
      <w:r w:rsidRPr="000C08E9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>' = 2.02,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C08E9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 xml:space="preserve"> = 2.01.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0C08E9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0C08E9">
        <w:rPr>
          <w:rFonts w:ascii="Times New Roman" w:hAnsi="Times New Roman"/>
          <w:sz w:val="28"/>
          <w:lang w:val="ru-RU"/>
        </w:rPr>
        <w:t>₀</w:t>
      </w:r>
      <w:r w:rsidRPr="000C08E9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59E22C92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0C08E9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C08E9">
        <w:rPr>
          <w:rFonts w:ascii="Times New Roman" w:hAnsi="Times New Roman"/>
          <w:sz w:val="28"/>
          <w:lang w:val="ru-RU"/>
        </w:rPr>
        <w:t>ʸ</w:t>
      </w:r>
      <w:r w:rsidRPr="000C08E9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0C08E9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0C08E9">
        <w:rPr>
          <w:rFonts w:ascii="Times New Roman" w:hAnsi="Times New Roman"/>
          <w:sz w:val="28"/>
          <w:lang w:val="ru-RU"/>
        </w:rPr>
        <w:t>ʸ</w:t>
      </w:r>
      <w:r w:rsidRPr="000C08E9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0C08E9">
        <w:rPr>
          <w:rFonts w:ascii="Times New Roman" w:hAnsi="Times New Roman"/>
          <w:sz w:val="28"/>
          <w:lang w:val="ru-RU"/>
        </w:rPr>
        <w:t>ˣ</w:t>
      </w:r>
      <w:r w:rsidRPr="000C08E9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0C08E9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C08E9">
        <w:rPr>
          <w:rFonts w:ascii="Times New Roman" w:hAnsi="Times New Roman"/>
          <w:sz w:val="28"/>
          <w:lang w:val="ru-RU"/>
        </w:rPr>
        <w:t>ˣ</w:t>
      </w:r>
      <w:r w:rsidRPr="000C08E9">
        <w:rPr>
          <w:rFonts w:ascii="Times New Roman" w:hAnsi="Times New Roman"/>
          <w:sz w:val="28"/>
          <w:lang w:val="ru-RU"/>
        </w:rPr>
        <w:t>).</w:t>
      </w:r>
      <w:r w:rsidRPr="000C08E9">
        <w:rPr>
          <w:rFonts w:ascii="Times New Roman" w:hAnsi="Times New Roman"/>
          <w:sz w:val="28"/>
          <w:lang w:val="ru-RU"/>
        </w:rPr>
        <w:br/>
        <w:t>Выразим из уравнения</w:t>
      </w:r>
      <w:r w:rsidRPr="000C08E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y</w:t>
      </w:r>
      <w:r w:rsidRPr="000C08E9">
        <w:rPr>
          <w:rFonts w:ascii="Times New Roman" w:hAnsi="Times New Roman"/>
          <w:sz w:val="28"/>
          <w:lang w:val="ru-RU"/>
        </w:rPr>
        <w:t xml:space="preserve"> и получим: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0C08E9">
        <w:rPr>
          <w:rFonts w:ascii="Times New Roman" w:hAnsi="Times New Roman"/>
          <w:sz w:val="28"/>
          <w:lang w:val="ru-RU"/>
        </w:rPr>
        <w:t xml:space="preserve"> = 0.31*</w:t>
      </w:r>
      <w:r>
        <w:rPr>
          <w:rFonts w:ascii="Times New Roman" w:hAnsi="Times New Roman"/>
          <w:sz w:val="28"/>
        </w:rPr>
        <w:t>x</w:t>
      </w:r>
      <w:r w:rsidRPr="000C08E9">
        <w:rPr>
          <w:rFonts w:ascii="Times New Roman" w:hAnsi="Times New Roman"/>
          <w:sz w:val="28"/>
          <w:lang w:val="ru-RU"/>
        </w:rPr>
        <w:t xml:space="preserve"> - 1.4.</w:t>
      </w:r>
    </w:p>
    <w:p w14:paraId="54D4D1A0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lastRenderedPageBreak/>
        <w:t>График линейной регрессии:</w:t>
      </w:r>
    </w:p>
    <w:p w14:paraId="037AD93F" w14:textId="77777777" w:rsidR="009F77F5" w:rsidRDefault="000C08E9">
      <w:pPr>
        <w:jc w:val="center"/>
      </w:pPr>
      <w:r>
        <w:rPr>
          <w:noProof/>
        </w:rPr>
        <w:drawing>
          <wp:inline distT="0" distB="0" distL="0" distR="0" wp14:anchorId="08677A29" wp14:editId="04C63E4E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B81" w14:textId="77777777" w:rsidR="009F77F5" w:rsidRPr="000C08E9" w:rsidRDefault="000C08E9">
      <w:pPr>
        <w:rPr>
          <w:lang w:val="ru-RU"/>
        </w:rPr>
      </w:pP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>Примечание:</w:t>
      </w:r>
      <w:r w:rsidRPr="000C08E9">
        <w:rPr>
          <w:rFonts w:ascii="Times New Roman" w:hAnsi="Times New Roman"/>
          <w:sz w:val="28"/>
          <w:lang w:val="ru-RU"/>
        </w:rPr>
        <w:br/>
      </w:r>
      <w:r w:rsidRPr="000C08E9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0C08E9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C08E9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</w:t>
      </w:r>
      <w:r w:rsidRPr="000C08E9">
        <w:rPr>
          <w:rFonts w:ascii="Times New Roman" w:hAnsi="Times New Roman"/>
          <w:sz w:val="28"/>
          <w:lang w:val="ru-RU"/>
        </w:rPr>
        <w:t>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9F77F5" w:rsidRPr="000C0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8E9"/>
    <w:rsid w:val="0015074B"/>
    <w:rsid w:val="0029639D"/>
    <w:rsid w:val="00326F90"/>
    <w:rsid w:val="003A1C70"/>
    <w:rsid w:val="009F77F5"/>
    <w:rsid w:val="00A47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EFB61"/>
  <w14:defaultImageDpi w14:val="300"/>
  <w15:docId w15:val="{C2C4B84A-0998-4554-98B1-54F6A2EE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4</cp:revision>
  <dcterms:created xsi:type="dcterms:W3CDTF">2013-12-23T23:15:00Z</dcterms:created>
  <dcterms:modified xsi:type="dcterms:W3CDTF">2023-12-22T20:00:00Z</dcterms:modified>
  <cp:category/>
</cp:coreProperties>
</file>
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94C48" w14:textId="77777777" w:rsidR="004747A7" w:rsidRPr="004747A7" w:rsidRDefault="004747A7" w:rsidP="004747A7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747A7">
        <w:rPr>
          <w:rFonts w:ascii="Times New Roman" w:eastAsia="Calibri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2E604026" w14:textId="77777777" w:rsidR="004747A7" w:rsidRPr="004747A7" w:rsidRDefault="004747A7" w:rsidP="004747A7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747A7">
        <w:rPr>
          <w:rFonts w:ascii="Times New Roman" w:eastAsia="Calibri" w:hAnsi="Times New Roman" w:cs="Times New Roman"/>
          <w:sz w:val="28"/>
          <w:szCs w:val="28"/>
          <w:lang w:val="ru-RU"/>
        </w:rPr>
        <w:t>Учреждение образования</w:t>
      </w:r>
    </w:p>
    <w:p w14:paraId="3D89AB0D" w14:textId="77777777" w:rsidR="004747A7" w:rsidRPr="004747A7" w:rsidRDefault="004747A7" w:rsidP="004747A7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747A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«Белорусский государственный университет </w:t>
      </w:r>
    </w:p>
    <w:p w14:paraId="6573E2DE" w14:textId="77777777" w:rsidR="004747A7" w:rsidRPr="004747A7" w:rsidRDefault="004747A7" w:rsidP="004747A7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747A7">
        <w:rPr>
          <w:rFonts w:ascii="Times New Roman" w:eastAsia="Calibri" w:hAnsi="Times New Roman" w:cs="Times New Roman"/>
          <w:sz w:val="28"/>
          <w:szCs w:val="28"/>
          <w:lang w:val="ru-RU"/>
        </w:rPr>
        <w:t>информатики и радиоэлектроники»</w:t>
      </w:r>
    </w:p>
    <w:p w14:paraId="29D353FD" w14:textId="77777777" w:rsidR="004747A7" w:rsidRPr="004747A7" w:rsidRDefault="004747A7" w:rsidP="004747A7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B49D59F" w14:textId="77777777" w:rsidR="004747A7" w:rsidRPr="004747A7" w:rsidRDefault="004747A7" w:rsidP="004747A7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747A7">
        <w:rPr>
          <w:rFonts w:ascii="Times New Roman" w:eastAsia="Calibri" w:hAnsi="Times New Roman" w:cs="Times New Roman"/>
          <w:sz w:val="28"/>
          <w:szCs w:val="28"/>
          <w:lang w:val="ru-RU"/>
        </w:rPr>
        <w:t>Кафедра вычислительных методов и программирования</w:t>
      </w:r>
    </w:p>
    <w:p w14:paraId="4A94FDE4" w14:textId="77777777" w:rsidR="004747A7" w:rsidRPr="004747A7" w:rsidRDefault="004747A7" w:rsidP="004747A7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0DCF875" w14:textId="77777777" w:rsidR="004747A7" w:rsidRPr="004747A7" w:rsidRDefault="004747A7" w:rsidP="004747A7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834782B" w14:textId="77777777" w:rsidR="004747A7" w:rsidRPr="004747A7" w:rsidRDefault="004747A7" w:rsidP="004747A7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FF2F765" w14:textId="77777777" w:rsidR="004747A7" w:rsidRPr="004747A7" w:rsidRDefault="004747A7" w:rsidP="004747A7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7099523" w14:textId="77777777" w:rsidR="004747A7" w:rsidRPr="004747A7" w:rsidRDefault="004747A7" w:rsidP="004747A7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5AB4970" w14:textId="77777777" w:rsidR="004747A7" w:rsidRPr="004747A7" w:rsidRDefault="004747A7" w:rsidP="004747A7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72D32D8" w14:textId="77777777" w:rsidR="004747A7" w:rsidRPr="004747A7" w:rsidRDefault="004747A7" w:rsidP="004747A7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C044431" w14:textId="77777777" w:rsidR="004747A7" w:rsidRPr="004747A7" w:rsidRDefault="004747A7" w:rsidP="004747A7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AB8B65D" w14:textId="77777777" w:rsidR="004747A7" w:rsidRPr="004747A7" w:rsidRDefault="004747A7" w:rsidP="004747A7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B38C7DB" w14:textId="77777777" w:rsidR="004747A7" w:rsidRPr="004747A7" w:rsidRDefault="004747A7" w:rsidP="004747A7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C57EDA2" w14:textId="77777777" w:rsidR="004747A7" w:rsidRPr="004747A7" w:rsidRDefault="004747A7" w:rsidP="004747A7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44427DC" w14:textId="77777777" w:rsidR="004747A7" w:rsidRPr="004747A7" w:rsidRDefault="004747A7" w:rsidP="004747A7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5B9EBC0" w14:textId="77777777" w:rsidR="004747A7" w:rsidRPr="004747A7" w:rsidRDefault="004747A7" w:rsidP="004747A7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747A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Типовой расчет по курсу </w:t>
      </w:r>
    </w:p>
    <w:p w14:paraId="289613DF" w14:textId="77777777" w:rsidR="004747A7" w:rsidRPr="004747A7" w:rsidRDefault="004747A7" w:rsidP="004747A7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747A7">
        <w:rPr>
          <w:rFonts w:ascii="Times New Roman" w:eastAsia="Calibri" w:hAnsi="Times New Roman" w:cs="Times New Roman"/>
          <w:sz w:val="28"/>
          <w:szCs w:val="28"/>
          <w:lang w:val="ru-RU"/>
        </w:rPr>
        <w:t>«Теория вероятностей и математическая статистика»</w:t>
      </w:r>
      <w:r w:rsidRPr="004747A7"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</w:p>
    <w:p w14:paraId="208513CD" w14:textId="3F55EDEB" w:rsidR="004747A7" w:rsidRPr="004747A7" w:rsidRDefault="004747A7" w:rsidP="004747A7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747A7">
        <w:rPr>
          <w:rFonts w:ascii="Times New Roman" w:eastAsia="Calibri" w:hAnsi="Times New Roman" w:cs="Times New Roman"/>
          <w:sz w:val="28"/>
          <w:szCs w:val="28"/>
          <w:lang w:val="ru-RU"/>
        </w:rPr>
        <w:t>Вариант №2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</w:p>
    <w:p w14:paraId="2C556562" w14:textId="77777777" w:rsidR="004747A7" w:rsidRPr="004747A7" w:rsidRDefault="004747A7" w:rsidP="004747A7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747A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</w:t>
      </w:r>
    </w:p>
    <w:p w14:paraId="631F2622" w14:textId="77777777" w:rsidR="004747A7" w:rsidRPr="004747A7" w:rsidRDefault="004747A7" w:rsidP="004747A7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D06D5C5" w14:textId="77777777" w:rsidR="004747A7" w:rsidRPr="004747A7" w:rsidRDefault="004747A7" w:rsidP="004747A7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A43C43A" w14:textId="77777777" w:rsidR="004747A7" w:rsidRPr="004747A7" w:rsidRDefault="004747A7" w:rsidP="004747A7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4CBC0DC" w14:textId="77777777" w:rsidR="004747A7" w:rsidRPr="004747A7" w:rsidRDefault="004747A7" w:rsidP="004747A7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7B27EF4" w14:textId="77777777" w:rsidR="004747A7" w:rsidRPr="004747A7" w:rsidRDefault="004747A7" w:rsidP="004747A7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5BD37F9" w14:textId="77777777" w:rsidR="004747A7" w:rsidRPr="004747A7" w:rsidRDefault="004747A7" w:rsidP="004747A7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tbl>
      <w:tblPr>
        <w:tblStyle w:val="14"/>
        <w:tblpPr w:leftFromText="180" w:rightFromText="180" w:vertAnchor="text" w:horzAnchor="margin" w:tblpXSpec="right" w:tblpY="42"/>
        <w:tblW w:w="265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0"/>
      </w:tblGrid>
      <w:tr w:rsidR="004747A7" w:rsidRPr="004747A7" w14:paraId="7A70C983" w14:textId="77777777" w:rsidTr="004747A7">
        <w:trPr>
          <w:trHeight w:val="270"/>
        </w:trPr>
        <w:tc>
          <w:tcPr>
            <w:tcW w:w="2650" w:type="dxa"/>
            <w:hideMark/>
          </w:tcPr>
          <w:p w14:paraId="5719236C" w14:textId="77777777" w:rsidR="004747A7" w:rsidRPr="004747A7" w:rsidRDefault="004747A7" w:rsidP="004747A7">
            <w:pPr>
              <w:contextualSpacing/>
              <w:rPr>
                <w:rFonts w:eastAsia="Calibri"/>
                <w:sz w:val="28"/>
                <w:szCs w:val="28"/>
                <w:lang w:eastAsia="ru-RU"/>
              </w:rPr>
            </w:pPr>
            <w:r w:rsidRPr="004747A7">
              <w:rPr>
                <w:rFonts w:ascii="Calibri" w:eastAsia="Calibri" w:hAnsi="Calibri"/>
                <w:sz w:val="28"/>
                <w:szCs w:val="28"/>
                <w:lang w:eastAsia="ru-RU"/>
              </w:rPr>
              <w:t xml:space="preserve">  Выполнил:</w:t>
            </w:r>
          </w:p>
        </w:tc>
      </w:tr>
      <w:tr w:rsidR="004747A7" w:rsidRPr="004747A7" w14:paraId="29FE8104" w14:textId="77777777" w:rsidTr="004747A7">
        <w:trPr>
          <w:trHeight w:val="270"/>
        </w:trPr>
        <w:tc>
          <w:tcPr>
            <w:tcW w:w="2650" w:type="dxa"/>
            <w:hideMark/>
          </w:tcPr>
          <w:p w14:paraId="53EF9A47" w14:textId="77777777" w:rsidR="004747A7" w:rsidRPr="004747A7" w:rsidRDefault="004747A7" w:rsidP="004747A7">
            <w:pPr>
              <w:contextualSpacing/>
              <w:rPr>
                <w:rFonts w:ascii="Calibri" w:eastAsia="Calibri" w:hAnsi="Calibri"/>
                <w:sz w:val="28"/>
                <w:szCs w:val="28"/>
                <w:lang w:eastAsia="ru-RU"/>
              </w:rPr>
            </w:pPr>
            <w:r w:rsidRPr="004747A7">
              <w:rPr>
                <w:rFonts w:ascii="Calibri" w:eastAsia="Calibri" w:hAnsi="Calibri"/>
                <w:sz w:val="28"/>
                <w:szCs w:val="28"/>
                <w:lang w:eastAsia="ru-RU"/>
              </w:rPr>
              <w:t xml:space="preserve">  Ст. гр. 222402</w:t>
            </w:r>
          </w:p>
        </w:tc>
      </w:tr>
      <w:tr w:rsidR="004747A7" w:rsidRPr="004747A7" w14:paraId="0AB2C3B5" w14:textId="77777777" w:rsidTr="004747A7">
        <w:trPr>
          <w:trHeight w:val="260"/>
        </w:trPr>
        <w:tc>
          <w:tcPr>
            <w:tcW w:w="2650" w:type="dxa"/>
            <w:hideMark/>
          </w:tcPr>
          <w:p w14:paraId="23A84D86" w14:textId="04F90355" w:rsidR="004747A7" w:rsidRPr="004747A7" w:rsidRDefault="004747A7" w:rsidP="004747A7">
            <w:pPr>
              <w:contextualSpacing/>
              <w:rPr>
                <w:rFonts w:ascii="Calibri" w:eastAsia="Calibri" w:hAnsi="Calibri"/>
                <w:sz w:val="28"/>
                <w:szCs w:val="28"/>
                <w:lang w:eastAsia="ru-RU"/>
              </w:rPr>
            </w:pPr>
            <w:r w:rsidRPr="004747A7">
              <w:rPr>
                <w:rFonts w:ascii="Calibri" w:eastAsia="Calibri" w:hAnsi="Calibri"/>
                <w:color w:val="000000"/>
                <w:sz w:val="28"/>
                <w:szCs w:val="28"/>
                <w:lang w:eastAsia="ru-RU"/>
              </w:rPr>
              <w:t xml:space="preserve">  </w:t>
            </w:r>
            <w:proofErr w:type="spellStart"/>
            <w:r>
              <w:rPr>
                <w:rFonts w:ascii="Calibri" w:eastAsia="Calibri" w:hAnsi="Calibri"/>
                <w:color w:val="000000"/>
                <w:sz w:val="28"/>
                <w:szCs w:val="28"/>
                <w:lang w:eastAsia="ru-RU"/>
              </w:rPr>
              <w:t>Самулекин</w:t>
            </w:r>
            <w:proofErr w:type="spellEnd"/>
            <w:r w:rsidRPr="004747A7">
              <w:rPr>
                <w:rFonts w:ascii="Calibri" w:eastAsia="Calibri" w:hAnsi="Calibri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z w:val="28"/>
                <w:szCs w:val="28"/>
                <w:lang w:eastAsia="ru-RU"/>
              </w:rPr>
              <w:t>Е</w:t>
            </w:r>
            <w:r w:rsidRPr="004747A7">
              <w:rPr>
                <w:rFonts w:ascii="Calibri" w:eastAsia="Calibri" w:hAnsi="Calibri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Calibri" w:eastAsia="Calibri" w:hAnsi="Calibri"/>
                <w:color w:val="000000"/>
                <w:sz w:val="28"/>
                <w:szCs w:val="28"/>
                <w:lang w:eastAsia="ru-RU"/>
              </w:rPr>
              <w:t>В</w:t>
            </w:r>
            <w:r w:rsidRPr="004747A7">
              <w:rPr>
                <w:rFonts w:ascii="Calibri" w:eastAsia="Calibri" w:hAnsi="Calibri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</w:tbl>
    <w:p w14:paraId="070AA8CF" w14:textId="77777777" w:rsidR="004747A7" w:rsidRPr="004747A7" w:rsidRDefault="004747A7" w:rsidP="004747A7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EFACD90" w14:textId="77777777" w:rsidR="004747A7" w:rsidRPr="004747A7" w:rsidRDefault="004747A7" w:rsidP="004747A7">
      <w:pPr>
        <w:contextualSpacing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6ACE847" w14:textId="77777777" w:rsidR="004747A7" w:rsidRPr="004747A7" w:rsidRDefault="004747A7" w:rsidP="004747A7">
      <w:pPr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747A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                                                                         </w:t>
      </w:r>
    </w:p>
    <w:p w14:paraId="2257B2E7" w14:textId="77777777" w:rsidR="004747A7" w:rsidRPr="004747A7" w:rsidRDefault="004747A7" w:rsidP="004747A7">
      <w:pPr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97709DC" w14:textId="77777777" w:rsidR="004747A7" w:rsidRPr="004747A7" w:rsidRDefault="004747A7" w:rsidP="004747A7">
      <w:pPr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6C1EA68" w14:textId="77777777" w:rsidR="004747A7" w:rsidRPr="004747A7" w:rsidRDefault="004747A7" w:rsidP="004747A7">
      <w:pPr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84A5512" w14:textId="77777777" w:rsidR="004747A7" w:rsidRPr="004747A7" w:rsidRDefault="004747A7" w:rsidP="004747A7">
      <w:pPr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6AE83B5" w14:textId="77777777" w:rsidR="004747A7" w:rsidRPr="004747A7" w:rsidRDefault="004747A7" w:rsidP="004747A7">
      <w:pPr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FFF8D5F" w14:textId="77777777" w:rsidR="004747A7" w:rsidRPr="004747A7" w:rsidRDefault="004747A7" w:rsidP="004747A7">
      <w:pPr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5025AB7" w14:textId="77777777" w:rsidR="004747A7" w:rsidRDefault="004747A7" w:rsidP="004747A7">
      <w:pPr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747A7">
        <w:rPr>
          <w:rFonts w:ascii="Times New Roman" w:eastAsia="Calibri" w:hAnsi="Times New Roman" w:cs="Times New Roman"/>
          <w:sz w:val="28"/>
          <w:szCs w:val="28"/>
          <w:lang w:val="ru-RU"/>
        </w:rPr>
        <w:t>Минск 2023</w:t>
      </w:r>
    </w:p>
    <w:p w14:paraId="79921351" w14:textId="1FE3E62F" w:rsidR="00046491" w:rsidRPr="00266C0D" w:rsidRDefault="004747A7" w:rsidP="004747A7">
      <w:pPr>
        <w:jc w:val="center"/>
        <w:rPr>
          <w:lang w:val="ru-RU"/>
        </w:rPr>
      </w:pPr>
      <w:r w:rsidRPr="00266C0D">
        <w:rPr>
          <w:rFonts w:ascii="Times New Roman" w:hAnsi="Times New Roman"/>
          <w:sz w:val="32"/>
          <w:lang w:val="ru-RU"/>
        </w:rPr>
        <w:lastRenderedPageBreak/>
        <w:t>Исходные данные:</w:t>
      </w:r>
    </w:p>
    <w:p w14:paraId="73FC1437" w14:textId="77777777" w:rsidR="00046491" w:rsidRPr="00266C0D" w:rsidRDefault="004747A7">
      <w:pPr>
        <w:rPr>
          <w:lang w:val="ru-RU"/>
        </w:rPr>
      </w:pPr>
      <w:r w:rsidRPr="00266C0D">
        <w:rPr>
          <w:rFonts w:ascii="Times New Roman" w:hAnsi="Times New Roman"/>
          <w:sz w:val="28"/>
          <w:lang w:val="ru-RU"/>
        </w:rPr>
        <w:t>1. Одномерная выборка:</w:t>
      </w:r>
    </w:p>
    <w:p w14:paraId="28A083AF" w14:textId="77777777" w:rsidR="00046491" w:rsidRPr="00266C0D" w:rsidRDefault="004747A7">
      <w:pPr>
        <w:jc w:val="both"/>
        <w:rPr>
          <w:lang w:val="ru-RU"/>
        </w:rPr>
      </w:pPr>
      <w:r w:rsidRPr="00266C0D">
        <w:rPr>
          <w:rFonts w:ascii="Cambria Math" w:hAnsi="Cambria Math"/>
          <w:lang w:val="ru-RU"/>
        </w:rPr>
        <w:t xml:space="preserve">-0.69, -0.29, 3.38, 1.73, -1.52, 2.56, 1.59, -2.65, 2.07, -10.05, -2.62, -3.31, -0.84, -3.95, 2.04, -1.12, -3.70, -2.34, -4.42, 3.10, 2.63, -2.19, 0.59, 2.44, -1.29, -4.62, -3.85, -0.86, 0.93, -2.64, -2.61, </w:t>
      </w:r>
      <w:r w:rsidRPr="00266C0D">
        <w:rPr>
          <w:rFonts w:ascii="Cambria Math" w:hAnsi="Cambria Math"/>
          <w:lang w:val="ru-RU"/>
        </w:rPr>
        <w:t xml:space="preserve">-1.88, -4.38, -4.17, 1.84, -2.68, -0.93, -3.83, -4.06, 0.41, 3.97, -1.62, 1.68, 0.54, 2.08, -1.68, -4.58, -5.19, 3.42, -1.68, -0.60, -4.11, -0.26, -1.06, -4.05, 0.63, 2.96, 1.90, -2.84, -1.14, -6.52, -0.21, -4.55, -2.88, -1.80, -3.68, -2.69, -0.16, -1.39, </w:t>
      </w:r>
      <w:r w:rsidRPr="00266C0D">
        <w:rPr>
          <w:rFonts w:ascii="Cambria Math" w:hAnsi="Cambria Math"/>
          <w:lang w:val="ru-RU"/>
        </w:rPr>
        <w:t>-6.74, 3.59, -3.98, 1.30, -2.93, -8.36, -1.33, -5.04, -7.27, 3.75, -0.35, -5.75, 1.60, -3.80, -2.86, 3.39, -4.56, -5.75, -5.53, 3.26, -2.67, -3.08, 1.66, 0.01, -0.78, 0.15, -3.66, -9.00, -3.31, -4.69, -3.19</w:t>
      </w:r>
    </w:p>
    <w:p w14:paraId="30E8943C" w14:textId="77777777" w:rsidR="00046491" w:rsidRPr="00266C0D" w:rsidRDefault="004747A7">
      <w:pPr>
        <w:rPr>
          <w:lang w:val="ru-RU"/>
        </w:rPr>
      </w:pPr>
      <w:r w:rsidRPr="00266C0D">
        <w:rPr>
          <w:rFonts w:ascii="Times New Roman" w:hAnsi="Times New Roman"/>
          <w:sz w:val="28"/>
          <w:lang w:val="ru-RU"/>
        </w:rPr>
        <w:t>2. Двумерная выборка:</w:t>
      </w:r>
    </w:p>
    <w:p w14:paraId="658B9C75" w14:textId="77777777" w:rsidR="00046491" w:rsidRPr="00266C0D" w:rsidRDefault="004747A7">
      <w:pPr>
        <w:jc w:val="both"/>
        <w:rPr>
          <w:lang w:val="ru-RU"/>
        </w:rPr>
      </w:pPr>
      <w:r w:rsidRPr="00266C0D">
        <w:rPr>
          <w:rFonts w:ascii="Cambria Math" w:hAnsi="Cambria Math"/>
          <w:lang w:val="ru-RU"/>
        </w:rPr>
        <w:t>(-3.04; 0.25), (-2.88; 6.29</w:t>
      </w:r>
      <w:r w:rsidRPr="00266C0D">
        <w:rPr>
          <w:rFonts w:ascii="Cambria Math" w:hAnsi="Cambria Math"/>
          <w:lang w:val="ru-RU"/>
        </w:rPr>
        <w:t xml:space="preserve">), (-5.46; 8.40), (0.62; 3.73), (-0.98; -1.48), (0.10; 3.49), (-2.28; 0.38), (5.02; -2.84),  (2.12; -3.85), (0.36; 0.24), (-2.55; -1.85), (-0.37; 4.35), (0.07; 0.49), (9.59; 0.46), (-2.08; 5.59), (-3.91; 1.50),  (1.57; -0.46), (-6.91; 6.38), (1.91; 3.78), </w:t>
      </w:r>
      <w:r w:rsidRPr="00266C0D">
        <w:rPr>
          <w:rFonts w:ascii="Cambria Math" w:hAnsi="Cambria Math"/>
          <w:lang w:val="ru-RU"/>
        </w:rPr>
        <w:t>(-0.35; -0.76), (4.58; -2.87), (-3.14; -0.28), (-4.08; 3.03), (-2.35; 0.99),  (-2.43; 4.50), (-3.35; 3.06), (-2.42; -3.06), (-0.65; -1.10), (-6.11; 3.85), (0.20; 3.02), (4.93; -7.49), (2.15; -5.95),  (-2.88; 3.49), (-8.27; 6.73), (1.68; -3.51), (-7.17; 10.</w:t>
      </w:r>
      <w:r w:rsidRPr="00266C0D">
        <w:rPr>
          <w:rFonts w:ascii="Cambria Math" w:hAnsi="Cambria Math"/>
          <w:lang w:val="ru-RU"/>
        </w:rPr>
        <w:t>18), (-0.40; -3.89), (3.03; -1.09), (-5.96; 8.10), (-3.97; -1.35),  (0.99; 2.89), (-3.13; 4.99), (2.71; 2.05), (-8.54; -1.13), (-4.57; 0.24), (6.68; -1.15), (-8.36; 8.01), (-4.58; -2.59),  (5.74; -1.97), (1.17; 2.62)</w:t>
      </w:r>
    </w:p>
    <w:p w14:paraId="37FE2C77" w14:textId="77777777" w:rsidR="00046491" w:rsidRPr="00266C0D" w:rsidRDefault="004747A7">
      <w:pPr>
        <w:jc w:val="center"/>
        <w:rPr>
          <w:lang w:val="ru-RU"/>
        </w:rPr>
      </w:pPr>
      <w:r w:rsidRPr="00266C0D">
        <w:rPr>
          <w:rFonts w:ascii="Times New Roman" w:hAnsi="Times New Roman"/>
          <w:sz w:val="32"/>
          <w:lang w:val="ru-RU"/>
        </w:rPr>
        <w:br/>
        <w:t>1. Анализ одномерной выборки</w:t>
      </w:r>
    </w:p>
    <w:p w14:paraId="2CFCA3A7" w14:textId="77777777" w:rsidR="00046491" w:rsidRDefault="004747A7">
      <w:r w:rsidRPr="00266C0D">
        <w:rPr>
          <w:rFonts w:ascii="Times New Roman" w:hAnsi="Times New Roman"/>
          <w:sz w:val="28"/>
          <w:lang w:val="ru-RU"/>
        </w:rPr>
        <w:t>1.1. Вари</w:t>
      </w:r>
      <w:r w:rsidRPr="00266C0D">
        <w:rPr>
          <w:rFonts w:ascii="Times New Roman" w:hAnsi="Times New Roman"/>
          <w:sz w:val="28"/>
          <w:lang w:val="ru-RU"/>
        </w:rPr>
        <w:t>ационный ряд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  <w:t xml:space="preserve">Вариационным рядом называется ряд, полученный в результате расположения в порядке </w:t>
      </w:r>
      <w:proofErr w:type="spellStart"/>
      <w:r w:rsidRPr="00266C0D">
        <w:rPr>
          <w:rFonts w:ascii="Times New Roman" w:hAnsi="Times New Roman"/>
          <w:sz w:val="28"/>
          <w:lang w:val="ru-RU"/>
        </w:rPr>
        <w:t>неубывания</w:t>
      </w:r>
      <w:proofErr w:type="spellEnd"/>
      <w:r w:rsidRPr="00266C0D">
        <w:rPr>
          <w:rFonts w:ascii="Times New Roman" w:hAnsi="Times New Roman"/>
          <w:sz w:val="28"/>
          <w:lang w:val="ru-RU"/>
        </w:rPr>
        <w:t xml:space="preserve"> элементов выборочной совокупности. </w:t>
      </w:r>
      <w:proofErr w:type="spellStart"/>
      <w:r>
        <w:rPr>
          <w:rFonts w:ascii="Times New Roman" w:hAnsi="Times New Roman"/>
          <w:sz w:val="28"/>
        </w:rPr>
        <w:t>Элементы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вариационного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ряда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называются</w:t>
      </w:r>
      <w:proofErr w:type="spellEnd"/>
      <w:r>
        <w:rPr>
          <w:rFonts w:ascii="Times New Roman" w:hAnsi="Times New Roman"/>
          <w:sz w:val="28"/>
        </w:rPr>
        <w:t xml:space="preserve"> вариантами. Для исходной выборки: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046491" w14:paraId="6C80053F" w14:textId="77777777">
        <w:tc>
          <w:tcPr>
            <w:tcW w:w="1080" w:type="dxa"/>
          </w:tcPr>
          <w:p w14:paraId="731F1003" w14:textId="77777777" w:rsidR="00046491" w:rsidRDefault="004747A7">
            <w:pPr>
              <w:jc w:val="center"/>
            </w:pPr>
            <w:r>
              <w:rPr>
                <w:i/>
              </w:rPr>
              <w:t>№</w:t>
            </w:r>
          </w:p>
        </w:tc>
        <w:tc>
          <w:tcPr>
            <w:tcW w:w="1080" w:type="dxa"/>
          </w:tcPr>
          <w:p w14:paraId="09B634D6" w14:textId="77777777" w:rsidR="00046491" w:rsidRDefault="004747A7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080" w:type="dxa"/>
          </w:tcPr>
          <w:p w14:paraId="2E159F07" w14:textId="77777777" w:rsidR="00046491" w:rsidRDefault="004747A7">
            <w:pPr>
              <w:jc w:val="center"/>
            </w:pPr>
            <w:r>
              <w:rPr>
                <w:i/>
              </w:rPr>
              <w:t>№</w:t>
            </w:r>
          </w:p>
        </w:tc>
        <w:tc>
          <w:tcPr>
            <w:tcW w:w="1080" w:type="dxa"/>
          </w:tcPr>
          <w:p w14:paraId="0E82AC9B" w14:textId="77777777" w:rsidR="00046491" w:rsidRDefault="004747A7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080" w:type="dxa"/>
          </w:tcPr>
          <w:p w14:paraId="462480B6" w14:textId="77777777" w:rsidR="00046491" w:rsidRDefault="004747A7">
            <w:pPr>
              <w:jc w:val="center"/>
            </w:pPr>
            <w:r>
              <w:rPr>
                <w:i/>
              </w:rPr>
              <w:t>№</w:t>
            </w:r>
          </w:p>
        </w:tc>
        <w:tc>
          <w:tcPr>
            <w:tcW w:w="1080" w:type="dxa"/>
          </w:tcPr>
          <w:p w14:paraId="016AAE1F" w14:textId="77777777" w:rsidR="00046491" w:rsidRDefault="004747A7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080" w:type="dxa"/>
          </w:tcPr>
          <w:p w14:paraId="74A6933B" w14:textId="77777777" w:rsidR="00046491" w:rsidRDefault="004747A7">
            <w:pPr>
              <w:jc w:val="center"/>
            </w:pPr>
            <w:r>
              <w:rPr>
                <w:i/>
              </w:rPr>
              <w:t>№</w:t>
            </w:r>
          </w:p>
        </w:tc>
        <w:tc>
          <w:tcPr>
            <w:tcW w:w="1080" w:type="dxa"/>
          </w:tcPr>
          <w:p w14:paraId="356B3293" w14:textId="77777777" w:rsidR="00046491" w:rsidRDefault="004747A7">
            <w:pPr>
              <w:jc w:val="center"/>
            </w:pPr>
            <w:r>
              <w:rPr>
                <w:i/>
              </w:rPr>
              <w:t>x</w:t>
            </w:r>
          </w:p>
        </w:tc>
      </w:tr>
      <w:tr w:rsidR="00046491" w14:paraId="48EA15D6" w14:textId="77777777">
        <w:tc>
          <w:tcPr>
            <w:tcW w:w="1080" w:type="dxa"/>
          </w:tcPr>
          <w:p w14:paraId="0656258C" w14:textId="77777777" w:rsidR="00046491" w:rsidRDefault="004747A7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31EB0F74" w14:textId="77777777" w:rsidR="00046491" w:rsidRDefault="004747A7">
            <w:pPr>
              <w:jc w:val="center"/>
            </w:pPr>
            <w:r>
              <w:t>-10.05</w:t>
            </w:r>
          </w:p>
        </w:tc>
        <w:tc>
          <w:tcPr>
            <w:tcW w:w="1080" w:type="dxa"/>
          </w:tcPr>
          <w:p w14:paraId="21BC9355" w14:textId="77777777" w:rsidR="00046491" w:rsidRDefault="004747A7">
            <w:pPr>
              <w:jc w:val="center"/>
            </w:pPr>
            <w:r>
              <w:t>26</w:t>
            </w:r>
          </w:p>
        </w:tc>
        <w:tc>
          <w:tcPr>
            <w:tcW w:w="1080" w:type="dxa"/>
          </w:tcPr>
          <w:p w14:paraId="5A6CF493" w14:textId="77777777" w:rsidR="00046491" w:rsidRDefault="004747A7">
            <w:pPr>
              <w:jc w:val="center"/>
            </w:pPr>
            <w:r>
              <w:t>-3.83</w:t>
            </w:r>
          </w:p>
        </w:tc>
        <w:tc>
          <w:tcPr>
            <w:tcW w:w="1080" w:type="dxa"/>
          </w:tcPr>
          <w:p w14:paraId="20EF9D4C" w14:textId="77777777" w:rsidR="00046491" w:rsidRDefault="004747A7">
            <w:pPr>
              <w:jc w:val="center"/>
            </w:pPr>
            <w:r>
              <w:t>51</w:t>
            </w:r>
          </w:p>
        </w:tc>
        <w:tc>
          <w:tcPr>
            <w:tcW w:w="1080" w:type="dxa"/>
          </w:tcPr>
          <w:p w14:paraId="237223AF" w14:textId="77777777" w:rsidR="00046491" w:rsidRDefault="004747A7">
            <w:pPr>
              <w:jc w:val="center"/>
            </w:pPr>
            <w:r>
              <w:t>-1.</w:t>
            </w:r>
            <w:r>
              <w:t>68</w:t>
            </w:r>
          </w:p>
        </w:tc>
        <w:tc>
          <w:tcPr>
            <w:tcW w:w="1080" w:type="dxa"/>
          </w:tcPr>
          <w:p w14:paraId="6CCFB774" w14:textId="77777777" w:rsidR="00046491" w:rsidRDefault="004747A7">
            <w:pPr>
              <w:jc w:val="center"/>
            </w:pPr>
            <w:r>
              <w:t>76</w:t>
            </w:r>
          </w:p>
        </w:tc>
        <w:tc>
          <w:tcPr>
            <w:tcW w:w="1080" w:type="dxa"/>
          </w:tcPr>
          <w:p w14:paraId="77BDD6E5" w14:textId="77777777" w:rsidR="00046491" w:rsidRDefault="004747A7">
            <w:pPr>
              <w:jc w:val="center"/>
            </w:pPr>
            <w:r>
              <w:t>0.63</w:t>
            </w:r>
          </w:p>
        </w:tc>
      </w:tr>
      <w:tr w:rsidR="00046491" w14:paraId="17D667AE" w14:textId="77777777">
        <w:tc>
          <w:tcPr>
            <w:tcW w:w="1080" w:type="dxa"/>
          </w:tcPr>
          <w:p w14:paraId="57549C51" w14:textId="77777777" w:rsidR="00046491" w:rsidRDefault="004747A7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14:paraId="63FDA6A4" w14:textId="77777777" w:rsidR="00046491" w:rsidRDefault="004747A7">
            <w:pPr>
              <w:jc w:val="center"/>
            </w:pPr>
            <w:r>
              <w:t>-9</w:t>
            </w:r>
          </w:p>
        </w:tc>
        <w:tc>
          <w:tcPr>
            <w:tcW w:w="1080" w:type="dxa"/>
          </w:tcPr>
          <w:p w14:paraId="14EECBE8" w14:textId="77777777" w:rsidR="00046491" w:rsidRDefault="004747A7">
            <w:pPr>
              <w:jc w:val="center"/>
            </w:pPr>
            <w:r>
              <w:t>27</w:t>
            </w:r>
          </w:p>
        </w:tc>
        <w:tc>
          <w:tcPr>
            <w:tcW w:w="1080" w:type="dxa"/>
          </w:tcPr>
          <w:p w14:paraId="28112D18" w14:textId="77777777" w:rsidR="00046491" w:rsidRDefault="004747A7">
            <w:pPr>
              <w:jc w:val="center"/>
            </w:pPr>
            <w:r>
              <w:t>-3.8</w:t>
            </w:r>
          </w:p>
        </w:tc>
        <w:tc>
          <w:tcPr>
            <w:tcW w:w="1080" w:type="dxa"/>
          </w:tcPr>
          <w:p w14:paraId="35FBB2D5" w14:textId="77777777" w:rsidR="00046491" w:rsidRDefault="004747A7">
            <w:pPr>
              <w:jc w:val="center"/>
            </w:pPr>
            <w:r>
              <w:t>52</w:t>
            </w:r>
          </w:p>
        </w:tc>
        <w:tc>
          <w:tcPr>
            <w:tcW w:w="1080" w:type="dxa"/>
          </w:tcPr>
          <w:p w14:paraId="1408694D" w14:textId="77777777" w:rsidR="00046491" w:rsidRDefault="004747A7">
            <w:pPr>
              <w:jc w:val="center"/>
            </w:pPr>
            <w:r>
              <w:t>-1.62</w:t>
            </w:r>
          </w:p>
        </w:tc>
        <w:tc>
          <w:tcPr>
            <w:tcW w:w="1080" w:type="dxa"/>
          </w:tcPr>
          <w:p w14:paraId="21BC733C" w14:textId="77777777" w:rsidR="00046491" w:rsidRDefault="004747A7">
            <w:pPr>
              <w:jc w:val="center"/>
            </w:pPr>
            <w:r>
              <w:t>77</w:t>
            </w:r>
          </w:p>
        </w:tc>
        <w:tc>
          <w:tcPr>
            <w:tcW w:w="1080" w:type="dxa"/>
          </w:tcPr>
          <w:p w14:paraId="559D8A7B" w14:textId="77777777" w:rsidR="00046491" w:rsidRDefault="004747A7">
            <w:pPr>
              <w:jc w:val="center"/>
            </w:pPr>
            <w:r>
              <w:t>0.93</w:t>
            </w:r>
          </w:p>
        </w:tc>
      </w:tr>
      <w:tr w:rsidR="00046491" w14:paraId="5B228A79" w14:textId="77777777">
        <w:tc>
          <w:tcPr>
            <w:tcW w:w="1080" w:type="dxa"/>
          </w:tcPr>
          <w:p w14:paraId="17542D45" w14:textId="77777777" w:rsidR="00046491" w:rsidRDefault="004747A7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14:paraId="1359663E" w14:textId="77777777" w:rsidR="00046491" w:rsidRDefault="004747A7">
            <w:pPr>
              <w:jc w:val="center"/>
            </w:pPr>
            <w:r>
              <w:t>-8.36</w:t>
            </w:r>
          </w:p>
        </w:tc>
        <w:tc>
          <w:tcPr>
            <w:tcW w:w="1080" w:type="dxa"/>
          </w:tcPr>
          <w:p w14:paraId="67B41883" w14:textId="77777777" w:rsidR="00046491" w:rsidRDefault="004747A7">
            <w:pPr>
              <w:jc w:val="center"/>
            </w:pPr>
            <w:r>
              <w:t>28</w:t>
            </w:r>
          </w:p>
        </w:tc>
        <w:tc>
          <w:tcPr>
            <w:tcW w:w="1080" w:type="dxa"/>
          </w:tcPr>
          <w:p w14:paraId="031D3814" w14:textId="77777777" w:rsidR="00046491" w:rsidRDefault="004747A7">
            <w:pPr>
              <w:jc w:val="center"/>
            </w:pPr>
            <w:r>
              <w:t>-3.7</w:t>
            </w:r>
          </w:p>
        </w:tc>
        <w:tc>
          <w:tcPr>
            <w:tcW w:w="1080" w:type="dxa"/>
          </w:tcPr>
          <w:p w14:paraId="12FD0C9E" w14:textId="77777777" w:rsidR="00046491" w:rsidRDefault="004747A7">
            <w:pPr>
              <w:jc w:val="center"/>
            </w:pPr>
            <w:r>
              <w:t>53</w:t>
            </w:r>
          </w:p>
        </w:tc>
        <w:tc>
          <w:tcPr>
            <w:tcW w:w="1080" w:type="dxa"/>
          </w:tcPr>
          <w:p w14:paraId="10D9C978" w14:textId="77777777" w:rsidR="00046491" w:rsidRDefault="004747A7">
            <w:pPr>
              <w:jc w:val="center"/>
            </w:pPr>
            <w:r>
              <w:t>-1.52</w:t>
            </w:r>
          </w:p>
        </w:tc>
        <w:tc>
          <w:tcPr>
            <w:tcW w:w="1080" w:type="dxa"/>
          </w:tcPr>
          <w:p w14:paraId="0E12B054" w14:textId="77777777" w:rsidR="00046491" w:rsidRDefault="004747A7">
            <w:pPr>
              <w:jc w:val="center"/>
            </w:pPr>
            <w:r>
              <w:t>78</w:t>
            </w:r>
          </w:p>
        </w:tc>
        <w:tc>
          <w:tcPr>
            <w:tcW w:w="1080" w:type="dxa"/>
          </w:tcPr>
          <w:p w14:paraId="7E032EAC" w14:textId="77777777" w:rsidR="00046491" w:rsidRDefault="004747A7">
            <w:pPr>
              <w:jc w:val="center"/>
            </w:pPr>
            <w:r>
              <w:t>1.3</w:t>
            </w:r>
          </w:p>
        </w:tc>
      </w:tr>
      <w:tr w:rsidR="00046491" w14:paraId="15E593E4" w14:textId="77777777">
        <w:tc>
          <w:tcPr>
            <w:tcW w:w="1080" w:type="dxa"/>
          </w:tcPr>
          <w:p w14:paraId="572725E3" w14:textId="77777777" w:rsidR="00046491" w:rsidRDefault="004747A7">
            <w:pPr>
              <w:jc w:val="center"/>
            </w:pPr>
            <w:r>
              <w:t>4</w:t>
            </w:r>
          </w:p>
        </w:tc>
        <w:tc>
          <w:tcPr>
            <w:tcW w:w="1080" w:type="dxa"/>
          </w:tcPr>
          <w:p w14:paraId="13E55ED1" w14:textId="77777777" w:rsidR="00046491" w:rsidRDefault="004747A7">
            <w:pPr>
              <w:jc w:val="center"/>
            </w:pPr>
            <w:r>
              <w:t>-7.27</w:t>
            </w:r>
          </w:p>
        </w:tc>
        <w:tc>
          <w:tcPr>
            <w:tcW w:w="1080" w:type="dxa"/>
          </w:tcPr>
          <w:p w14:paraId="61733A3C" w14:textId="77777777" w:rsidR="00046491" w:rsidRDefault="004747A7">
            <w:pPr>
              <w:jc w:val="center"/>
            </w:pPr>
            <w:r>
              <w:t>29</w:t>
            </w:r>
          </w:p>
        </w:tc>
        <w:tc>
          <w:tcPr>
            <w:tcW w:w="1080" w:type="dxa"/>
          </w:tcPr>
          <w:p w14:paraId="1C8E067C" w14:textId="77777777" w:rsidR="00046491" w:rsidRDefault="004747A7">
            <w:pPr>
              <w:jc w:val="center"/>
            </w:pPr>
            <w:r>
              <w:t>-3.68</w:t>
            </w:r>
          </w:p>
        </w:tc>
        <w:tc>
          <w:tcPr>
            <w:tcW w:w="1080" w:type="dxa"/>
          </w:tcPr>
          <w:p w14:paraId="0F9B9219" w14:textId="77777777" w:rsidR="00046491" w:rsidRDefault="004747A7">
            <w:pPr>
              <w:jc w:val="center"/>
            </w:pPr>
            <w:r>
              <w:t>54</w:t>
            </w:r>
          </w:p>
        </w:tc>
        <w:tc>
          <w:tcPr>
            <w:tcW w:w="1080" w:type="dxa"/>
          </w:tcPr>
          <w:p w14:paraId="5E4094C2" w14:textId="77777777" w:rsidR="00046491" w:rsidRDefault="004747A7">
            <w:pPr>
              <w:jc w:val="center"/>
            </w:pPr>
            <w:r>
              <w:t>-1.39</w:t>
            </w:r>
          </w:p>
        </w:tc>
        <w:tc>
          <w:tcPr>
            <w:tcW w:w="1080" w:type="dxa"/>
          </w:tcPr>
          <w:p w14:paraId="6E97C1D9" w14:textId="77777777" w:rsidR="00046491" w:rsidRDefault="004747A7">
            <w:pPr>
              <w:jc w:val="center"/>
            </w:pPr>
            <w:r>
              <w:t>79</w:t>
            </w:r>
          </w:p>
        </w:tc>
        <w:tc>
          <w:tcPr>
            <w:tcW w:w="1080" w:type="dxa"/>
          </w:tcPr>
          <w:p w14:paraId="4EF486D6" w14:textId="77777777" w:rsidR="00046491" w:rsidRDefault="004747A7">
            <w:pPr>
              <w:jc w:val="center"/>
            </w:pPr>
            <w:r>
              <w:t>1.59</w:t>
            </w:r>
          </w:p>
        </w:tc>
      </w:tr>
      <w:tr w:rsidR="00046491" w14:paraId="71978030" w14:textId="77777777">
        <w:tc>
          <w:tcPr>
            <w:tcW w:w="1080" w:type="dxa"/>
          </w:tcPr>
          <w:p w14:paraId="236744A2" w14:textId="77777777" w:rsidR="00046491" w:rsidRDefault="004747A7">
            <w:pPr>
              <w:jc w:val="center"/>
            </w:pPr>
            <w:r>
              <w:t>5</w:t>
            </w:r>
          </w:p>
        </w:tc>
        <w:tc>
          <w:tcPr>
            <w:tcW w:w="1080" w:type="dxa"/>
          </w:tcPr>
          <w:p w14:paraId="4BC0B42C" w14:textId="77777777" w:rsidR="00046491" w:rsidRDefault="004747A7">
            <w:pPr>
              <w:jc w:val="center"/>
            </w:pPr>
            <w:r>
              <w:t>-6.74</w:t>
            </w:r>
          </w:p>
        </w:tc>
        <w:tc>
          <w:tcPr>
            <w:tcW w:w="1080" w:type="dxa"/>
          </w:tcPr>
          <w:p w14:paraId="3ACCD41A" w14:textId="77777777" w:rsidR="00046491" w:rsidRDefault="004747A7">
            <w:pPr>
              <w:jc w:val="center"/>
            </w:pPr>
            <w:r>
              <w:t>30</w:t>
            </w:r>
          </w:p>
        </w:tc>
        <w:tc>
          <w:tcPr>
            <w:tcW w:w="1080" w:type="dxa"/>
          </w:tcPr>
          <w:p w14:paraId="5EF1B44C" w14:textId="77777777" w:rsidR="00046491" w:rsidRDefault="004747A7">
            <w:pPr>
              <w:jc w:val="center"/>
            </w:pPr>
            <w:r>
              <w:t>-3.66</w:t>
            </w:r>
          </w:p>
        </w:tc>
        <w:tc>
          <w:tcPr>
            <w:tcW w:w="1080" w:type="dxa"/>
          </w:tcPr>
          <w:p w14:paraId="799EB30E" w14:textId="77777777" w:rsidR="00046491" w:rsidRDefault="004747A7">
            <w:pPr>
              <w:jc w:val="center"/>
            </w:pPr>
            <w:r>
              <w:t>55</w:t>
            </w:r>
          </w:p>
        </w:tc>
        <w:tc>
          <w:tcPr>
            <w:tcW w:w="1080" w:type="dxa"/>
          </w:tcPr>
          <w:p w14:paraId="58480C0E" w14:textId="77777777" w:rsidR="00046491" w:rsidRDefault="004747A7">
            <w:pPr>
              <w:jc w:val="center"/>
            </w:pPr>
            <w:r>
              <w:t>-1.33</w:t>
            </w:r>
          </w:p>
        </w:tc>
        <w:tc>
          <w:tcPr>
            <w:tcW w:w="1080" w:type="dxa"/>
          </w:tcPr>
          <w:p w14:paraId="5F036B8C" w14:textId="77777777" w:rsidR="00046491" w:rsidRDefault="004747A7">
            <w:pPr>
              <w:jc w:val="center"/>
            </w:pPr>
            <w:r>
              <w:t>80</w:t>
            </w:r>
          </w:p>
        </w:tc>
        <w:tc>
          <w:tcPr>
            <w:tcW w:w="1080" w:type="dxa"/>
          </w:tcPr>
          <w:p w14:paraId="2141BA5F" w14:textId="77777777" w:rsidR="00046491" w:rsidRDefault="004747A7">
            <w:pPr>
              <w:jc w:val="center"/>
            </w:pPr>
            <w:r>
              <w:t>1.6</w:t>
            </w:r>
          </w:p>
        </w:tc>
      </w:tr>
      <w:tr w:rsidR="00046491" w14:paraId="4D36B989" w14:textId="77777777">
        <w:tc>
          <w:tcPr>
            <w:tcW w:w="1080" w:type="dxa"/>
          </w:tcPr>
          <w:p w14:paraId="5C1D9BAF" w14:textId="77777777" w:rsidR="00046491" w:rsidRDefault="004747A7">
            <w:pPr>
              <w:jc w:val="center"/>
            </w:pPr>
            <w:r>
              <w:t>6</w:t>
            </w:r>
          </w:p>
        </w:tc>
        <w:tc>
          <w:tcPr>
            <w:tcW w:w="1080" w:type="dxa"/>
          </w:tcPr>
          <w:p w14:paraId="76EA784A" w14:textId="77777777" w:rsidR="00046491" w:rsidRDefault="004747A7">
            <w:pPr>
              <w:jc w:val="center"/>
            </w:pPr>
            <w:r>
              <w:t>-6.52</w:t>
            </w:r>
          </w:p>
        </w:tc>
        <w:tc>
          <w:tcPr>
            <w:tcW w:w="1080" w:type="dxa"/>
          </w:tcPr>
          <w:p w14:paraId="1C15A86B" w14:textId="77777777" w:rsidR="00046491" w:rsidRDefault="004747A7">
            <w:pPr>
              <w:jc w:val="center"/>
            </w:pPr>
            <w:r>
              <w:t>31</w:t>
            </w:r>
          </w:p>
        </w:tc>
        <w:tc>
          <w:tcPr>
            <w:tcW w:w="1080" w:type="dxa"/>
          </w:tcPr>
          <w:p w14:paraId="05EADC54" w14:textId="77777777" w:rsidR="00046491" w:rsidRDefault="004747A7">
            <w:pPr>
              <w:jc w:val="center"/>
            </w:pPr>
            <w:r>
              <w:t>-3.31</w:t>
            </w:r>
          </w:p>
        </w:tc>
        <w:tc>
          <w:tcPr>
            <w:tcW w:w="1080" w:type="dxa"/>
          </w:tcPr>
          <w:p w14:paraId="1E13329F" w14:textId="77777777" w:rsidR="00046491" w:rsidRDefault="004747A7">
            <w:pPr>
              <w:jc w:val="center"/>
            </w:pPr>
            <w:r>
              <w:t>56</w:t>
            </w:r>
          </w:p>
        </w:tc>
        <w:tc>
          <w:tcPr>
            <w:tcW w:w="1080" w:type="dxa"/>
          </w:tcPr>
          <w:p w14:paraId="6189C8C3" w14:textId="77777777" w:rsidR="00046491" w:rsidRDefault="004747A7">
            <w:pPr>
              <w:jc w:val="center"/>
            </w:pPr>
            <w:r>
              <w:t>-1.29</w:t>
            </w:r>
          </w:p>
        </w:tc>
        <w:tc>
          <w:tcPr>
            <w:tcW w:w="1080" w:type="dxa"/>
          </w:tcPr>
          <w:p w14:paraId="7DE7DA38" w14:textId="77777777" w:rsidR="00046491" w:rsidRDefault="004747A7">
            <w:pPr>
              <w:jc w:val="center"/>
            </w:pPr>
            <w:r>
              <w:t>81</w:t>
            </w:r>
          </w:p>
        </w:tc>
        <w:tc>
          <w:tcPr>
            <w:tcW w:w="1080" w:type="dxa"/>
          </w:tcPr>
          <w:p w14:paraId="42ABA070" w14:textId="77777777" w:rsidR="00046491" w:rsidRDefault="004747A7">
            <w:pPr>
              <w:jc w:val="center"/>
            </w:pPr>
            <w:r>
              <w:t>1.66</w:t>
            </w:r>
          </w:p>
        </w:tc>
      </w:tr>
      <w:tr w:rsidR="00046491" w14:paraId="66609F8B" w14:textId="77777777">
        <w:tc>
          <w:tcPr>
            <w:tcW w:w="1080" w:type="dxa"/>
          </w:tcPr>
          <w:p w14:paraId="4778963C" w14:textId="77777777" w:rsidR="00046491" w:rsidRDefault="004747A7">
            <w:pPr>
              <w:jc w:val="center"/>
            </w:pPr>
            <w:r>
              <w:t>7</w:t>
            </w:r>
          </w:p>
        </w:tc>
        <w:tc>
          <w:tcPr>
            <w:tcW w:w="1080" w:type="dxa"/>
          </w:tcPr>
          <w:p w14:paraId="782850FD" w14:textId="77777777" w:rsidR="00046491" w:rsidRDefault="004747A7">
            <w:pPr>
              <w:jc w:val="center"/>
            </w:pPr>
            <w:r>
              <w:t>-5.75</w:t>
            </w:r>
          </w:p>
        </w:tc>
        <w:tc>
          <w:tcPr>
            <w:tcW w:w="1080" w:type="dxa"/>
          </w:tcPr>
          <w:p w14:paraId="3DB7E7E8" w14:textId="77777777" w:rsidR="00046491" w:rsidRDefault="004747A7">
            <w:pPr>
              <w:jc w:val="center"/>
            </w:pPr>
            <w:r>
              <w:t>32</w:t>
            </w:r>
          </w:p>
        </w:tc>
        <w:tc>
          <w:tcPr>
            <w:tcW w:w="1080" w:type="dxa"/>
          </w:tcPr>
          <w:p w14:paraId="53487BA2" w14:textId="77777777" w:rsidR="00046491" w:rsidRDefault="004747A7">
            <w:pPr>
              <w:jc w:val="center"/>
            </w:pPr>
            <w:r>
              <w:t>-3.31</w:t>
            </w:r>
          </w:p>
        </w:tc>
        <w:tc>
          <w:tcPr>
            <w:tcW w:w="1080" w:type="dxa"/>
          </w:tcPr>
          <w:p w14:paraId="1EBBD337" w14:textId="77777777" w:rsidR="00046491" w:rsidRDefault="004747A7">
            <w:pPr>
              <w:jc w:val="center"/>
            </w:pPr>
            <w:r>
              <w:t>57</w:t>
            </w:r>
          </w:p>
        </w:tc>
        <w:tc>
          <w:tcPr>
            <w:tcW w:w="1080" w:type="dxa"/>
          </w:tcPr>
          <w:p w14:paraId="26A2A4E5" w14:textId="77777777" w:rsidR="00046491" w:rsidRDefault="004747A7">
            <w:pPr>
              <w:jc w:val="center"/>
            </w:pPr>
            <w:r>
              <w:t>-1.14</w:t>
            </w:r>
          </w:p>
        </w:tc>
        <w:tc>
          <w:tcPr>
            <w:tcW w:w="1080" w:type="dxa"/>
          </w:tcPr>
          <w:p w14:paraId="489CBCB5" w14:textId="77777777" w:rsidR="00046491" w:rsidRDefault="004747A7">
            <w:pPr>
              <w:jc w:val="center"/>
            </w:pPr>
            <w:r>
              <w:t>82</w:t>
            </w:r>
          </w:p>
        </w:tc>
        <w:tc>
          <w:tcPr>
            <w:tcW w:w="1080" w:type="dxa"/>
          </w:tcPr>
          <w:p w14:paraId="40004B96" w14:textId="77777777" w:rsidR="00046491" w:rsidRDefault="004747A7">
            <w:pPr>
              <w:jc w:val="center"/>
            </w:pPr>
            <w:r>
              <w:t>1.68</w:t>
            </w:r>
          </w:p>
        </w:tc>
      </w:tr>
      <w:tr w:rsidR="00046491" w14:paraId="191AEEAD" w14:textId="77777777">
        <w:tc>
          <w:tcPr>
            <w:tcW w:w="1080" w:type="dxa"/>
          </w:tcPr>
          <w:p w14:paraId="23D58079" w14:textId="77777777" w:rsidR="00046491" w:rsidRDefault="004747A7">
            <w:pPr>
              <w:jc w:val="center"/>
            </w:pPr>
            <w:r>
              <w:t>8</w:t>
            </w:r>
          </w:p>
        </w:tc>
        <w:tc>
          <w:tcPr>
            <w:tcW w:w="1080" w:type="dxa"/>
          </w:tcPr>
          <w:p w14:paraId="50AE67CA" w14:textId="77777777" w:rsidR="00046491" w:rsidRDefault="004747A7">
            <w:pPr>
              <w:jc w:val="center"/>
            </w:pPr>
            <w:r>
              <w:t>-5.75</w:t>
            </w:r>
          </w:p>
        </w:tc>
        <w:tc>
          <w:tcPr>
            <w:tcW w:w="1080" w:type="dxa"/>
          </w:tcPr>
          <w:p w14:paraId="4DD09550" w14:textId="77777777" w:rsidR="00046491" w:rsidRDefault="004747A7">
            <w:pPr>
              <w:jc w:val="center"/>
            </w:pPr>
            <w:r>
              <w:t>33</w:t>
            </w:r>
          </w:p>
        </w:tc>
        <w:tc>
          <w:tcPr>
            <w:tcW w:w="1080" w:type="dxa"/>
          </w:tcPr>
          <w:p w14:paraId="55FCEB3D" w14:textId="77777777" w:rsidR="00046491" w:rsidRDefault="004747A7">
            <w:pPr>
              <w:jc w:val="center"/>
            </w:pPr>
            <w:r>
              <w:t>-3.19</w:t>
            </w:r>
          </w:p>
        </w:tc>
        <w:tc>
          <w:tcPr>
            <w:tcW w:w="1080" w:type="dxa"/>
          </w:tcPr>
          <w:p w14:paraId="62D96072" w14:textId="77777777" w:rsidR="00046491" w:rsidRDefault="004747A7">
            <w:pPr>
              <w:jc w:val="center"/>
            </w:pPr>
            <w:r>
              <w:t>58</w:t>
            </w:r>
          </w:p>
        </w:tc>
        <w:tc>
          <w:tcPr>
            <w:tcW w:w="1080" w:type="dxa"/>
          </w:tcPr>
          <w:p w14:paraId="4855D4B9" w14:textId="77777777" w:rsidR="00046491" w:rsidRDefault="004747A7">
            <w:pPr>
              <w:jc w:val="center"/>
            </w:pPr>
            <w:r>
              <w:t>-1.12</w:t>
            </w:r>
          </w:p>
        </w:tc>
        <w:tc>
          <w:tcPr>
            <w:tcW w:w="1080" w:type="dxa"/>
          </w:tcPr>
          <w:p w14:paraId="1FCE98D9" w14:textId="77777777" w:rsidR="00046491" w:rsidRDefault="004747A7">
            <w:pPr>
              <w:jc w:val="center"/>
            </w:pPr>
            <w:r>
              <w:t>83</w:t>
            </w:r>
          </w:p>
        </w:tc>
        <w:tc>
          <w:tcPr>
            <w:tcW w:w="1080" w:type="dxa"/>
          </w:tcPr>
          <w:p w14:paraId="53CA75ED" w14:textId="77777777" w:rsidR="00046491" w:rsidRDefault="004747A7">
            <w:pPr>
              <w:jc w:val="center"/>
            </w:pPr>
            <w:r>
              <w:t>1.73</w:t>
            </w:r>
          </w:p>
        </w:tc>
      </w:tr>
      <w:tr w:rsidR="00046491" w14:paraId="073F2B72" w14:textId="77777777">
        <w:tc>
          <w:tcPr>
            <w:tcW w:w="1080" w:type="dxa"/>
          </w:tcPr>
          <w:p w14:paraId="394313B4" w14:textId="77777777" w:rsidR="00046491" w:rsidRDefault="004747A7">
            <w:pPr>
              <w:jc w:val="center"/>
            </w:pPr>
            <w:r>
              <w:t>9</w:t>
            </w:r>
          </w:p>
        </w:tc>
        <w:tc>
          <w:tcPr>
            <w:tcW w:w="1080" w:type="dxa"/>
          </w:tcPr>
          <w:p w14:paraId="5D57A459" w14:textId="77777777" w:rsidR="00046491" w:rsidRDefault="004747A7">
            <w:pPr>
              <w:jc w:val="center"/>
            </w:pPr>
            <w:r>
              <w:t>-5.53</w:t>
            </w:r>
          </w:p>
        </w:tc>
        <w:tc>
          <w:tcPr>
            <w:tcW w:w="1080" w:type="dxa"/>
          </w:tcPr>
          <w:p w14:paraId="0648E0DF" w14:textId="77777777" w:rsidR="00046491" w:rsidRDefault="004747A7">
            <w:pPr>
              <w:jc w:val="center"/>
            </w:pPr>
            <w:r>
              <w:t>34</w:t>
            </w:r>
          </w:p>
        </w:tc>
        <w:tc>
          <w:tcPr>
            <w:tcW w:w="1080" w:type="dxa"/>
          </w:tcPr>
          <w:p w14:paraId="34E78C20" w14:textId="77777777" w:rsidR="00046491" w:rsidRDefault="004747A7">
            <w:pPr>
              <w:jc w:val="center"/>
            </w:pPr>
            <w:r>
              <w:t>-3.08</w:t>
            </w:r>
          </w:p>
        </w:tc>
        <w:tc>
          <w:tcPr>
            <w:tcW w:w="1080" w:type="dxa"/>
          </w:tcPr>
          <w:p w14:paraId="31F77B8C" w14:textId="77777777" w:rsidR="00046491" w:rsidRDefault="004747A7">
            <w:pPr>
              <w:jc w:val="center"/>
            </w:pPr>
            <w:r>
              <w:t>59</w:t>
            </w:r>
          </w:p>
        </w:tc>
        <w:tc>
          <w:tcPr>
            <w:tcW w:w="1080" w:type="dxa"/>
          </w:tcPr>
          <w:p w14:paraId="7E4B6E1E" w14:textId="77777777" w:rsidR="00046491" w:rsidRDefault="004747A7">
            <w:pPr>
              <w:jc w:val="center"/>
            </w:pPr>
            <w:r>
              <w:t>-1.06</w:t>
            </w:r>
          </w:p>
        </w:tc>
        <w:tc>
          <w:tcPr>
            <w:tcW w:w="1080" w:type="dxa"/>
          </w:tcPr>
          <w:p w14:paraId="2ECC60F2" w14:textId="77777777" w:rsidR="00046491" w:rsidRDefault="004747A7">
            <w:pPr>
              <w:jc w:val="center"/>
            </w:pPr>
            <w:r>
              <w:t>84</w:t>
            </w:r>
          </w:p>
        </w:tc>
        <w:tc>
          <w:tcPr>
            <w:tcW w:w="1080" w:type="dxa"/>
          </w:tcPr>
          <w:p w14:paraId="71AFFB0E" w14:textId="77777777" w:rsidR="00046491" w:rsidRDefault="004747A7">
            <w:pPr>
              <w:jc w:val="center"/>
            </w:pPr>
            <w:r>
              <w:t>1.84</w:t>
            </w:r>
          </w:p>
        </w:tc>
      </w:tr>
      <w:tr w:rsidR="00046491" w14:paraId="5AC9D95F" w14:textId="77777777">
        <w:tc>
          <w:tcPr>
            <w:tcW w:w="1080" w:type="dxa"/>
          </w:tcPr>
          <w:p w14:paraId="1D72627F" w14:textId="77777777" w:rsidR="00046491" w:rsidRDefault="004747A7">
            <w:pPr>
              <w:jc w:val="center"/>
            </w:pPr>
            <w:r>
              <w:t>10</w:t>
            </w:r>
          </w:p>
        </w:tc>
        <w:tc>
          <w:tcPr>
            <w:tcW w:w="1080" w:type="dxa"/>
          </w:tcPr>
          <w:p w14:paraId="483970D0" w14:textId="77777777" w:rsidR="00046491" w:rsidRDefault="004747A7">
            <w:pPr>
              <w:jc w:val="center"/>
            </w:pPr>
            <w:r>
              <w:t>-5.19</w:t>
            </w:r>
          </w:p>
        </w:tc>
        <w:tc>
          <w:tcPr>
            <w:tcW w:w="1080" w:type="dxa"/>
          </w:tcPr>
          <w:p w14:paraId="5EA9AAC3" w14:textId="77777777" w:rsidR="00046491" w:rsidRDefault="004747A7">
            <w:pPr>
              <w:jc w:val="center"/>
            </w:pPr>
            <w:r>
              <w:t>35</w:t>
            </w:r>
          </w:p>
        </w:tc>
        <w:tc>
          <w:tcPr>
            <w:tcW w:w="1080" w:type="dxa"/>
          </w:tcPr>
          <w:p w14:paraId="2E08D475" w14:textId="77777777" w:rsidR="00046491" w:rsidRDefault="004747A7">
            <w:pPr>
              <w:jc w:val="center"/>
            </w:pPr>
            <w:r>
              <w:t>-2.93</w:t>
            </w:r>
          </w:p>
        </w:tc>
        <w:tc>
          <w:tcPr>
            <w:tcW w:w="1080" w:type="dxa"/>
          </w:tcPr>
          <w:p w14:paraId="23CB4946" w14:textId="77777777" w:rsidR="00046491" w:rsidRDefault="004747A7">
            <w:pPr>
              <w:jc w:val="center"/>
            </w:pPr>
            <w:r>
              <w:t>60</w:t>
            </w:r>
          </w:p>
        </w:tc>
        <w:tc>
          <w:tcPr>
            <w:tcW w:w="1080" w:type="dxa"/>
          </w:tcPr>
          <w:p w14:paraId="48C6C1D2" w14:textId="77777777" w:rsidR="00046491" w:rsidRDefault="004747A7">
            <w:pPr>
              <w:jc w:val="center"/>
            </w:pPr>
            <w:r>
              <w:t>-0.93</w:t>
            </w:r>
          </w:p>
        </w:tc>
        <w:tc>
          <w:tcPr>
            <w:tcW w:w="1080" w:type="dxa"/>
          </w:tcPr>
          <w:p w14:paraId="0C066265" w14:textId="77777777" w:rsidR="00046491" w:rsidRDefault="004747A7">
            <w:pPr>
              <w:jc w:val="center"/>
            </w:pPr>
            <w:r>
              <w:t>85</w:t>
            </w:r>
          </w:p>
        </w:tc>
        <w:tc>
          <w:tcPr>
            <w:tcW w:w="1080" w:type="dxa"/>
          </w:tcPr>
          <w:p w14:paraId="6BF96CA5" w14:textId="77777777" w:rsidR="00046491" w:rsidRDefault="004747A7">
            <w:pPr>
              <w:jc w:val="center"/>
            </w:pPr>
            <w:r>
              <w:t>1.9</w:t>
            </w:r>
          </w:p>
        </w:tc>
      </w:tr>
      <w:tr w:rsidR="00046491" w14:paraId="27E2ABFD" w14:textId="77777777">
        <w:tc>
          <w:tcPr>
            <w:tcW w:w="1080" w:type="dxa"/>
          </w:tcPr>
          <w:p w14:paraId="0CA4ECDA" w14:textId="77777777" w:rsidR="00046491" w:rsidRDefault="004747A7">
            <w:pPr>
              <w:jc w:val="center"/>
            </w:pPr>
            <w:r>
              <w:t>11</w:t>
            </w:r>
          </w:p>
        </w:tc>
        <w:tc>
          <w:tcPr>
            <w:tcW w:w="1080" w:type="dxa"/>
          </w:tcPr>
          <w:p w14:paraId="2E1F2AC8" w14:textId="77777777" w:rsidR="00046491" w:rsidRDefault="004747A7">
            <w:pPr>
              <w:jc w:val="center"/>
            </w:pPr>
            <w:r>
              <w:t>-5.04</w:t>
            </w:r>
          </w:p>
        </w:tc>
        <w:tc>
          <w:tcPr>
            <w:tcW w:w="1080" w:type="dxa"/>
          </w:tcPr>
          <w:p w14:paraId="7CB90E59" w14:textId="77777777" w:rsidR="00046491" w:rsidRDefault="004747A7">
            <w:pPr>
              <w:jc w:val="center"/>
            </w:pPr>
            <w:r>
              <w:t>36</w:t>
            </w:r>
          </w:p>
        </w:tc>
        <w:tc>
          <w:tcPr>
            <w:tcW w:w="1080" w:type="dxa"/>
          </w:tcPr>
          <w:p w14:paraId="62686869" w14:textId="77777777" w:rsidR="00046491" w:rsidRDefault="004747A7">
            <w:pPr>
              <w:jc w:val="center"/>
            </w:pPr>
            <w:r>
              <w:t>-2.88</w:t>
            </w:r>
          </w:p>
        </w:tc>
        <w:tc>
          <w:tcPr>
            <w:tcW w:w="1080" w:type="dxa"/>
          </w:tcPr>
          <w:p w14:paraId="5A7A7C8E" w14:textId="77777777" w:rsidR="00046491" w:rsidRDefault="004747A7">
            <w:pPr>
              <w:jc w:val="center"/>
            </w:pPr>
            <w:r>
              <w:t>61</w:t>
            </w:r>
          </w:p>
        </w:tc>
        <w:tc>
          <w:tcPr>
            <w:tcW w:w="1080" w:type="dxa"/>
          </w:tcPr>
          <w:p w14:paraId="28092975" w14:textId="77777777" w:rsidR="00046491" w:rsidRDefault="004747A7">
            <w:pPr>
              <w:jc w:val="center"/>
            </w:pPr>
            <w:r>
              <w:t>-0.86</w:t>
            </w:r>
          </w:p>
        </w:tc>
        <w:tc>
          <w:tcPr>
            <w:tcW w:w="1080" w:type="dxa"/>
          </w:tcPr>
          <w:p w14:paraId="02882721" w14:textId="77777777" w:rsidR="00046491" w:rsidRDefault="004747A7">
            <w:pPr>
              <w:jc w:val="center"/>
            </w:pPr>
            <w:r>
              <w:t>86</w:t>
            </w:r>
          </w:p>
        </w:tc>
        <w:tc>
          <w:tcPr>
            <w:tcW w:w="1080" w:type="dxa"/>
          </w:tcPr>
          <w:p w14:paraId="3C51C440" w14:textId="77777777" w:rsidR="00046491" w:rsidRDefault="004747A7">
            <w:pPr>
              <w:jc w:val="center"/>
            </w:pPr>
            <w:r>
              <w:t>2.04</w:t>
            </w:r>
          </w:p>
        </w:tc>
      </w:tr>
      <w:tr w:rsidR="00046491" w14:paraId="5C70A893" w14:textId="77777777">
        <w:tc>
          <w:tcPr>
            <w:tcW w:w="1080" w:type="dxa"/>
          </w:tcPr>
          <w:p w14:paraId="3DECC022" w14:textId="77777777" w:rsidR="00046491" w:rsidRDefault="004747A7">
            <w:pPr>
              <w:jc w:val="center"/>
            </w:pPr>
            <w:r>
              <w:lastRenderedPageBreak/>
              <w:t>12</w:t>
            </w:r>
          </w:p>
        </w:tc>
        <w:tc>
          <w:tcPr>
            <w:tcW w:w="1080" w:type="dxa"/>
          </w:tcPr>
          <w:p w14:paraId="3E93AD2C" w14:textId="77777777" w:rsidR="00046491" w:rsidRDefault="004747A7">
            <w:pPr>
              <w:jc w:val="center"/>
            </w:pPr>
            <w:r>
              <w:t>-4.69</w:t>
            </w:r>
          </w:p>
        </w:tc>
        <w:tc>
          <w:tcPr>
            <w:tcW w:w="1080" w:type="dxa"/>
          </w:tcPr>
          <w:p w14:paraId="42673C23" w14:textId="77777777" w:rsidR="00046491" w:rsidRDefault="004747A7">
            <w:pPr>
              <w:jc w:val="center"/>
            </w:pPr>
            <w:r>
              <w:t>37</w:t>
            </w:r>
          </w:p>
        </w:tc>
        <w:tc>
          <w:tcPr>
            <w:tcW w:w="1080" w:type="dxa"/>
          </w:tcPr>
          <w:p w14:paraId="0D7AEBAD" w14:textId="77777777" w:rsidR="00046491" w:rsidRDefault="004747A7">
            <w:pPr>
              <w:jc w:val="center"/>
            </w:pPr>
            <w:r>
              <w:t>-2.86</w:t>
            </w:r>
          </w:p>
        </w:tc>
        <w:tc>
          <w:tcPr>
            <w:tcW w:w="1080" w:type="dxa"/>
          </w:tcPr>
          <w:p w14:paraId="3FB000F9" w14:textId="77777777" w:rsidR="00046491" w:rsidRDefault="004747A7">
            <w:pPr>
              <w:jc w:val="center"/>
            </w:pPr>
            <w:r>
              <w:t>62</w:t>
            </w:r>
          </w:p>
        </w:tc>
        <w:tc>
          <w:tcPr>
            <w:tcW w:w="1080" w:type="dxa"/>
          </w:tcPr>
          <w:p w14:paraId="5E2221FA" w14:textId="77777777" w:rsidR="00046491" w:rsidRDefault="004747A7">
            <w:pPr>
              <w:jc w:val="center"/>
            </w:pPr>
            <w:r>
              <w:t>-0.84</w:t>
            </w:r>
          </w:p>
        </w:tc>
        <w:tc>
          <w:tcPr>
            <w:tcW w:w="1080" w:type="dxa"/>
          </w:tcPr>
          <w:p w14:paraId="5E7E65A3" w14:textId="77777777" w:rsidR="00046491" w:rsidRDefault="004747A7">
            <w:pPr>
              <w:jc w:val="center"/>
            </w:pPr>
            <w:r>
              <w:t>87</w:t>
            </w:r>
          </w:p>
        </w:tc>
        <w:tc>
          <w:tcPr>
            <w:tcW w:w="1080" w:type="dxa"/>
          </w:tcPr>
          <w:p w14:paraId="320DF4AF" w14:textId="77777777" w:rsidR="00046491" w:rsidRDefault="004747A7">
            <w:pPr>
              <w:jc w:val="center"/>
            </w:pPr>
            <w:r>
              <w:t>2.07</w:t>
            </w:r>
          </w:p>
        </w:tc>
      </w:tr>
      <w:tr w:rsidR="00046491" w14:paraId="0D1CAD4E" w14:textId="77777777">
        <w:tc>
          <w:tcPr>
            <w:tcW w:w="1080" w:type="dxa"/>
          </w:tcPr>
          <w:p w14:paraId="690008C9" w14:textId="77777777" w:rsidR="00046491" w:rsidRDefault="004747A7">
            <w:pPr>
              <w:jc w:val="center"/>
            </w:pPr>
            <w:r>
              <w:t>13</w:t>
            </w:r>
          </w:p>
        </w:tc>
        <w:tc>
          <w:tcPr>
            <w:tcW w:w="1080" w:type="dxa"/>
          </w:tcPr>
          <w:p w14:paraId="415DEAC0" w14:textId="77777777" w:rsidR="00046491" w:rsidRDefault="004747A7">
            <w:pPr>
              <w:jc w:val="center"/>
            </w:pPr>
            <w:r>
              <w:t>-4.62</w:t>
            </w:r>
          </w:p>
        </w:tc>
        <w:tc>
          <w:tcPr>
            <w:tcW w:w="1080" w:type="dxa"/>
          </w:tcPr>
          <w:p w14:paraId="4B039886" w14:textId="77777777" w:rsidR="00046491" w:rsidRDefault="004747A7">
            <w:pPr>
              <w:jc w:val="center"/>
            </w:pPr>
            <w:r>
              <w:t>38</w:t>
            </w:r>
          </w:p>
        </w:tc>
        <w:tc>
          <w:tcPr>
            <w:tcW w:w="1080" w:type="dxa"/>
          </w:tcPr>
          <w:p w14:paraId="63FF1F2D" w14:textId="77777777" w:rsidR="00046491" w:rsidRDefault="004747A7">
            <w:pPr>
              <w:jc w:val="center"/>
            </w:pPr>
            <w:r>
              <w:t>-2.84</w:t>
            </w:r>
          </w:p>
        </w:tc>
        <w:tc>
          <w:tcPr>
            <w:tcW w:w="1080" w:type="dxa"/>
          </w:tcPr>
          <w:p w14:paraId="4D5BDAA9" w14:textId="77777777" w:rsidR="00046491" w:rsidRDefault="004747A7">
            <w:pPr>
              <w:jc w:val="center"/>
            </w:pPr>
            <w:r>
              <w:t>63</w:t>
            </w:r>
          </w:p>
        </w:tc>
        <w:tc>
          <w:tcPr>
            <w:tcW w:w="1080" w:type="dxa"/>
          </w:tcPr>
          <w:p w14:paraId="57E07303" w14:textId="77777777" w:rsidR="00046491" w:rsidRDefault="004747A7">
            <w:pPr>
              <w:jc w:val="center"/>
            </w:pPr>
            <w:r>
              <w:t>-0.78</w:t>
            </w:r>
          </w:p>
        </w:tc>
        <w:tc>
          <w:tcPr>
            <w:tcW w:w="1080" w:type="dxa"/>
          </w:tcPr>
          <w:p w14:paraId="58A93053" w14:textId="77777777" w:rsidR="00046491" w:rsidRDefault="004747A7">
            <w:pPr>
              <w:jc w:val="center"/>
            </w:pPr>
            <w:r>
              <w:t>88</w:t>
            </w:r>
          </w:p>
        </w:tc>
        <w:tc>
          <w:tcPr>
            <w:tcW w:w="1080" w:type="dxa"/>
          </w:tcPr>
          <w:p w14:paraId="6DAFD21E" w14:textId="77777777" w:rsidR="00046491" w:rsidRDefault="004747A7">
            <w:pPr>
              <w:jc w:val="center"/>
            </w:pPr>
            <w:r>
              <w:t>2.08</w:t>
            </w:r>
          </w:p>
        </w:tc>
      </w:tr>
      <w:tr w:rsidR="00046491" w14:paraId="7D676A7D" w14:textId="77777777">
        <w:tc>
          <w:tcPr>
            <w:tcW w:w="1080" w:type="dxa"/>
          </w:tcPr>
          <w:p w14:paraId="20314C19" w14:textId="77777777" w:rsidR="00046491" w:rsidRDefault="004747A7">
            <w:pPr>
              <w:jc w:val="center"/>
            </w:pPr>
            <w:r>
              <w:t>14</w:t>
            </w:r>
          </w:p>
        </w:tc>
        <w:tc>
          <w:tcPr>
            <w:tcW w:w="1080" w:type="dxa"/>
          </w:tcPr>
          <w:p w14:paraId="1E412EDB" w14:textId="77777777" w:rsidR="00046491" w:rsidRDefault="004747A7">
            <w:pPr>
              <w:jc w:val="center"/>
            </w:pPr>
            <w:r>
              <w:t>-4.58</w:t>
            </w:r>
          </w:p>
        </w:tc>
        <w:tc>
          <w:tcPr>
            <w:tcW w:w="1080" w:type="dxa"/>
          </w:tcPr>
          <w:p w14:paraId="45AF3DE2" w14:textId="77777777" w:rsidR="00046491" w:rsidRDefault="004747A7">
            <w:pPr>
              <w:jc w:val="center"/>
            </w:pPr>
            <w:r>
              <w:t>39</w:t>
            </w:r>
          </w:p>
        </w:tc>
        <w:tc>
          <w:tcPr>
            <w:tcW w:w="1080" w:type="dxa"/>
          </w:tcPr>
          <w:p w14:paraId="6EE5D506" w14:textId="77777777" w:rsidR="00046491" w:rsidRDefault="004747A7">
            <w:pPr>
              <w:jc w:val="center"/>
            </w:pPr>
            <w:r>
              <w:t>-2.69</w:t>
            </w:r>
          </w:p>
        </w:tc>
        <w:tc>
          <w:tcPr>
            <w:tcW w:w="1080" w:type="dxa"/>
          </w:tcPr>
          <w:p w14:paraId="022A43CA" w14:textId="77777777" w:rsidR="00046491" w:rsidRDefault="004747A7">
            <w:pPr>
              <w:jc w:val="center"/>
            </w:pPr>
            <w:r>
              <w:t>64</w:t>
            </w:r>
          </w:p>
        </w:tc>
        <w:tc>
          <w:tcPr>
            <w:tcW w:w="1080" w:type="dxa"/>
          </w:tcPr>
          <w:p w14:paraId="2A77528F" w14:textId="77777777" w:rsidR="00046491" w:rsidRDefault="004747A7">
            <w:pPr>
              <w:jc w:val="center"/>
            </w:pPr>
            <w:r>
              <w:t>-0.69</w:t>
            </w:r>
          </w:p>
        </w:tc>
        <w:tc>
          <w:tcPr>
            <w:tcW w:w="1080" w:type="dxa"/>
          </w:tcPr>
          <w:p w14:paraId="3EA6F7F1" w14:textId="77777777" w:rsidR="00046491" w:rsidRDefault="004747A7">
            <w:pPr>
              <w:jc w:val="center"/>
            </w:pPr>
            <w:r>
              <w:t>89</w:t>
            </w:r>
          </w:p>
        </w:tc>
        <w:tc>
          <w:tcPr>
            <w:tcW w:w="1080" w:type="dxa"/>
          </w:tcPr>
          <w:p w14:paraId="2682A7AD" w14:textId="77777777" w:rsidR="00046491" w:rsidRDefault="004747A7">
            <w:pPr>
              <w:jc w:val="center"/>
            </w:pPr>
            <w:r>
              <w:t>2.44</w:t>
            </w:r>
          </w:p>
        </w:tc>
      </w:tr>
      <w:tr w:rsidR="00046491" w14:paraId="4F6403D2" w14:textId="77777777">
        <w:tc>
          <w:tcPr>
            <w:tcW w:w="1080" w:type="dxa"/>
          </w:tcPr>
          <w:p w14:paraId="036D4B07" w14:textId="77777777" w:rsidR="00046491" w:rsidRDefault="004747A7">
            <w:pPr>
              <w:jc w:val="center"/>
            </w:pPr>
            <w:r>
              <w:t>15</w:t>
            </w:r>
          </w:p>
        </w:tc>
        <w:tc>
          <w:tcPr>
            <w:tcW w:w="1080" w:type="dxa"/>
          </w:tcPr>
          <w:p w14:paraId="12E40AB6" w14:textId="77777777" w:rsidR="00046491" w:rsidRDefault="004747A7">
            <w:pPr>
              <w:jc w:val="center"/>
            </w:pPr>
            <w:r>
              <w:t>-4.56</w:t>
            </w:r>
          </w:p>
        </w:tc>
        <w:tc>
          <w:tcPr>
            <w:tcW w:w="1080" w:type="dxa"/>
          </w:tcPr>
          <w:p w14:paraId="517BA050" w14:textId="77777777" w:rsidR="00046491" w:rsidRDefault="004747A7">
            <w:pPr>
              <w:jc w:val="center"/>
            </w:pPr>
            <w:r>
              <w:t>40</w:t>
            </w:r>
          </w:p>
        </w:tc>
        <w:tc>
          <w:tcPr>
            <w:tcW w:w="1080" w:type="dxa"/>
          </w:tcPr>
          <w:p w14:paraId="0EC1FFBF" w14:textId="77777777" w:rsidR="00046491" w:rsidRDefault="004747A7">
            <w:pPr>
              <w:jc w:val="center"/>
            </w:pPr>
            <w:r>
              <w:t>-2.68</w:t>
            </w:r>
          </w:p>
        </w:tc>
        <w:tc>
          <w:tcPr>
            <w:tcW w:w="1080" w:type="dxa"/>
          </w:tcPr>
          <w:p w14:paraId="437CFE54" w14:textId="77777777" w:rsidR="00046491" w:rsidRDefault="004747A7">
            <w:pPr>
              <w:jc w:val="center"/>
            </w:pPr>
            <w:r>
              <w:t>65</w:t>
            </w:r>
          </w:p>
        </w:tc>
        <w:tc>
          <w:tcPr>
            <w:tcW w:w="1080" w:type="dxa"/>
          </w:tcPr>
          <w:p w14:paraId="2D35C258" w14:textId="77777777" w:rsidR="00046491" w:rsidRDefault="004747A7">
            <w:pPr>
              <w:jc w:val="center"/>
            </w:pPr>
            <w:r>
              <w:t>-0.6</w:t>
            </w:r>
          </w:p>
        </w:tc>
        <w:tc>
          <w:tcPr>
            <w:tcW w:w="1080" w:type="dxa"/>
          </w:tcPr>
          <w:p w14:paraId="026D7E0B" w14:textId="77777777" w:rsidR="00046491" w:rsidRDefault="004747A7">
            <w:pPr>
              <w:jc w:val="center"/>
            </w:pPr>
            <w:r>
              <w:t>90</w:t>
            </w:r>
          </w:p>
        </w:tc>
        <w:tc>
          <w:tcPr>
            <w:tcW w:w="1080" w:type="dxa"/>
          </w:tcPr>
          <w:p w14:paraId="3D8917D4" w14:textId="77777777" w:rsidR="00046491" w:rsidRDefault="004747A7">
            <w:pPr>
              <w:jc w:val="center"/>
            </w:pPr>
            <w:r>
              <w:t>2.56</w:t>
            </w:r>
          </w:p>
        </w:tc>
      </w:tr>
      <w:tr w:rsidR="00046491" w14:paraId="0A8B2BC7" w14:textId="77777777">
        <w:tc>
          <w:tcPr>
            <w:tcW w:w="1080" w:type="dxa"/>
          </w:tcPr>
          <w:p w14:paraId="4AF37E08" w14:textId="77777777" w:rsidR="00046491" w:rsidRDefault="004747A7">
            <w:pPr>
              <w:jc w:val="center"/>
            </w:pPr>
            <w:r>
              <w:t>16</w:t>
            </w:r>
          </w:p>
        </w:tc>
        <w:tc>
          <w:tcPr>
            <w:tcW w:w="1080" w:type="dxa"/>
          </w:tcPr>
          <w:p w14:paraId="7A36E493" w14:textId="77777777" w:rsidR="00046491" w:rsidRDefault="004747A7">
            <w:pPr>
              <w:jc w:val="center"/>
            </w:pPr>
            <w:r>
              <w:t>-4.55</w:t>
            </w:r>
          </w:p>
        </w:tc>
        <w:tc>
          <w:tcPr>
            <w:tcW w:w="1080" w:type="dxa"/>
          </w:tcPr>
          <w:p w14:paraId="26EBDC48" w14:textId="77777777" w:rsidR="00046491" w:rsidRDefault="004747A7">
            <w:pPr>
              <w:jc w:val="center"/>
            </w:pPr>
            <w:r>
              <w:t>41</w:t>
            </w:r>
          </w:p>
        </w:tc>
        <w:tc>
          <w:tcPr>
            <w:tcW w:w="1080" w:type="dxa"/>
          </w:tcPr>
          <w:p w14:paraId="416E79D1" w14:textId="77777777" w:rsidR="00046491" w:rsidRDefault="004747A7">
            <w:pPr>
              <w:jc w:val="center"/>
            </w:pPr>
            <w:r>
              <w:t>-2.67</w:t>
            </w:r>
          </w:p>
        </w:tc>
        <w:tc>
          <w:tcPr>
            <w:tcW w:w="1080" w:type="dxa"/>
          </w:tcPr>
          <w:p w14:paraId="46442197" w14:textId="77777777" w:rsidR="00046491" w:rsidRDefault="004747A7">
            <w:pPr>
              <w:jc w:val="center"/>
            </w:pPr>
            <w:r>
              <w:t>66</w:t>
            </w:r>
          </w:p>
        </w:tc>
        <w:tc>
          <w:tcPr>
            <w:tcW w:w="1080" w:type="dxa"/>
          </w:tcPr>
          <w:p w14:paraId="3EC96F74" w14:textId="77777777" w:rsidR="00046491" w:rsidRDefault="004747A7">
            <w:pPr>
              <w:jc w:val="center"/>
            </w:pPr>
            <w:r>
              <w:t>-0.35</w:t>
            </w:r>
          </w:p>
        </w:tc>
        <w:tc>
          <w:tcPr>
            <w:tcW w:w="1080" w:type="dxa"/>
          </w:tcPr>
          <w:p w14:paraId="50C58790" w14:textId="77777777" w:rsidR="00046491" w:rsidRDefault="004747A7">
            <w:pPr>
              <w:jc w:val="center"/>
            </w:pPr>
            <w:r>
              <w:t>91</w:t>
            </w:r>
          </w:p>
        </w:tc>
        <w:tc>
          <w:tcPr>
            <w:tcW w:w="1080" w:type="dxa"/>
          </w:tcPr>
          <w:p w14:paraId="44EE71A9" w14:textId="77777777" w:rsidR="00046491" w:rsidRDefault="004747A7">
            <w:pPr>
              <w:jc w:val="center"/>
            </w:pPr>
            <w:r>
              <w:t>2.63</w:t>
            </w:r>
          </w:p>
        </w:tc>
      </w:tr>
      <w:tr w:rsidR="00046491" w14:paraId="7F8C3C37" w14:textId="77777777">
        <w:tc>
          <w:tcPr>
            <w:tcW w:w="1080" w:type="dxa"/>
          </w:tcPr>
          <w:p w14:paraId="181B1A6E" w14:textId="77777777" w:rsidR="00046491" w:rsidRDefault="004747A7">
            <w:pPr>
              <w:jc w:val="center"/>
            </w:pPr>
            <w:r>
              <w:t>17</w:t>
            </w:r>
          </w:p>
        </w:tc>
        <w:tc>
          <w:tcPr>
            <w:tcW w:w="1080" w:type="dxa"/>
          </w:tcPr>
          <w:p w14:paraId="62D1BD15" w14:textId="77777777" w:rsidR="00046491" w:rsidRDefault="004747A7">
            <w:pPr>
              <w:jc w:val="center"/>
            </w:pPr>
            <w:r>
              <w:t>-4.42</w:t>
            </w:r>
          </w:p>
        </w:tc>
        <w:tc>
          <w:tcPr>
            <w:tcW w:w="1080" w:type="dxa"/>
          </w:tcPr>
          <w:p w14:paraId="234FC7A4" w14:textId="77777777" w:rsidR="00046491" w:rsidRDefault="004747A7">
            <w:pPr>
              <w:jc w:val="center"/>
            </w:pPr>
            <w:r>
              <w:t>42</w:t>
            </w:r>
          </w:p>
        </w:tc>
        <w:tc>
          <w:tcPr>
            <w:tcW w:w="1080" w:type="dxa"/>
          </w:tcPr>
          <w:p w14:paraId="46AA9F77" w14:textId="77777777" w:rsidR="00046491" w:rsidRDefault="004747A7">
            <w:pPr>
              <w:jc w:val="center"/>
            </w:pPr>
            <w:r>
              <w:t>-2.65</w:t>
            </w:r>
          </w:p>
        </w:tc>
        <w:tc>
          <w:tcPr>
            <w:tcW w:w="1080" w:type="dxa"/>
          </w:tcPr>
          <w:p w14:paraId="1AB47D9C" w14:textId="77777777" w:rsidR="00046491" w:rsidRDefault="004747A7">
            <w:pPr>
              <w:jc w:val="center"/>
            </w:pPr>
            <w:r>
              <w:t>67</w:t>
            </w:r>
          </w:p>
        </w:tc>
        <w:tc>
          <w:tcPr>
            <w:tcW w:w="1080" w:type="dxa"/>
          </w:tcPr>
          <w:p w14:paraId="19439A4C" w14:textId="77777777" w:rsidR="00046491" w:rsidRDefault="004747A7">
            <w:pPr>
              <w:jc w:val="center"/>
            </w:pPr>
            <w:r>
              <w:t>-0.29</w:t>
            </w:r>
          </w:p>
        </w:tc>
        <w:tc>
          <w:tcPr>
            <w:tcW w:w="1080" w:type="dxa"/>
          </w:tcPr>
          <w:p w14:paraId="51831A2B" w14:textId="77777777" w:rsidR="00046491" w:rsidRDefault="004747A7">
            <w:pPr>
              <w:jc w:val="center"/>
            </w:pPr>
            <w:r>
              <w:t>92</w:t>
            </w:r>
          </w:p>
        </w:tc>
        <w:tc>
          <w:tcPr>
            <w:tcW w:w="1080" w:type="dxa"/>
          </w:tcPr>
          <w:p w14:paraId="2D8FC52E" w14:textId="77777777" w:rsidR="00046491" w:rsidRDefault="004747A7">
            <w:pPr>
              <w:jc w:val="center"/>
            </w:pPr>
            <w:r>
              <w:t>2.96</w:t>
            </w:r>
          </w:p>
        </w:tc>
      </w:tr>
      <w:tr w:rsidR="00046491" w14:paraId="1B27D1DF" w14:textId="77777777">
        <w:tc>
          <w:tcPr>
            <w:tcW w:w="1080" w:type="dxa"/>
          </w:tcPr>
          <w:p w14:paraId="41EF0743" w14:textId="77777777" w:rsidR="00046491" w:rsidRDefault="004747A7">
            <w:pPr>
              <w:jc w:val="center"/>
            </w:pPr>
            <w:r>
              <w:t>18</w:t>
            </w:r>
          </w:p>
        </w:tc>
        <w:tc>
          <w:tcPr>
            <w:tcW w:w="1080" w:type="dxa"/>
          </w:tcPr>
          <w:p w14:paraId="09F663CB" w14:textId="77777777" w:rsidR="00046491" w:rsidRDefault="004747A7">
            <w:pPr>
              <w:jc w:val="center"/>
            </w:pPr>
            <w:r>
              <w:t>-4.38</w:t>
            </w:r>
          </w:p>
        </w:tc>
        <w:tc>
          <w:tcPr>
            <w:tcW w:w="1080" w:type="dxa"/>
          </w:tcPr>
          <w:p w14:paraId="4C5F1D0A" w14:textId="77777777" w:rsidR="00046491" w:rsidRDefault="004747A7">
            <w:pPr>
              <w:jc w:val="center"/>
            </w:pPr>
            <w:r>
              <w:t>43</w:t>
            </w:r>
          </w:p>
        </w:tc>
        <w:tc>
          <w:tcPr>
            <w:tcW w:w="1080" w:type="dxa"/>
          </w:tcPr>
          <w:p w14:paraId="77E9EE9B" w14:textId="77777777" w:rsidR="00046491" w:rsidRDefault="004747A7">
            <w:pPr>
              <w:jc w:val="center"/>
            </w:pPr>
            <w:r>
              <w:t>-2.64</w:t>
            </w:r>
          </w:p>
        </w:tc>
        <w:tc>
          <w:tcPr>
            <w:tcW w:w="1080" w:type="dxa"/>
          </w:tcPr>
          <w:p w14:paraId="6473B8AD" w14:textId="77777777" w:rsidR="00046491" w:rsidRDefault="004747A7">
            <w:pPr>
              <w:jc w:val="center"/>
            </w:pPr>
            <w:r>
              <w:t>68</w:t>
            </w:r>
          </w:p>
        </w:tc>
        <w:tc>
          <w:tcPr>
            <w:tcW w:w="1080" w:type="dxa"/>
          </w:tcPr>
          <w:p w14:paraId="4680B52A" w14:textId="77777777" w:rsidR="00046491" w:rsidRDefault="004747A7">
            <w:pPr>
              <w:jc w:val="center"/>
            </w:pPr>
            <w:r>
              <w:t>-0.26</w:t>
            </w:r>
          </w:p>
        </w:tc>
        <w:tc>
          <w:tcPr>
            <w:tcW w:w="1080" w:type="dxa"/>
          </w:tcPr>
          <w:p w14:paraId="52B2F0D0" w14:textId="77777777" w:rsidR="00046491" w:rsidRDefault="004747A7">
            <w:pPr>
              <w:jc w:val="center"/>
            </w:pPr>
            <w:r>
              <w:t>93</w:t>
            </w:r>
          </w:p>
        </w:tc>
        <w:tc>
          <w:tcPr>
            <w:tcW w:w="1080" w:type="dxa"/>
          </w:tcPr>
          <w:p w14:paraId="35CD2C43" w14:textId="77777777" w:rsidR="00046491" w:rsidRDefault="004747A7">
            <w:pPr>
              <w:jc w:val="center"/>
            </w:pPr>
            <w:r>
              <w:t>3.1</w:t>
            </w:r>
          </w:p>
        </w:tc>
      </w:tr>
      <w:tr w:rsidR="00046491" w14:paraId="2E38867B" w14:textId="77777777">
        <w:tc>
          <w:tcPr>
            <w:tcW w:w="1080" w:type="dxa"/>
          </w:tcPr>
          <w:p w14:paraId="61AB0F15" w14:textId="77777777" w:rsidR="00046491" w:rsidRDefault="004747A7">
            <w:pPr>
              <w:jc w:val="center"/>
            </w:pPr>
            <w:r>
              <w:t>19</w:t>
            </w:r>
          </w:p>
        </w:tc>
        <w:tc>
          <w:tcPr>
            <w:tcW w:w="1080" w:type="dxa"/>
          </w:tcPr>
          <w:p w14:paraId="7A6E85DF" w14:textId="77777777" w:rsidR="00046491" w:rsidRDefault="004747A7">
            <w:pPr>
              <w:jc w:val="center"/>
            </w:pPr>
            <w:r>
              <w:t>-4.17</w:t>
            </w:r>
          </w:p>
        </w:tc>
        <w:tc>
          <w:tcPr>
            <w:tcW w:w="1080" w:type="dxa"/>
          </w:tcPr>
          <w:p w14:paraId="7D12B5C4" w14:textId="77777777" w:rsidR="00046491" w:rsidRDefault="004747A7">
            <w:pPr>
              <w:jc w:val="center"/>
            </w:pPr>
            <w:r>
              <w:t>44</w:t>
            </w:r>
          </w:p>
        </w:tc>
        <w:tc>
          <w:tcPr>
            <w:tcW w:w="1080" w:type="dxa"/>
          </w:tcPr>
          <w:p w14:paraId="51D426D9" w14:textId="77777777" w:rsidR="00046491" w:rsidRDefault="004747A7">
            <w:pPr>
              <w:jc w:val="center"/>
            </w:pPr>
            <w:r>
              <w:t>-2.62</w:t>
            </w:r>
          </w:p>
        </w:tc>
        <w:tc>
          <w:tcPr>
            <w:tcW w:w="1080" w:type="dxa"/>
          </w:tcPr>
          <w:p w14:paraId="52E33C68" w14:textId="77777777" w:rsidR="00046491" w:rsidRDefault="004747A7">
            <w:pPr>
              <w:jc w:val="center"/>
            </w:pPr>
            <w:r>
              <w:t>69</w:t>
            </w:r>
          </w:p>
        </w:tc>
        <w:tc>
          <w:tcPr>
            <w:tcW w:w="1080" w:type="dxa"/>
          </w:tcPr>
          <w:p w14:paraId="729138FF" w14:textId="77777777" w:rsidR="00046491" w:rsidRDefault="004747A7">
            <w:pPr>
              <w:jc w:val="center"/>
            </w:pPr>
            <w:r>
              <w:t>-0.21</w:t>
            </w:r>
          </w:p>
        </w:tc>
        <w:tc>
          <w:tcPr>
            <w:tcW w:w="1080" w:type="dxa"/>
          </w:tcPr>
          <w:p w14:paraId="484478F6" w14:textId="77777777" w:rsidR="00046491" w:rsidRDefault="004747A7">
            <w:pPr>
              <w:jc w:val="center"/>
            </w:pPr>
            <w:r>
              <w:t>94</w:t>
            </w:r>
          </w:p>
        </w:tc>
        <w:tc>
          <w:tcPr>
            <w:tcW w:w="1080" w:type="dxa"/>
          </w:tcPr>
          <w:p w14:paraId="05E1459F" w14:textId="77777777" w:rsidR="00046491" w:rsidRDefault="004747A7">
            <w:pPr>
              <w:jc w:val="center"/>
            </w:pPr>
            <w:r>
              <w:t>3.26</w:t>
            </w:r>
          </w:p>
        </w:tc>
      </w:tr>
      <w:tr w:rsidR="00046491" w14:paraId="750A75A8" w14:textId="77777777">
        <w:tc>
          <w:tcPr>
            <w:tcW w:w="1080" w:type="dxa"/>
          </w:tcPr>
          <w:p w14:paraId="498BEC7B" w14:textId="77777777" w:rsidR="00046491" w:rsidRDefault="004747A7">
            <w:pPr>
              <w:jc w:val="center"/>
            </w:pPr>
            <w:r>
              <w:t>20</w:t>
            </w:r>
          </w:p>
        </w:tc>
        <w:tc>
          <w:tcPr>
            <w:tcW w:w="1080" w:type="dxa"/>
          </w:tcPr>
          <w:p w14:paraId="17FC15AF" w14:textId="77777777" w:rsidR="00046491" w:rsidRDefault="004747A7">
            <w:pPr>
              <w:jc w:val="center"/>
            </w:pPr>
            <w:r>
              <w:t>-4.11</w:t>
            </w:r>
          </w:p>
        </w:tc>
        <w:tc>
          <w:tcPr>
            <w:tcW w:w="1080" w:type="dxa"/>
          </w:tcPr>
          <w:p w14:paraId="3CD89CBD" w14:textId="77777777" w:rsidR="00046491" w:rsidRDefault="004747A7">
            <w:pPr>
              <w:jc w:val="center"/>
            </w:pPr>
            <w:r>
              <w:t>45</w:t>
            </w:r>
          </w:p>
        </w:tc>
        <w:tc>
          <w:tcPr>
            <w:tcW w:w="1080" w:type="dxa"/>
          </w:tcPr>
          <w:p w14:paraId="5D01C10C" w14:textId="77777777" w:rsidR="00046491" w:rsidRDefault="004747A7">
            <w:pPr>
              <w:jc w:val="center"/>
            </w:pPr>
            <w:r>
              <w:t>-2.61</w:t>
            </w:r>
          </w:p>
        </w:tc>
        <w:tc>
          <w:tcPr>
            <w:tcW w:w="1080" w:type="dxa"/>
          </w:tcPr>
          <w:p w14:paraId="2757C0A7" w14:textId="77777777" w:rsidR="00046491" w:rsidRDefault="004747A7">
            <w:pPr>
              <w:jc w:val="center"/>
            </w:pPr>
            <w:r>
              <w:t>70</w:t>
            </w:r>
          </w:p>
        </w:tc>
        <w:tc>
          <w:tcPr>
            <w:tcW w:w="1080" w:type="dxa"/>
          </w:tcPr>
          <w:p w14:paraId="6C869198" w14:textId="77777777" w:rsidR="00046491" w:rsidRDefault="004747A7">
            <w:pPr>
              <w:jc w:val="center"/>
            </w:pPr>
            <w:r>
              <w:t>-0.16</w:t>
            </w:r>
          </w:p>
        </w:tc>
        <w:tc>
          <w:tcPr>
            <w:tcW w:w="1080" w:type="dxa"/>
          </w:tcPr>
          <w:p w14:paraId="018C66A3" w14:textId="77777777" w:rsidR="00046491" w:rsidRDefault="004747A7">
            <w:pPr>
              <w:jc w:val="center"/>
            </w:pPr>
            <w:r>
              <w:t>95</w:t>
            </w:r>
          </w:p>
        </w:tc>
        <w:tc>
          <w:tcPr>
            <w:tcW w:w="1080" w:type="dxa"/>
          </w:tcPr>
          <w:p w14:paraId="024A3CC8" w14:textId="77777777" w:rsidR="00046491" w:rsidRDefault="004747A7">
            <w:pPr>
              <w:jc w:val="center"/>
            </w:pPr>
            <w:r>
              <w:t>3.38</w:t>
            </w:r>
          </w:p>
        </w:tc>
      </w:tr>
      <w:tr w:rsidR="00046491" w14:paraId="7D100F0E" w14:textId="77777777">
        <w:tc>
          <w:tcPr>
            <w:tcW w:w="1080" w:type="dxa"/>
          </w:tcPr>
          <w:p w14:paraId="2D50B1CB" w14:textId="77777777" w:rsidR="00046491" w:rsidRDefault="004747A7">
            <w:pPr>
              <w:jc w:val="center"/>
            </w:pPr>
            <w:r>
              <w:t>21</w:t>
            </w:r>
          </w:p>
        </w:tc>
        <w:tc>
          <w:tcPr>
            <w:tcW w:w="1080" w:type="dxa"/>
          </w:tcPr>
          <w:p w14:paraId="0BC1785D" w14:textId="77777777" w:rsidR="00046491" w:rsidRDefault="004747A7">
            <w:pPr>
              <w:jc w:val="center"/>
            </w:pPr>
            <w:r>
              <w:t>-4.06</w:t>
            </w:r>
          </w:p>
        </w:tc>
        <w:tc>
          <w:tcPr>
            <w:tcW w:w="1080" w:type="dxa"/>
          </w:tcPr>
          <w:p w14:paraId="1833436E" w14:textId="77777777" w:rsidR="00046491" w:rsidRDefault="004747A7">
            <w:pPr>
              <w:jc w:val="center"/>
            </w:pPr>
            <w:r>
              <w:t>46</w:t>
            </w:r>
          </w:p>
        </w:tc>
        <w:tc>
          <w:tcPr>
            <w:tcW w:w="1080" w:type="dxa"/>
          </w:tcPr>
          <w:p w14:paraId="01AE9CEB" w14:textId="77777777" w:rsidR="00046491" w:rsidRDefault="004747A7">
            <w:pPr>
              <w:jc w:val="center"/>
            </w:pPr>
            <w:r>
              <w:t>-2.34</w:t>
            </w:r>
          </w:p>
        </w:tc>
        <w:tc>
          <w:tcPr>
            <w:tcW w:w="1080" w:type="dxa"/>
          </w:tcPr>
          <w:p w14:paraId="22C6A190" w14:textId="77777777" w:rsidR="00046491" w:rsidRDefault="004747A7">
            <w:pPr>
              <w:jc w:val="center"/>
            </w:pPr>
            <w:r>
              <w:t>71</w:t>
            </w:r>
          </w:p>
        </w:tc>
        <w:tc>
          <w:tcPr>
            <w:tcW w:w="1080" w:type="dxa"/>
          </w:tcPr>
          <w:p w14:paraId="3930E203" w14:textId="77777777" w:rsidR="00046491" w:rsidRDefault="004747A7">
            <w:pPr>
              <w:jc w:val="center"/>
            </w:pPr>
            <w:r>
              <w:t>0.01</w:t>
            </w:r>
          </w:p>
        </w:tc>
        <w:tc>
          <w:tcPr>
            <w:tcW w:w="1080" w:type="dxa"/>
          </w:tcPr>
          <w:p w14:paraId="235B6F9F" w14:textId="77777777" w:rsidR="00046491" w:rsidRDefault="004747A7">
            <w:pPr>
              <w:jc w:val="center"/>
            </w:pPr>
            <w:r>
              <w:t>96</w:t>
            </w:r>
          </w:p>
        </w:tc>
        <w:tc>
          <w:tcPr>
            <w:tcW w:w="1080" w:type="dxa"/>
          </w:tcPr>
          <w:p w14:paraId="05D5FB23" w14:textId="77777777" w:rsidR="00046491" w:rsidRDefault="004747A7">
            <w:pPr>
              <w:jc w:val="center"/>
            </w:pPr>
            <w:r>
              <w:t>3.39</w:t>
            </w:r>
          </w:p>
        </w:tc>
      </w:tr>
      <w:tr w:rsidR="00046491" w14:paraId="22DEF694" w14:textId="77777777">
        <w:tc>
          <w:tcPr>
            <w:tcW w:w="1080" w:type="dxa"/>
          </w:tcPr>
          <w:p w14:paraId="6C1E85C4" w14:textId="77777777" w:rsidR="00046491" w:rsidRDefault="004747A7">
            <w:pPr>
              <w:jc w:val="center"/>
            </w:pPr>
            <w:r>
              <w:t>22</w:t>
            </w:r>
          </w:p>
        </w:tc>
        <w:tc>
          <w:tcPr>
            <w:tcW w:w="1080" w:type="dxa"/>
          </w:tcPr>
          <w:p w14:paraId="69FEAFCE" w14:textId="77777777" w:rsidR="00046491" w:rsidRDefault="004747A7">
            <w:pPr>
              <w:jc w:val="center"/>
            </w:pPr>
            <w:r>
              <w:t>-4.05</w:t>
            </w:r>
          </w:p>
        </w:tc>
        <w:tc>
          <w:tcPr>
            <w:tcW w:w="1080" w:type="dxa"/>
          </w:tcPr>
          <w:p w14:paraId="6AAB588F" w14:textId="77777777" w:rsidR="00046491" w:rsidRDefault="004747A7">
            <w:pPr>
              <w:jc w:val="center"/>
            </w:pPr>
            <w:r>
              <w:t>47</w:t>
            </w:r>
          </w:p>
        </w:tc>
        <w:tc>
          <w:tcPr>
            <w:tcW w:w="1080" w:type="dxa"/>
          </w:tcPr>
          <w:p w14:paraId="4A716746" w14:textId="77777777" w:rsidR="00046491" w:rsidRDefault="004747A7">
            <w:pPr>
              <w:jc w:val="center"/>
            </w:pPr>
            <w:r>
              <w:t>-2.19</w:t>
            </w:r>
          </w:p>
        </w:tc>
        <w:tc>
          <w:tcPr>
            <w:tcW w:w="1080" w:type="dxa"/>
          </w:tcPr>
          <w:p w14:paraId="7B93D5E6" w14:textId="77777777" w:rsidR="00046491" w:rsidRDefault="004747A7">
            <w:pPr>
              <w:jc w:val="center"/>
            </w:pPr>
            <w:r>
              <w:t>72</w:t>
            </w:r>
          </w:p>
        </w:tc>
        <w:tc>
          <w:tcPr>
            <w:tcW w:w="1080" w:type="dxa"/>
          </w:tcPr>
          <w:p w14:paraId="7181C0DA" w14:textId="77777777" w:rsidR="00046491" w:rsidRDefault="004747A7">
            <w:pPr>
              <w:jc w:val="center"/>
            </w:pPr>
            <w:r>
              <w:t>0.15</w:t>
            </w:r>
          </w:p>
        </w:tc>
        <w:tc>
          <w:tcPr>
            <w:tcW w:w="1080" w:type="dxa"/>
          </w:tcPr>
          <w:p w14:paraId="19D06568" w14:textId="77777777" w:rsidR="00046491" w:rsidRDefault="004747A7">
            <w:pPr>
              <w:jc w:val="center"/>
            </w:pPr>
            <w:r>
              <w:t>97</w:t>
            </w:r>
          </w:p>
        </w:tc>
        <w:tc>
          <w:tcPr>
            <w:tcW w:w="1080" w:type="dxa"/>
          </w:tcPr>
          <w:p w14:paraId="6ACF0425" w14:textId="77777777" w:rsidR="00046491" w:rsidRDefault="004747A7">
            <w:pPr>
              <w:jc w:val="center"/>
            </w:pPr>
            <w:r>
              <w:t>3.42</w:t>
            </w:r>
          </w:p>
        </w:tc>
      </w:tr>
      <w:tr w:rsidR="00046491" w14:paraId="52CA5642" w14:textId="77777777">
        <w:tc>
          <w:tcPr>
            <w:tcW w:w="1080" w:type="dxa"/>
          </w:tcPr>
          <w:p w14:paraId="5EA65E69" w14:textId="77777777" w:rsidR="00046491" w:rsidRDefault="004747A7">
            <w:pPr>
              <w:jc w:val="center"/>
            </w:pPr>
            <w:r>
              <w:t>23</w:t>
            </w:r>
          </w:p>
        </w:tc>
        <w:tc>
          <w:tcPr>
            <w:tcW w:w="1080" w:type="dxa"/>
          </w:tcPr>
          <w:p w14:paraId="2F80C966" w14:textId="77777777" w:rsidR="00046491" w:rsidRDefault="004747A7">
            <w:pPr>
              <w:jc w:val="center"/>
            </w:pPr>
            <w:r>
              <w:t>-3.98</w:t>
            </w:r>
          </w:p>
        </w:tc>
        <w:tc>
          <w:tcPr>
            <w:tcW w:w="1080" w:type="dxa"/>
          </w:tcPr>
          <w:p w14:paraId="7ABB0D11" w14:textId="77777777" w:rsidR="00046491" w:rsidRDefault="004747A7">
            <w:pPr>
              <w:jc w:val="center"/>
            </w:pPr>
            <w:r>
              <w:t>48</w:t>
            </w:r>
          </w:p>
        </w:tc>
        <w:tc>
          <w:tcPr>
            <w:tcW w:w="1080" w:type="dxa"/>
          </w:tcPr>
          <w:p w14:paraId="74F13C29" w14:textId="77777777" w:rsidR="00046491" w:rsidRDefault="004747A7">
            <w:pPr>
              <w:jc w:val="center"/>
            </w:pPr>
            <w:r>
              <w:t>-1.88</w:t>
            </w:r>
          </w:p>
        </w:tc>
        <w:tc>
          <w:tcPr>
            <w:tcW w:w="1080" w:type="dxa"/>
          </w:tcPr>
          <w:p w14:paraId="659DDBD1" w14:textId="77777777" w:rsidR="00046491" w:rsidRDefault="004747A7">
            <w:pPr>
              <w:jc w:val="center"/>
            </w:pPr>
            <w:r>
              <w:t>73</w:t>
            </w:r>
          </w:p>
        </w:tc>
        <w:tc>
          <w:tcPr>
            <w:tcW w:w="1080" w:type="dxa"/>
          </w:tcPr>
          <w:p w14:paraId="7406C28E" w14:textId="77777777" w:rsidR="00046491" w:rsidRDefault="004747A7">
            <w:pPr>
              <w:jc w:val="center"/>
            </w:pPr>
            <w:r>
              <w:t>0.41</w:t>
            </w:r>
          </w:p>
        </w:tc>
        <w:tc>
          <w:tcPr>
            <w:tcW w:w="1080" w:type="dxa"/>
          </w:tcPr>
          <w:p w14:paraId="4262B56D" w14:textId="77777777" w:rsidR="00046491" w:rsidRDefault="004747A7">
            <w:pPr>
              <w:jc w:val="center"/>
            </w:pPr>
            <w:r>
              <w:t>98</w:t>
            </w:r>
          </w:p>
        </w:tc>
        <w:tc>
          <w:tcPr>
            <w:tcW w:w="1080" w:type="dxa"/>
          </w:tcPr>
          <w:p w14:paraId="5FD6E98B" w14:textId="77777777" w:rsidR="00046491" w:rsidRDefault="004747A7">
            <w:pPr>
              <w:jc w:val="center"/>
            </w:pPr>
            <w:r>
              <w:t>3.59</w:t>
            </w:r>
          </w:p>
        </w:tc>
      </w:tr>
      <w:tr w:rsidR="00046491" w14:paraId="6E123C5B" w14:textId="77777777">
        <w:tc>
          <w:tcPr>
            <w:tcW w:w="1080" w:type="dxa"/>
          </w:tcPr>
          <w:p w14:paraId="375BF6DF" w14:textId="77777777" w:rsidR="00046491" w:rsidRDefault="004747A7">
            <w:pPr>
              <w:jc w:val="center"/>
            </w:pPr>
            <w:r>
              <w:t>24</w:t>
            </w:r>
          </w:p>
        </w:tc>
        <w:tc>
          <w:tcPr>
            <w:tcW w:w="1080" w:type="dxa"/>
          </w:tcPr>
          <w:p w14:paraId="5E1A9B22" w14:textId="77777777" w:rsidR="00046491" w:rsidRDefault="004747A7">
            <w:pPr>
              <w:jc w:val="center"/>
            </w:pPr>
            <w:r>
              <w:t>-3.95</w:t>
            </w:r>
          </w:p>
        </w:tc>
        <w:tc>
          <w:tcPr>
            <w:tcW w:w="1080" w:type="dxa"/>
          </w:tcPr>
          <w:p w14:paraId="3DBE4430" w14:textId="77777777" w:rsidR="00046491" w:rsidRDefault="004747A7">
            <w:pPr>
              <w:jc w:val="center"/>
            </w:pPr>
            <w:r>
              <w:t>49</w:t>
            </w:r>
          </w:p>
        </w:tc>
        <w:tc>
          <w:tcPr>
            <w:tcW w:w="1080" w:type="dxa"/>
          </w:tcPr>
          <w:p w14:paraId="474AC14D" w14:textId="77777777" w:rsidR="00046491" w:rsidRDefault="004747A7">
            <w:pPr>
              <w:jc w:val="center"/>
            </w:pPr>
            <w:r>
              <w:t>-1.8</w:t>
            </w:r>
          </w:p>
        </w:tc>
        <w:tc>
          <w:tcPr>
            <w:tcW w:w="1080" w:type="dxa"/>
          </w:tcPr>
          <w:p w14:paraId="19E674FA" w14:textId="77777777" w:rsidR="00046491" w:rsidRDefault="004747A7">
            <w:pPr>
              <w:jc w:val="center"/>
            </w:pPr>
            <w:r>
              <w:t>74</w:t>
            </w:r>
          </w:p>
        </w:tc>
        <w:tc>
          <w:tcPr>
            <w:tcW w:w="1080" w:type="dxa"/>
          </w:tcPr>
          <w:p w14:paraId="392251AB" w14:textId="77777777" w:rsidR="00046491" w:rsidRDefault="004747A7">
            <w:pPr>
              <w:jc w:val="center"/>
            </w:pPr>
            <w:r>
              <w:t>0.54</w:t>
            </w:r>
          </w:p>
        </w:tc>
        <w:tc>
          <w:tcPr>
            <w:tcW w:w="1080" w:type="dxa"/>
          </w:tcPr>
          <w:p w14:paraId="74A3E575" w14:textId="77777777" w:rsidR="00046491" w:rsidRDefault="004747A7">
            <w:pPr>
              <w:jc w:val="center"/>
            </w:pPr>
            <w:r>
              <w:t>99</w:t>
            </w:r>
          </w:p>
        </w:tc>
        <w:tc>
          <w:tcPr>
            <w:tcW w:w="1080" w:type="dxa"/>
          </w:tcPr>
          <w:p w14:paraId="4EA6BFA0" w14:textId="77777777" w:rsidR="00046491" w:rsidRDefault="004747A7">
            <w:pPr>
              <w:jc w:val="center"/>
            </w:pPr>
            <w:r>
              <w:t>3.75</w:t>
            </w:r>
          </w:p>
        </w:tc>
      </w:tr>
      <w:tr w:rsidR="00046491" w14:paraId="7E73AF5B" w14:textId="77777777">
        <w:tc>
          <w:tcPr>
            <w:tcW w:w="1080" w:type="dxa"/>
          </w:tcPr>
          <w:p w14:paraId="4CA26A17" w14:textId="77777777" w:rsidR="00046491" w:rsidRDefault="004747A7">
            <w:pPr>
              <w:jc w:val="center"/>
            </w:pPr>
            <w:r>
              <w:t>25</w:t>
            </w:r>
          </w:p>
        </w:tc>
        <w:tc>
          <w:tcPr>
            <w:tcW w:w="1080" w:type="dxa"/>
          </w:tcPr>
          <w:p w14:paraId="0DCCD817" w14:textId="77777777" w:rsidR="00046491" w:rsidRDefault="004747A7">
            <w:pPr>
              <w:jc w:val="center"/>
            </w:pPr>
            <w:r>
              <w:t>-3.85</w:t>
            </w:r>
          </w:p>
        </w:tc>
        <w:tc>
          <w:tcPr>
            <w:tcW w:w="1080" w:type="dxa"/>
          </w:tcPr>
          <w:p w14:paraId="068A94C5" w14:textId="77777777" w:rsidR="00046491" w:rsidRDefault="004747A7">
            <w:pPr>
              <w:jc w:val="center"/>
            </w:pPr>
            <w:r>
              <w:t>50</w:t>
            </w:r>
          </w:p>
        </w:tc>
        <w:tc>
          <w:tcPr>
            <w:tcW w:w="1080" w:type="dxa"/>
          </w:tcPr>
          <w:p w14:paraId="0D79F5B4" w14:textId="77777777" w:rsidR="00046491" w:rsidRDefault="004747A7">
            <w:pPr>
              <w:jc w:val="center"/>
            </w:pPr>
            <w:r>
              <w:t>-1.68</w:t>
            </w:r>
          </w:p>
        </w:tc>
        <w:tc>
          <w:tcPr>
            <w:tcW w:w="1080" w:type="dxa"/>
          </w:tcPr>
          <w:p w14:paraId="1AD3AD58" w14:textId="77777777" w:rsidR="00046491" w:rsidRDefault="004747A7">
            <w:pPr>
              <w:jc w:val="center"/>
            </w:pPr>
            <w:r>
              <w:t>75</w:t>
            </w:r>
          </w:p>
        </w:tc>
        <w:tc>
          <w:tcPr>
            <w:tcW w:w="1080" w:type="dxa"/>
          </w:tcPr>
          <w:p w14:paraId="45ADD03A" w14:textId="77777777" w:rsidR="00046491" w:rsidRDefault="004747A7">
            <w:pPr>
              <w:jc w:val="center"/>
            </w:pPr>
            <w:r>
              <w:t>0.59</w:t>
            </w:r>
          </w:p>
        </w:tc>
        <w:tc>
          <w:tcPr>
            <w:tcW w:w="1080" w:type="dxa"/>
          </w:tcPr>
          <w:p w14:paraId="381A10F2" w14:textId="77777777" w:rsidR="00046491" w:rsidRDefault="004747A7">
            <w:pPr>
              <w:jc w:val="center"/>
            </w:pPr>
            <w:r>
              <w:t>100</w:t>
            </w:r>
          </w:p>
        </w:tc>
        <w:tc>
          <w:tcPr>
            <w:tcW w:w="1080" w:type="dxa"/>
          </w:tcPr>
          <w:p w14:paraId="5B08DF84" w14:textId="77777777" w:rsidR="00046491" w:rsidRDefault="004747A7">
            <w:pPr>
              <w:jc w:val="center"/>
            </w:pPr>
            <w:r>
              <w:t>3.97</w:t>
            </w:r>
          </w:p>
        </w:tc>
      </w:tr>
    </w:tbl>
    <w:p w14:paraId="371B1F2F" w14:textId="77777777" w:rsidR="00046491" w:rsidRPr="00266C0D" w:rsidRDefault="004747A7">
      <w:pPr>
        <w:rPr>
          <w:lang w:val="ru-RU"/>
        </w:rPr>
      </w:pPr>
      <w:r w:rsidRPr="00266C0D">
        <w:rPr>
          <w:rFonts w:ascii="Times New Roman" w:hAnsi="Times New Roman"/>
          <w:sz w:val="28"/>
          <w:lang w:val="ru-RU"/>
        </w:rPr>
        <w:br/>
        <w:t>1.2. Эмпирическая функция распределения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  <w:t xml:space="preserve">Эмпирической функцией распределения называется функция, приближенная к теоретической функции </w:t>
      </w:r>
      <w:r w:rsidRPr="00266C0D">
        <w:rPr>
          <w:rFonts w:ascii="Times New Roman" w:hAnsi="Times New Roman"/>
          <w:sz w:val="28"/>
          <w:lang w:val="ru-RU"/>
        </w:rPr>
        <w:t>распределения. Эмпирическая функция имеет вид: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F</w:t>
      </w:r>
      <w:r w:rsidRPr="00266C0D">
        <w:rPr>
          <w:rFonts w:ascii="Times New Roman" w:hAnsi="Times New Roman"/>
          <w:sz w:val="28"/>
          <w:lang w:val="ru-RU"/>
        </w:rPr>
        <w:t>*(</w:t>
      </w:r>
      <w:r>
        <w:rPr>
          <w:rFonts w:ascii="Times New Roman" w:hAnsi="Times New Roman"/>
          <w:sz w:val="28"/>
        </w:rPr>
        <w:t>x</w:t>
      </w:r>
      <w:r w:rsidRPr="00266C0D">
        <w:rPr>
          <w:rFonts w:ascii="Times New Roman" w:hAnsi="Times New Roman"/>
          <w:sz w:val="28"/>
          <w:lang w:val="ru-RU"/>
        </w:rPr>
        <w:t>)=</w:t>
      </w:r>
      <w:r>
        <w:rPr>
          <w:rFonts w:ascii="Times New Roman" w:hAnsi="Times New Roman"/>
          <w:sz w:val="28"/>
        </w:rPr>
        <w:t>n</w:t>
      </w:r>
      <w:r w:rsidRPr="00266C0D">
        <w:rPr>
          <w:rFonts w:ascii="Times New Roman" w:hAnsi="Times New Roman"/>
          <w:sz w:val="28"/>
          <w:lang w:val="ru-RU"/>
        </w:rPr>
        <w:t>ₓ</w:t>
      </w:r>
      <w:r w:rsidRPr="00266C0D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n</w:t>
      </w:r>
      <w:r w:rsidRPr="00266C0D">
        <w:rPr>
          <w:rFonts w:ascii="Times New Roman" w:hAnsi="Times New Roman"/>
          <w:sz w:val="28"/>
          <w:lang w:val="ru-RU"/>
        </w:rPr>
        <w:t>,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n</w:t>
      </w:r>
      <w:r w:rsidRPr="00266C0D">
        <w:rPr>
          <w:rFonts w:ascii="Times New Roman" w:hAnsi="Times New Roman"/>
          <w:sz w:val="28"/>
          <w:lang w:val="ru-RU"/>
        </w:rPr>
        <w:t>ₓ</w:t>
      </w:r>
      <w:r w:rsidRPr="00266C0D">
        <w:rPr>
          <w:rFonts w:ascii="Times New Roman" w:hAnsi="Times New Roman"/>
          <w:sz w:val="28"/>
          <w:lang w:val="ru-RU"/>
        </w:rPr>
        <w:t xml:space="preserve"> – количество вариант строго меньших </w:t>
      </w:r>
      <w:r>
        <w:rPr>
          <w:rFonts w:ascii="Times New Roman" w:hAnsi="Times New Roman"/>
          <w:sz w:val="28"/>
        </w:rPr>
        <w:t>x</w:t>
      </w:r>
      <w:r w:rsidRPr="00266C0D">
        <w:rPr>
          <w:rFonts w:ascii="Times New Roman" w:hAnsi="Times New Roman"/>
          <w:sz w:val="28"/>
          <w:lang w:val="ru-RU"/>
        </w:rPr>
        <w:t xml:space="preserve"> в выборке, </w:t>
      </w:r>
      <w:r>
        <w:rPr>
          <w:rFonts w:ascii="Times New Roman" w:hAnsi="Times New Roman"/>
          <w:sz w:val="28"/>
        </w:rPr>
        <w:t>n</w:t>
      </w:r>
      <w:r w:rsidRPr="00266C0D">
        <w:rPr>
          <w:rFonts w:ascii="Times New Roman" w:hAnsi="Times New Roman"/>
          <w:sz w:val="28"/>
          <w:lang w:val="ru-RU"/>
        </w:rPr>
        <w:t xml:space="preserve"> – объем выборки.</w:t>
      </w:r>
    </w:p>
    <w:p w14:paraId="268821EC" w14:textId="77777777" w:rsidR="00046491" w:rsidRDefault="004747A7">
      <w:proofErr w:type="spellStart"/>
      <w:r>
        <w:rPr>
          <w:rFonts w:ascii="Times New Roman" w:hAnsi="Times New Roman"/>
          <w:sz w:val="28"/>
        </w:rPr>
        <w:t>Расчётная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таблица</w:t>
      </w:r>
      <w:proofErr w:type="spellEnd"/>
      <w:r>
        <w:rPr>
          <w:rFonts w:ascii="Times New Roman" w:hAnsi="Times New Roman"/>
          <w:sz w:val="28"/>
        </w:rPr>
        <w:t>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749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46491" w14:paraId="5A7505F4" w14:textId="77777777">
        <w:tc>
          <w:tcPr>
            <w:tcW w:w="720" w:type="dxa"/>
          </w:tcPr>
          <w:p w14:paraId="4F8A1806" w14:textId="77777777" w:rsidR="00046491" w:rsidRDefault="004747A7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720" w:type="dxa"/>
          </w:tcPr>
          <w:p w14:paraId="7FC88E58" w14:textId="77777777" w:rsidR="00046491" w:rsidRDefault="004747A7">
            <w:pPr>
              <w:jc w:val="center"/>
            </w:pPr>
            <w:r>
              <w:rPr>
                <w:i/>
              </w:rPr>
              <w:t>nₓ</w:t>
            </w:r>
          </w:p>
        </w:tc>
        <w:tc>
          <w:tcPr>
            <w:tcW w:w="720" w:type="dxa"/>
          </w:tcPr>
          <w:p w14:paraId="4C09C2F3" w14:textId="77777777" w:rsidR="00046491" w:rsidRDefault="004747A7">
            <w:pPr>
              <w:jc w:val="center"/>
            </w:pPr>
            <w:r>
              <w:rPr>
                <w:i/>
              </w:rPr>
              <w:t>F*(x)</w:t>
            </w:r>
          </w:p>
        </w:tc>
        <w:tc>
          <w:tcPr>
            <w:tcW w:w="720" w:type="dxa"/>
          </w:tcPr>
          <w:p w14:paraId="2D88BD38" w14:textId="77777777" w:rsidR="00046491" w:rsidRDefault="004747A7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720" w:type="dxa"/>
          </w:tcPr>
          <w:p w14:paraId="71CFD81F" w14:textId="77777777" w:rsidR="00046491" w:rsidRDefault="004747A7">
            <w:pPr>
              <w:jc w:val="center"/>
            </w:pPr>
            <w:r>
              <w:rPr>
                <w:i/>
              </w:rPr>
              <w:t>nₓ</w:t>
            </w:r>
          </w:p>
        </w:tc>
        <w:tc>
          <w:tcPr>
            <w:tcW w:w="720" w:type="dxa"/>
          </w:tcPr>
          <w:p w14:paraId="4DA301BD" w14:textId="77777777" w:rsidR="00046491" w:rsidRDefault="004747A7">
            <w:pPr>
              <w:jc w:val="center"/>
            </w:pPr>
            <w:r>
              <w:rPr>
                <w:i/>
              </w:rPr>
              <w:t>F*(x)</w:t>
            </w:r>
          </w:p>
        </w:tc>
        <w:tc>
          <w:tcPr>
            <w:tcW w:w="720" w:type="dxa"/>
          </w:tcPr>
          <w:p w14:paraId="01869FD5" w14:textId="77777777" w:rsidR="00046491" w:rsidRDefault="004747A7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720" w:type="dxa"/>
          </w:tcPr>
          <w:p w14:paraId="24AE5EA2" w14:textId="77777777" w:rsidR="00046491" w:rsidRDefault="004747A7">
            <w:pPr>
              <w:jc w:val="center"/>
            </w:pPr>
            <w:r>
              <w:rPr>
                <w:i/>
              </w:rPr>
              <w:t>nₓ</w:t>
            </w:r>
          </w:p>
        </w:tc>
        <w:tc>
          <w:tcPr>
            <w:tcW w:w="720" w:type="dxa"/>
          </w:tcPr>
          <w:p w14:paraId="507145CB" w14:textId="77777777" w:rsidR="00046491" w:rsidRDefault="004747A7">
            <w:pPr>
              <w:jc w:val="center"/>
            </w:pPr>
            <w:r>
              <w:rPr>
                <w:i/>
              </w:rPr>
              <w:t>F*(x)</w:t>
            </w:r>
          </w:p>
        </w:tc>
        <w:tc>
          <w:tcPr>
            <w:tcW w:w="720" w:type="dxa"/>
          </w:tcPr>
          <w:p w14:paraId="248F5307" w14:textId="77777777" w:rsidR="00046491" w:rsidRDefault="004747A7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720" w:type="dxa"/>
          </w:tcPr>
          <w:p w14:paraId="29710045" w14:textId="77777777" w:rsidR="00046491" w:rsidRDefault="004747A7">
            <w:pPr>
              <w:jc w:val="center"/>
            </w:pPr>
            <w:r>
              <w:rPr>
                <w:i/>
              </w:rPr>
              <w:t>nₓ</w:t>
            </w:r>
          </w:p>
        </w:tc>
        <w:tc>
          <w:tcPr>
            <w:tcW w:w="720" w:type="dxa"/>
          </w:tcPr>
          <w:p w14:paraId="6F2430E7" w14:textId="77777777" w:rsidR="00046491" w:rsidRDefault="004747A7">
            <w:pPr>
              <w:jc w:val="center"/>
            </w:pPr>
            <w:r>
              <w:rPr>
                <w:i/>
              </w:rPr>
              <w:t>F*(x)</w:t>
            </w:r>
          </w:p>
        </w:tc>
      </w:tr>
      <w:tr w:rsidR="00046491" w14:paraId="183C34AA" w14:textId="77777777">
        <w:tc>
          <w:tcPr>
            <w:tcW w:w="720" w:type="dxa"/>
          </w:tcPr>
          <w:p w14:paraId="56723B2E" w14:textId="77777777" w:rsidR="00046491" w:rsidRDefault="004747A7">
            <w:pPr>
              <w:jc w:val="center"/>
            </w:pPr>
            <w:r>
              <w:t>-10.05</w:t>
            </w:r>
          </w:p>
        </w:tc>
        <w:tc>
          <w:tcPr>
            <w:tcW w:w="720" w:type="dxa"/>
          </w:tcPr>
          <w:p w14:paraId="77552FDF" w14:textId="77777777" w:rsidR="00046491" w:rsidRDefault="004747A7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1A1A67E3" w14:textId="77777777" w:rsidR="00046491" w:rsidRDefault="004747A7">
            <w:pPr>
              <w:jc w:val="center"/>
            </w:pPr>
            <w:r>
              <w:t>0.01</w:t>
            </w:r>
          </w:p>
        </w:tc>
        <w:tc>
          <w:tcPr>
            <w:tcW w:w="720" w:type="dxa"/>
          </w:tcPr>
          <w:p w14:paraId="02103C45" w14:textId="77777777" w:rsidR="00046491" w:rsidRDefault="004747A7">
            <w:pPr>
              <w:jc w:val="center"/>
            </w:pPr>
            <w:r>
              <w:t>-3.8</w:t>
            </w:r>
          </w:p>
        </w:tc>
        <w:tc>
          <w:tcPr>
            <w:tcW w:w="720" w:type="dxa"/>
          </w:tcPr>
          <w:p w14:paraId="43E4DD83" w14:textId="77777777" w:rsidR="00046491" w:rsidRDefault="004747A7">
            <w:pPr>
              <w:jc w:val="center"/>
            </w:pPr>
            <w:r>
              <w:t>27</w:t>
            </w:r>
          </w:p>
        </w:tc>
        <w:tc>
          <w:tcPr>
            <w:tcW w:w="720" w:type="dxa"/>
          </w:tcPr>
          <w:p w14:paraId="3E12B825" w14:textId="77777777" w:rsidR="00046491" w:rsidRDefault="004747A7">
            <w:pPr>
              <w:jc w:val="center"/>
            </w:pPr>
            <w:r>
              <w:t>0.27</w:t>
            </w:r>
          </w:p>
        </w:tc>
        <w:tc>
          <w:tcPr>
            <w:tcW w:w="720" w:type="dxa"/>
          </w:tcPr>
          <w:p w14:paraId="6F2F2DD8" w14:textId="77777777" w:rsidR="00046491" w:rsidRDefault="004747A7">
            <w:pPr>
              <w:jc w:val="center"/>
            </w:pPr>
            <w:r>
              <w:t>-1.39</w:t>
            </w:r>
          </w:p>
        </w:tc>
        <w:tc>
          <w:tcPr>
            <w:tcW w:w="720" w:type="dxa"/>
          </w:tcPr>
          <w:p w14:paraId="7FFE9F77" w14:textId="77777777" w:rsidR="00046491" w:rsidRDefault="004747A7">
            <w:pPr>
              <w:jc w:val="center"/>
            </w:pPr>
            <w:r>
              <w:t>54</w:t>
            </w:r>
          </w:p>
        </w:tc>
        <w:tc>
          <w:tcPr>
            <w:tcW w:w="720" w:type="dxa"/>
          </w:tcPr>
          <w:p w14:paraId="66389CED" w14:textId="77777777" w:rsidR="00046491" w:rsidRDefault="004747A7">
            <w:pPr>
              <w:jc w:val="center"/>
            </w:pPr>
            <w:r>
              <w:t>0.54</w:t>
            </w:r>
          </w:p>
        </w:tc>
        <w:tc>
          <w:tcPr>
            <w:tcW w:w="720" w:type="dxa"/>
          </w:tcPr>
          <w:p w14:paraId="24E92450" w14:textId="77777777" w:rsidR="00046491" w:rsidRDefault="004747A7">
            <w:pPr>
              <w:jc w:val="center"/>
            </w:pPr>
            <w:r>
              <w:t>1.59</w:t>
            </w:r>
          </w:p>
        </w:tc>
        <w:tc>
          <w:tcPr>
            <w:tcW w:w="720" w:type="dxa"/>
          </w:tcPr>
          <w:p w14:paraId="1F22E057" w14:textId="77777777" w:rsidR="00046491" w:rsidRDefault="004747A7">
            <w:pPr>
              <w:jc w:val="center"/>
            </w:pPr>
            <w:r>
              <w:t>79</w:t>
            </w:r>
          </w:p>
        </w:tc>
        <w:tc>
          <w:tcPr>
            <w:tcW w:w="720" w:type="dxa"/>
          </w:tcPr>
          <w:p w14:paraId="180523D4" w14:textId="77777777" w:rsidR="00046491" w:rsidRDefault="004747A7">
            <w:pPr>
              <w:jc w:val="center"/>
            </w:pPr>
            <w:r>
              <w:t>0.79</w:t>
            </w:r>
          </w:p>
        </w:tc>
      </w:tr>
      <w:tr w:rsidR="00046491" w14:paraId="1E867ABA" w14:textId="77777777">
        <w:tc>
          <w:tcPr>
            <w:tcW w:w="720" w:type="dxa"/>
          </w:tcPr>
          <w:p w14:paraId="58BD1D85" w14:textId="77777777" w:rsidR="00046491" w:rsidRDefault="004747A7">
            <w:pPr>
              <w:jc w:val="center"/>
            </w:pPr>
            <w:r>
              <w:t>-9</w:t>
            </w:r>
          </w:p>
        </w:tc>
        <w:tc>
          <w:tcPr>
            <w:tcW w:w="720" w:type="dxa"/>
          </w:tcPr>
          <w:p w14:paraId="6A226742" w14:textId="77777777" w:rsidR="00046491" w:rsidRDefault="004747A7">
            <w:pPr>
              <w:jc w:val="center"/>
            </w:pPr>
            <w:r>
              <w:t>2</w:t>
            </w:r>
          </w:p>
        </w:tc>
        <w:tc>
          <w:tcPr>
            <w:tcW w:w="720" w:type="dxa"/>
          </w:tcPr>
          <w:p w14:paraId="44E0370D" w14:textId="77777777" w:rsidR="00046491" w:rsidRDefault="004747A7">
            <w:pPr>
              <w:jc w:val="center"/>
            </w:pPr>
            <w:r>
              <w:t>0.02</w:t>
            </w:r>
          </w:p>
        </w:tc>
        <w:tc>
          <w:tcPr>
            <w:tcW w:w="720" w:type="dxa"/>
          </w:tcPr>
          <w:p w14:paraId="68ACD306" w14:textId="77777777" w:rsidR="00046491" w:rsidRDefault="004747A7">
            <w:pPr>
              <w:jc w:val="center"/>
            </w:pPr>
            <w:r>
              <w:t>-3.7</w:t>
            </w:r>
          </w:p>
        </w:tc>
        <w:tc>
          <w:tcPr>
            <w:tcW w:w="720" w:type="dxa"/>
          </w:tcPr>
          <w:p w14:paraId="49287D32" w14:textId="77777777" w:rsidR="00046491" w:rsidRDefault="004747A7">
            <w:pPr>
              <w:jc w:val="center"/>
            </w:pPr>
            <w:r>
              <w:t>28</w:t>
            </w:r>
          </w:p>
        </w:tc>
        <w:tc>
          <w:tcPr>
            <w:tcW w:w="720" w:type="dxa"/>
          </w:tcPr>
          <w:p w14:paraId="3157D636" w14:textId="77777777" w:rsidR="00046491" w:rsidRDefault="004747A7">
            <w:pPr>
              <w:jc w:val="center"/>
            </w:pPr>
            <w:r>
              <w:t>0.28</w:t>
            </w:r>
          </w:p>
        </w:tc>
        <w:tc>
          <w:tcPr>
            <w:tcW w:w="720" w:type="dxa"/>
          </w:tcPr>
          <w:p w14:paraId="11C19070" w14:textId="77777777" w:rsidR="00046491" w:rsidRDefault="004747A7">
            <w:pPr>
              <w:jc w:val="center"/>
            </w:pPr>
            <w:r>
              <w:t>-1.33</w:t>
            </w:r>
          </w:p>
        </w:tc>
        <w:tc>
          <w:tcPr>
            <w:tcW w:w="720" w:type="dxa"/>
          </w:tcPr>
          <w:p w14:paraId="49CEE2B7" w14:textId="77777777" w:rsidR="00046491" w:rsidRDefault="004747A7">
            <w:pPr>
              <w:jc w:val="center"/>
            </w:pPr>
            <w:r>
              <w:t>55</w:t>
            </w:r>
          </w:p>
        </w:tc>
        <w:tc>
          <w:tcPr>
            <w:tcW w:w="720" w:type="dxa"/>
          </w:tcPr>
          <w:p w14:paraId="20DC7201" w14:textId="77777777" w:rsidR="00046491" w:rsidRDefault="004747A7">
            <w:pPr>
              <w:jc w:val="center"/>
            </w:pPr>
            <w:r>
              <w:t>0.55</w:t>
            </w:r>
          </w:p>
        </w:tc>
        <w:tc>
          <w:tcPr>
            <w:tcW w:w="720" w:type="dxa"/>
          </w:tcPr>
          <w:p w14:paraId="440E5CF1" w14:textId="77777777" w:rsidR="00046491" w:rsidRDefault="004747A7">
            <w:pPr>
              <w:jc w:val="center"/>
            </w:pPr>
            <w:r>
              <w:t>1.6</w:t>
            </w:r>
          </w:p>
        </w:tc>
        <w:tc>
          <w:tcPr>
            <w:tcW w:w="720" w:type="dxa"/>
          </w:tcPr>
          <w:p w14:paraId="76105573" w14:textId="77777777" w:rsidR="00046491" w:rsidRDefault="004747A7">
            <w:pPr>
              <w:jc w:val="center"/>
            </w:pPr>
            <w:r>
              <w:t>80</w:t>
            </w:r>
          </w:p>
        </w:tc>
        <w:tc>
          <w:tcPr>
            <w:tcW w:w="720" w:type="dxa"/>
          </w:tcPr>
          <w:p w14:paraId="6BAB1D0D" w14:textId="77777777" w:rsidR="00046491" w:rsidRDefault="004747A7">
            <w:pPr>
              <w:jc w:val="center"/>
            </w:pPr>
            <w:r>
              <w:t>0.8</w:t>
            </w:r>
          </w:p>
        </w:tc>
      </w:tr>
      <w:tr w:rsidR="00046491" w14:paraId="7F42478D" w14:textId="77777777">
        <w:tc>
          <w:tcPr>
            <w:tcW w:w="720" w:type="dxa"/>
          </w:tcPr>
          <w:p w14:paraId="281F06EA" w14:textId="77777777" w:rsidR="00046491" w:rsidRDefault="004747A7">
            <w:pPr>
              <w:jc w:val="center"/>
            </w:pPr>
            <w:r>
              <w:t>-8.36</w:t>
            </w:r>
          </w:p>
        </w:tc>
        <w:tc>
          <w:tcPr>
            <w:tcW w:w="720" w:type="dxa"/>
          </w:tcPr>
          <w:p w14:paraId="49591493" w14:textId="77777777" w:rsidR="00046491" w:rsidRDefault="004747A7">
            <w:pPr>
              <w:jc w:val="center"/>
            </w:pPr>
            <w:r>
              <w:t>3</w:t>
            </w:r>
          </w:p>
        </w:tc>
        <w:tc>
          <w:tcPr>
            <w:tcW w:w="720" w:type="dxa"/>
          </w:tcPr>
          <w:p w14:paraId="797735DF" w14:textId="77777777" w:rsidR="00046491" w:rsidRDefault="004747A7">
            <w:pPr>
              <w:jc w:val="center"/>
            </w:pPr>
            <w:r>
              <w:t>0.03</w:t>
            </w:r>
          </w:p>
        </w:tc>
        <w:tc>
          <w:tcPr>
            <w:tcW w:w="720" w:type="dxa"/>
          </w:tcPr>
          <w:p w14:paraId="6D5AB07C" w14:textId="77777777" w:rsidR="00046491" w:rsidRDefault="004747A7">
            <w:pPr>
              <w:jc w:val="center"/>
            </w:pPr>
            <w:r>
              <w:t>-3.68</w:t>
            </w:r>
          </w:p>
        </w:tc>
        <w:tc>
          <w:tcPr>
            <w:tcW w:w="720" w:type="dxa"/>
          </w:tcPr>
          <w:p w14:paraId="4B316448" w14:textId="77777777" w:rsidR="00046491" w:rsidRDefault="004747A7">
            <w:pPr>
              <w:jc w:val="center"/>
            </w:pPr>
            <w:r>
              <w:t>29</w:t>
            </w:r>
          </w:p>
        </w:tc>
        <w:tc>
          <w:tcPr>
            <w:tcW w:w="720" w:type="dxa"/>
          </w:tcPr>
          <w:p w14:paraId="40E0F2E7" w14:textId="77777777" w:rsidR="00046491" w:rsidRDefault="004747A7">
            <w:pPr>
              <w:jc w:val="center"/>
            </w:pPr>
            <w:r>
              <w:t>0.29</w:t>
            </w:r>
          </w:p>
        </w:tc>
        <w:tc>
          <w:tcPr>
            <w:tcW w:w="720" w:type="dxa"/>
          </w:tcPr>
          <w:p w14:paraId="10D34C1B" w14:textId="77777777" w:rsidR="00046491" w:rsidRDefault="004747A7">
            <w:pPr>
              <w:jc w:val="center"/>
            </w:pPr>
            <w:r>
              <w:t>-1.29</w:t>
            </w:r>
          </w:p>
        </w:tc>
        <w:tc>
          <w:tcPr>
            <w:tcW w:w="720" w:type="dxa"/>
          </w:tcPr>
          <w:p w14:paraId="151B6687" w14:textId="77777777" w:rsidR="00046491" w:rsidRDefault="004747A7">
            <w:pPr>
              <w:jc w:val="center"/>
            </w:pPr>
            <w:r>
              <w:t>56</w:t>
            </w:r>
          </w:p>
        </w:tc>
        <w:tc>
          <w:tcPr>
            <w:tcW w:w="720" w:type="dxa"/>
          </w:tcPr>
          <w:p w14:paraId="5738FDCB" w14:textId="77777777" w:rsidR="00046491" w:rsidRDefault="004747A7">
            <w:pPr>
              <w:jc w:val="center"/>
            </w:pPr>
            <w:r>
              <w:t>0.56</w:t>
            </w:r>
          </w:p>
        </w:tc>
        <w:tc>
          <w:tcPr>
            <w:tcW w:w="720" w:type="dxa"/>
          </w:tcPr>
          <w:p w14:paraId="406D29CA" w14:textId="77777777" w:rsidR="00046491" w:rsidRDefault="004747A7">
            <w:pPr>
              <w:jc w:val="center"/>
            </w:pPr>
            <w:r>
              <w:t>1.66</w:t>
            </w:r>
          </w:p>
        </w:tc>
        <w:tc>
          <w:tcPr>
            <w:tcW w:w="720" w:type="dxa"/>
          </w:tcPr>
          <w:p w14:paraId="36E90A71" w14:textId="77777777" w:rsidR="00046491" w:rsidRDefault="004747A7">
            <w:pPr>
              <w:jc w:val="center"/>
            </w:pPr>
            <w:r>
              <w:t>81</w:t>
            </w:r>
          </w:p>
        </w:tc>
        <w:tc>
          <w:tcPr>
            <w:tcW w:w="720" w:type="dxa"/>
          </w:tcPr>
          <w:p w14:paraId="254265A6" w14:textId="77777777" w:rsidR="00046491" w:rsidRDefault="004747A7">
            <w:pPr>
              <w:jc w:val="center"/>
            </w:pPr>
            <w:r>
              <w:t>0.81</w:t>
            </w:r>
          </w:p>
        </w:tc>
      </w:tr>
      <w:tr w:rsidR="00046491" w14:paraId="6B8E57C0" w14:textId="77777777">
        <w:tc>
          <w:tcPr>
            <w:tcW w:w="720" w:type="dxa"/>
          </w:tcPr>
          <w:p w14:paraId="2CBFD98B" w14:textId="77777777" w:rsidR="00046491" w:rsidRDefault="004747A7">
            <w:pPr>
              <w:jc w:val="center"/>
            </w:pPr>
            <w:r>
              <w:t>-7.27</w:t>
            </w:r>
          </w:p>
        </w:tc>
        <w:tc>
          <w:tcPr>
            <w:tcW w:w="720" w:type="dxa"/>
          </w:tcPr>
          <w:p w14:paraId="570983EF" w14:textId="77777777" w:rsidR="00046491" w:rsidRDefault="004747A7">
            <w:pPr>
              <w:jc w:val="center"/>
            </w:pPr>
            <w:r>
              <w:t>4</w:t>
            </w:r>
          </w:p>
        </w:tc>
        <w:tc>
          <w:tcPr>
            <w:tcW w:w="720" w:type="dxa"/>
          </w:tcPr>
          <w:p w14:paraId="23174AE2" w14:textId="77777777" w:rsidR="00046491" w:rsidRDefault="004747A7">
            <w:pPr>
              <w:jc w:val="center"/>
            </w:pPr>
            <w:r>
              <w:t>0.04</w:t>
            </w:r>
          </w:p>
        </w:tc>
        <w:tc>
          <w:tcPr>
            <w:tcW w:w="720" w:type="dxa"/>
          </w:tcPr>
          <w:p w14:paraId="4FA07886" w14:textId="77777777" w:rsidR="00046491" w:rsidRDefault="004747A7">
            <w:pPr>
              <w:jc w:val="center"/>
            </w:pPr>
            <w:r>
              <w:t>-3.66</w:t>
            </w:r>
          </w:p>
        </w:tc>
        <w:tc>
          <w:tcPr>
            <w:tcW w:w="720" w:type="dxa"/>
          </w:tcPr>
          <w:p w14:paraId="5A3C7DE7" w14:textId="77777777" w:rsidR="00046491" w:rsidRDefault="004747A7">
            <w:pPr>
              <w:jc w:val="center"/>
            </w:pPr>
            <w:r>
              <w:t>30</w:t>
            </w:r>
          </w:p>
        </w:tc>
        <w:tc>
          <w:tcPr>
            <w:tcW w:w="720" w:type="dxa"/>
          </w:tcPr>
          <w:p w14:paraId="5DB6DCDC" w14:textId="77777777" w:rsidR="00046491" w:rsidRDefault="004747A7">
            <w:pPr>
              <w:jc w:val="center"/>
            </w:pPr>
            <w:r>
              <w:t>0.3</w:t>
            </w:r>
          </w:p>
        </w:tc>
        <w:tc>
          <w:tcPr>
            <w:tcW w:w="720" w:type="dxa"/>
          </w:tcPr>
          <w:p w14:paraId="4B43CADF" w14:textId="77777777" w:rsidR="00046491" w:rsidRDefault="004747A7">
            <w:pPr>
              <w:jc w:val="center"/>
            </w:pPr>
            <w:r>
              <w:t>-1.14</w:t>
            </w:r>
          </w:p>
        </w:tc>
        <w:tc>
          <w:tcPr>
            <w:tcW w:w="720" w:type="dxa"/>
          </w:tcPr>
          <w:p w14:paraId="02CABCE2" w14:textId="77777777" w:rsidR="00046491" w:rsidRDefault="004747A7">
            <w:pPr>
              <w:jc w:val="center"/>
            </w:pPr>
            <w:r>
              <w:t>57</w:t>
            </w:r>
          </w:p>
        </w:tc>
        <w:tc>
          <w:tcPr>
            <w:tcW w:w="720" w:type="dxa"/>
          </w:tcPr>
          <w:p w14:paraId="36BCE4D9" w14:textId="77777777" w:rsidR="00046491" w:rsidRDefault="004747A7">
            <w:pPr>
              <w:jc w:val="center"/>
            </w:pPr>
            <w:r>
              <w:t>0.57</w:t>
            </w:r>
          </w:p>
        </w:tc>
        <w:tc>
          <w:tcPr>
            <w:tcW w:w="720" w:type="dxa"/>
          </w:tcPr>
          <w:p w14:paraId="07A41BE6" w14:textId="77777777" w:rsidR="00046491" w:rsidRDefault="004747A7">
            <w:pPr>
              <w:jc w:val="center"/>
            </w:pPr>
            <w:r>
              <w:t>1.68</w:t>
            </w:r>
          </w:p>
        </w:tc>
        <w:tc>
          <w:tcPr>
            <w:tcW w:w="720" w:type="dxa"/>
          </w:tcPr>
          <w:p w14:paraId="3DCF007A" w14:textId="77777777" w:rsidR="00046491" w:rsidRDefault="004747A7">
            <w:pPr>
              <w:jc w:val="center"/>
            </w:pPr>
            <w:r>
              <w:t>82</w:t>
            </w:r>
          </w:p>
        </w:tc>
        <w:tc>
          <w:tcPr>
            <w:tcW w:w="720" w:type="dxa"/>
          </w:tcPr>
          <w:p w14:paraId="49520B75" w14:textId="77777777" w:rsidR="00046491" w:rsidRDefault="004747A7">
            <w:pPr>
              <w:jc w:val="center"/>
            </w:pPr>
            <w:r>
              <w:t>0.82</w:t>
            </w:r>
          </w:p>
        </w:tc>
      </w:tr>
      <w:tr w:rsidR="00046491" w14:paraId="03C63F5C" w14:textId="77777777">
        <w:tc>
          <w:tcPr>
            <w:tcW w:w="720" w:type="dxa"/>
          </w:tcPr>
          <w:p w14:paraId="4EC94F32" w14:textId="77777777" w:rsidR="00046491" w:rsidRDefault="004747A7">
            <w:pPr>
              <w:jc w:val="center"/>
            </w:pPr>
            <w:r>
              <w:t>-6.74</w:t>
            </w:r>
          </w:p>
        </w:tc>
        <w:tc>
          <w:tcPr>
            <w:tcW w:w="720" w:type="dxa"/>
          </w:tcPr>
          <w:p w14:paraId="1BF0011D" w14:textId="77777777" w:rsidR="00046491" w:rsidRDefault="004747A7">
            <w:pPr>
              <w:jc w:val="center"/>
            </w:pPr>
            <w:r>
              <w:t>5</w:t>
            </w:r>
          </w:p>
        </w:tc>
        <w:tc>
          <w:tcPr>
            <w:tcW w:w="720" w:type="dxa"/>
          </w:tcPr>
          <w:p w14:paraId="6167881B" w14:textId="77777777" w:rsidR="00046491" w:rsidRDefault="004747A7">
            <w:pPr>
              <w:jc w:val="center"/>
            </w:pPr>
            <w:r>
              <w:t>0.05</w:t>
            </w:r>
          </w:p>
        </w:tc>
        <w:tc>
          <w:tcPr>
            <w:tcW w:w="720" w:type="dxa"/>
          </w:tcPr>
          <w:p w14:paraId="5BDD5417" w14:textId="77777777" w:rsidR="00046491" w:rsidRDefault="004747A7">
            <w:pPr>
              <w:jc w:val="center"/>
            </w:pPr>
            <w:r>
              <w:t>-3.31</w:t>
            </w:r>
          </w:p>
        </w:tc>
        <w:tc>
          <w:tcPr>
            <w:tcW w:w="720" w:type="dxa"/>
          </w:tcPr>
          <w:p w14:paraId="54EFDFDB" w14:textId="77777777" w:rsidR="00046491" w:rsidRDefault="004747A7">
            <w:pPr>
              <w:jc w:val="center"/>
            </w:pPr>
            <w:r>
              <w:t>32</w:t>
            </w:r>
          </w:p>
        </w:tc>
        <w:tc>
          <w:tcPr>
            <w:tcW w:w="720" w:type="dxa"/>
          </w:tcPr>
          <w:p w14:paraId="116BA4CF" w14:textId="77777777" w:rsidR="00046491" w:rsidRDefault="004747A7">
            <w:pPr>
              <w:jc w:val="center"/>
            </w:pPr>
            <w:r>
              <w:t>0.32</w:t>
            </w:r>
          </w:p>
        </w:tc>
        <w:tc>
          <w:tcPr>
            <w:tcW w:w="720" w:type="dxa"/>
          </w:tcPr>
          <w:p w14:paraId="699E6147" w14:textId="77777777" w:rsidR="00046491" w:rsidRDefault="004747A7">
            <w:pPr>
              <w:jc w:val="center"/>
            </w:pPr>
            <w:r>
              <w:t>-1.12</w:t>
            </w:r>
          </w:p>
        </w:tc>
        <w:tc>
          <w:tcPr>
            <w:tcW w:w="720" w:type="dxa"/>
          </w:tcPr>
          <w:p w14:paraId="7C06D6F4" w14:textId="77777777" w:rsidR="00046491" w:rsidRDefault="004747A7">
            <w:pPr>
              <w:jc w:val="center"/>
            </w:pPr>
            <w:r>
              <w:t>58</w:t>
            </w:r>
          </w:p>
        </w:tc>
        <w:tc>
          <w:tcPr>
            <w:tcW w:w="720" w:type="dxa"/>
          </w:tcPr>
          <w:p w14:paraId="2D7139A4" w14:textId="77777777" w:rsidR="00046491" w:rsidRDefault="004747A7">
            <w:pPr>
              <w:jc w:val="center"/>
            </w:pPr>
            <w:r>
              <w:t>0.58</w:t>
            </w:r>
          </w:p>
        </w:tc>
        <w:tc>
          <w:tcPr>
            <w:tcW w:w="720" w:type="dxa"/>
          </w:tcPr>
          <w:p w14:paraId="6BBD0ABD" w14:textId="77777777" w:rsidR="00046491" w:rsidRDefault="004747A7">
            <w:pPr>
              <w:jc w:val="center"/>
            </w:pPr>
            <w:r>
              <w:t>1.73</w:t>
            </w:r>
          </w:p>
        </w:tc>
        <w:tc>
          <w:tcPr>
            <w:tcW w:w="720" w:type="dxa"/>
          </w:tcPr>
          <w:p w14:paraId="4E51DD69" w14:textId="77777777" w:rsidR="00046491" w:rsidRDefault="004747A7">
            <w:pPr>
              <w:jc w:val="center"/>
            </w:pPr>
            <w:r>
              <w:t>83</w:t>
            </w:r>
          </w:p>
        </w:tc>
        <w:tc>
          <w:tcPr>
            <w:tcW w:w="720" w:type="dxa"/>
          </w:tcPr>
          <w:p w14:paraId="35A7DC96" w14:textId="77777777" w:rsidR="00046491" w:rsidRDefault="004747A7">
            <w:pPr>
              <w:jc w:val="center"/>
            </w:pPr>
            <w:r>
              <w:t>0.83</w:t>
            </w:r>
          </w:p>
        </w:tc>
      </w:tr>
      <w:tr w:rsidR="00046491" w14:paraId="30A4D82C" w14:textId="77777777">
        <w:tc>
          <w:tcPr>
            <w:tcW w:w="720" w:type="dxa"/>
          </w:tcPr>
          <w:p w14:paraId="6779703B" w14:textId="77777777" w:rsidR="00046491" w:rsidRDefault="004747A7">
            <w:pPr>
              <w:jc w:val="center"/>
            </w:pPr>
            <w:r>
              <w:t>-6.52</w:t>
            </w:r>
          </w:p>
        </w:tc>
        <w:tc>
          <w:tcPr>
            <w:tcW w:w="720" w:type="dxa"/>
          </w:tcPr>
          <w:p w14:paraId="38D37009" w14:textId="77777777" w:rsidR="00046491" w:rsidRDefault="004747A7">
            <w:pPr>
              <w:jc w:val="center"/>
            </w:pPr>
            <w:r>
              <w:t>6</w:t>
            </w:r>
          </w:p>
        </w:tc>
        <w:tc>
          <w:tcPr>
            <w:tcW w:w="720" w:type="dxa"/>
          </w:tcPr>
          <w:p w14:paraId="227DD2A0" w14:textId="77777777" w:rsidR="00046491" w:rsidRDefault="004747A7">
            <w:pPr>
              <w:jc w:val="center"/>
            </w:pPr>
            <w:r>
              <w:t>0.06</w:t>
            </w:r>
          </w:p>
        </w:tc>
        <w:tc>
          <w:tcPr>
            <w:tcW w:w="720" w:type="dxa"/>
          </w:tcPr>
          <w:p w14:paraId="5006174B" w14:textId="77777777" w:rsidR="00046491" w:rsidRDefault="004747A7">
            <w:pPr>
              <w:jc w:val="center"/>
            </w:pPr>
            <w:r>
              <w:t>-3.19</w:t>
            </w:r>
          </w:p>
        </w:tc>
        <w:tc>
          <w:tcPr>
            <w:tcW w:w="720" w:type="dxa"/>
          </w:tcPr>
          <w:p w14:paraId="14B889EA" w14:textId="77777777" w:rsidR="00046491" w:rsidRDefault="004747A7">
            <w:pPr>
              <w:jc w:val="center"/>
            </w:pPr>
            <w:r>
              <w:t>33</w:t>
            </w:r>
          </w:p>
        </w:tc>
        <w:tc>
          <w:tcPr>
            <w:tcW w:w="720" w:type="dxa"/>
          </w:tcPr>
          <w:p w14:paraId="068F9E8B" w14:textId="77777777" w:rsidR="00046491" w:rsidRDefault="004747A7">
            <w:pPr>
              <w:jc w:val="center"/>
            </w:pPr>
            <w:r>
              <w:t>0.33</w:t>
            </w:r>
          </w:p>
        </w:tc>
        <w:tc>
          <w:tcPr>
            <w:tcW w:w="720" w:type="dxa"/>
          </w:tcPr>
          <w:p w14:paraId="4EC1E761" w14:textId="77777777" w:rsidR="00046491" w:rsidRDefault="004747A7">
            <w:pPr>
              <w:jc w:val="center"/>
            </w:pPr>
            <w:r>
              <w:t>-1.06</w:t>
            </w:r>
          </w:p>
        </w:tc>
        <w:tc>
          <w:tcPr>
            <w:tcW w:w="720" w:type="dxa"/>
          </w:tcPr>
          <w:p w14:paraId="7FD64682" w14:textId="77777777" w:rsidR="00046491" w:rsidRDefault="004747A7">
            <w:pPr>
              <w:jc w:val="center"/>
            </w:pPr>
            <w:r>
              <w:t>59</w:t>
            </w:r>
          </w:p>
        </w:tc>
        <w:tc>
          <w:tcPr>
            <w:tcW w:w="720" w:type="dxa"/>
          </w:tcPr>
          <w:p w14:paraId="5A5BD400" w14:textId="77777777" w:rsidR="00046491" w:rsidRDefault="004747A7">
            <w:pPr>
              <w:jc w:val="center"/>
            </w:pPr>
            <w:r>
              <w:t>0.59</w:t>
            </w:r>
          </w:p>
        </w:tc>
        <w:tc>
          <w:tcPr>
            <w:tcW w:w="720" w:type="dxa"/>
          </w:tcPr>
          <w:p w14:paraId="0FE0D7B3" w14:textId="77777777" w:rsidR="00046491" w:rsidRDefault="004747A7">
            <w:pPr>
              <w:jc w:val="center"/>
            </w:pPr>
            <w:r>
              <w:t>1.84</w:t>
            </w:r>
          </w:p>
        </w:tc>
        <w:tc>
          <w:tcPr>
            <w:tcW w:w="720" w:type="dxa"/>
          </w:tcPr>
          <w:p w14:paraId="3FBF9D62" w14:textId="77777777" w:rsidR="00046491" w:rsidRDefault="004747A7">
            <w:pPr>
              <w:jc w:val="center"/>
            </w:pPr>
            <w:r>
              <w:t>84</w:t>
            </w:r>
          </w:p>
        </w:tc>
        <w:tc>
          <w:tcPr>
            <w:tcW w:w="720" w:type="dxa"/>
          </w:tcPr>
          <w:p w14:paraId="35058AA6" w14:textId="77777777" w:rsidR="00046491" w:rsidRDefault="004747A7">
            <w:pPr>
              <w:jc w:val="center"/>
            </w:pPr>
            <w:r>
              <w:t>0.84</w:t>
            </w:r>
          </w:p>
        </w:tc>
      </w:tr>
      <w:tr w:rsidR="00046491" w14:paraId="6ED626DD" w14:textId="77777777">
        <w:tc>
          <w:tcPr>
            <w:tcW w:w="720" w:type="dxa"/>
          </w:tcPr>
          <w:p w14:paraId="3F05EFF8" w14:textId="77777777" w:rsidR="00046491" w:rsidRDefault="004747A7">
            <w:pPr>
              <w:jc w:val="center"/>
            </w:pPr>
            <w:r>
              <w:t>-5.75</w:t>
            </w:r>
          </w:p>
        </w:tc>
        <w:tc>
          <w:tcPr>
            <w:tcW w:w="720" w:type="dxa"/>
          </w:tcPr>
          <w:p w14:paraId="61D3CAB8" w14:textId="77777777" w:rsidR="00046491" w:rsidRDefault="004747A7">
            <w:pPr>
              <w:jc w:val="center"/>
            </w:pPr>
            <w:r>
              <w:t>8</w:t>
            </w:r>
          </w:p>
        </w:tc>
        <w:tc>
          <w:tcPr>
            <w:tcW w:w="720" w:type="dxa"/>
          </w:tcPr>
          <w:p w14:paraId="1514D594" w14:textId="77777777" w:rsidR="00046491" w:rsidRDefault="004747A7">
            <w:pPr>
              <w:jc w:val="center"/>
            </w:pPr>
            <w:r>
              <w:t>0.08</w:t>
            </w:r>
          </w:p>
        </w:tc>
        <w:tc>
          <w:tcPr>
            <w:tcW w:w="720" w:type="dxa"/>
          </w:tcPr>
          <w:p w14:paraId="5B525559" w14:textId="77777777" w:rsidR="00046491" w:rsidRDefault="004747A7">
            <w:pPr>
              <w:jc w:val="center"/>
            </w:pPr>
            <w:r>
              <w:t>-3.08</w:t>
            </w:r>
          </w:p>
        </w:tc>
        <w:tc>
          <w:tcPr>
            <w:tcW w:w="720" w:type="dxa"/>
          </w:tcPr>
          <w:p w14:paraId="00A11539" w14:textId="77777777" w:rsidR="00046491" w:rsidRDefault="004747A7">
            <w:pPr>
              <w:jc w:val="center"/>
            </w:pPr>
            <w:r>
              <w:t>34</w:t>
            </w:r>
          </w:p>
        </w:tc>
        <w:tc>
          <w:tcPr>
            <w:tcW w:w="720" w:type="dxa"/>
          </w:tcPr>
          <w:p w14:paraId="3EB7CFAC" w14:textId="77777777" w:rsidR="00046491" w:rsidRDefault="004747A7">
            <w:pPr>
              <w:jc w:val="center"/>
            </w:pPr>
            <w:r>
              <w:t>0.34</w:t>
            </w:r>
          </w:p>
        </w:tc>
        <w:tc>
          <w:tcPr>
            <w:tcW w:w="720" w:type="dxa"/>
          </w:tcPr>
          <w:p w14:paraId="2CA6DA85" w14:textId="77777777" w:rsidR="00046491" w:rsidRDefault="004747A7">
            <w:pPr>
              <w:jc w:val="center"/>
            </w:pPr>
            <w:r>
              <w:t>-0.93</w:t>
            </w:r>
          </w:p>
        </w:tc>
        <w:tc>
          <w:tcPr>
            <w:tcW w:w="720" w:type="dxa"/>
          </w:tcPr>
          <w:p w14:paraId="1819E7E0" w14:textId="77777777" w:rsidR="00046491" w:rsidRDefault="004747A7">
            <w:pPr>
              <w:jc w:val="center"/>
            </w:pPr>
            <w:r>
              <w:t>60</w:t>
            </w:r>
          </w:p>
        </w:tc>
        <w:tc>
          <w:tcPr>
            <w:tcW w:w="720" w:type="dxa"/>
          </w:tcPr>
          <w:p w14:paraId="34E141C2" w14:textId="77777777" w:rsidR="00046491" w:rsidRDefault="004747A7">
            <w:pPr>
              <w:jc w:val="center"/>
            </w:pPr>
            <w:r>
              <w:t>0.6</w:t>
            </w:r>
          </w:p>
        </w:tc>
        <w:tc>
          <w:tcPr>
            <w:tcW w:w="720" w:type="dxa"/>
          </w:tcPr>
          <w:p w14:paraId="40A490F5" w14:textId="77777777" w:rsidR="00046491" w:rsidRDefault="004747A7">
            <w:pPr>
              <w:jc w:val="center"/>
            </w:pPr>
            <w:r>
              <w:t>1.9</w:t>
            </w:r>
          </w:p>
        </w:tc>
        <w:tc>
          <w:tcPr>
            <w:tcW w:w="720" w:type="dxa"/>
          </w:tcPr>
          <w:p w14:paraId="0459ECE9" w14:textId="77777777" w:rsidR="00046491" w:rsidRDefault="004747A7">
            <w:pPr>
              <w:jc w:val="center"/>
            </w:pPr>
            <w:r>
              <w:t>85</w:t>
            </w:r>
          </w:p>
        </w:tc>
        <w:tc>
          <w:tcPr>
            <w:tcW w:w="720" w:type="dxa"/>
          </w:tcPr>
          <w:p w14:paraId="08E25B53" w14:textId="77777777" w:rsidR="00046491" w:rsidRDefault="004747A7">
            <w:pPr>
              <w:jc w:val="center"/>
            </w:pPr>
            <w:r>
              <w:t>0.85</w:t>
            </w:r>
          </w:p>
        </w:tc>
      </w:tr>
      <w:tr w:rsidR="00046491" w14:paraId="28CD6EBF" w14:textId="77777777">
        <w:tc>
          <w:tcPr>
            <w:tcW w:w="720" w:type="dxa"/>
          </w:tcPr>
          <w:p w14:paraId="289DD077" w14:textId="77777777" w:rsidR="00046491" w:rsidRDefault="004747A7">
            <w:pPr>
              <w:jc w:val="center"/>
            </w:pPr>
            <w:r>
              <w:t>-5.53</w:t>
            </w:r>
          </w:p>
        </w:tc>
        <w:tc>
          <w:tcPr>
            <w:tcW w:w="720" w:type="dxa"/>
          </w:tcPr>
          <w:p w14:paraId="49533986" w14:textId="77777777" w:rsidR="00046491" w:rsidRDefault="004747A7">
            <w:pPr>
              <w:jc w:val="center"/>
            </w:pPr>
            <w:r>
              <w:t>9</w:t>
            </w:r>
          </w:p>
        </w:tc>
        <w:tc>
          <w:tcPr>
            <w:tcW w:w="720" w:type="dxa"/>
          </w:tcPr>
          <w:p w14:paraId="18D2B0C9" w14:textId="77777777" w:rsidR="00046491" w:rsidRDefault="004747A7">
            <w:pPr>
              <w:jc w:val="center"/>
            </w:pPr>
            <w:r>
              <w:t>0.09</w:t>
            </w:r>
          </w:p>
        </w:tc>
        <w:tc>
          <w:tcPr>
            <w:tcW w:w="720" w:type="dxa"/>
          </w:tcPr>
          <w:p w14:paraId="65D4C018" w14:textId="77777777" w:rsidR="00046491" w:rsidRDefault="004747A7">
            <w:pPr>
              <w:jc w:val="center"/>
            </w:pPr>
            <w:r>
              <w:t>-2.93</w:t>
            </w:r>
          </w:p>
        </w:tc>
        <w:tc>
          <w:tcPr>
            <w:tcW w:w="720" w:type="dxa"/>
          </w:tcPr>
          <w:p w14:paraId="2DDA57F3" w14:textId="77777777" w:rsidR="00046491" w:rsidRDefault="004747A7">
            <w:pPr>
              <w:jc w:val="center"/>
            </w:pPr>
            <w:r>
              <w:t>35</w:t>
            </w:r>
          </w:p>
        </w:tc>
        <w:tc>
          <w:tcPr>
            <w:tcW w:w="720" w:type="dxa"/>
          </w:tcPr>
          <w:p w14:paraId="2C6CC917" w14:textId="77777777" w:rsidR="00046491" w:rsidRDefault="004747A7">
            <w:pPr>
              <w:jc w:val="center"/>
            </w:pPr>
            <w:r>
              <w:t>0.35</w:t>
            </w:r>
          </w:p>
        </w:tc>
        <w:tc>
          <w:tcPr>
            <w:tcW w:w="720" w:type="dxa"/>
          </w:tcPr>
          <w:p w14:paraId="646B3997" w14:textId="77777777" w:rsidR="00046491" w:rsidRDefault="004747A7">
            <w:pPr>
              <w:jc w:val="center"/>
            </w:pPr>
            <w:r>
              <w:t>-0.86</w:t>
            </w:r>
          </w:p>
        </w:tc>
        <w:tc>
          <w:tcPr>
            <w:tcW w:w="720" w:type="dxa"/>
          </w:tcPr>
          <w:p w14:paraId="008D4594" w14:textId="77777777" w:rsidR="00046491" w:rsidRDefault="004747A7">
            <w:pPr>
              <w:jc w:val="center"/>
            </w:pPr>
            <w:r>
              <w:t>61</w:t>
            </w:r>
          </w:p>
        </w:tc>
        <w:tc>
          <w:tcPr>
            <w:tcW w:w="720" w:type="dxa"/>
          </w:tcPr>
          <w:p w14:paraId="46B2EB93" w14:textId="77777777" w:rsidR="00046491" w:rsidRDefault="004747A7">
            <w:pPr>
              <w:jc w:val="center"/>
            </w:pPr>
            <w:r>
              <w:t>0.61</w:t>
            </w:r>
          </w:p>
        </w:tc>
        <w:tc>
          <w:tcPr>
            <w:tcW w:w="720" w:type="dxa"/>
          </w:tcPr>
          <w:p w14:paraId="590431B5" w14:textId="77777777" w:rsidR="00046491" w:rsidRDefault="004747A7">
            <w:pPr>
              <w:jc w:val="center"/>
            </w:pPr>
            <w:r>
              <w:t>2.04</w:t>
            </w:r>
          </w:p>
        </w:tc>
        <w:tc>
          <w:tcPr>
            <w:tcW w:w="720" w:type="dxa"/>
          </w:tcPr>
          <w:p w14:paraId="10F3C0C0" w14:textId="77777777" w:rsidR="00046491" w:rsidRDefault="004747A7">
            <w:pPr>
              <w:jc w:val="center"/>
            </w:pPr>
            <w:r>
              <w:t>86</w:t>
            </w:r>
          </w:p>
        </w:tc>
        <w:tc>
          <w:tcPr>
            <w:tcW w:w="720" w:type="dxa"/>
          </w:tcPr>
          <w:p w14:paraId="723650FA" w14:textId="77777777" w:rsidR="00046491" w:rsidRDefault="004747A7">
            <w:pPr>
              <w:jc w:val="center"/>
            </w:pPr>
            <w:r>
              <w:t>0.86</w:t>
            </w:r>
          </w:p>
        </w:tc>
      </w:tr>
      <w:tr w:rsidR="00046491" w14:paraId="11FC56E5" w14:textId="77777777">
        <w:tc>
          <w:tcPr>
            <w:tcW w:w="720" w:type="dxa"/>
          </w:tcPr>
          <w:p w14:paraId="6C1E6CD3" w14:textId="77777777" w:rsidR="00046491" w:rsidRDefault="004747A7">
            <w:pPr>
              <w:jc w:val="center"/>
            </w:pPr>
            <w:r>
              <w:t>-5.19</w:t>
            </w:r>
          </w:p>
        </w:tc>
        <w:tc>
          <w:tcPr>
            <w:tcW w:w="720" w:type="dxa"/>
          </w:tcPr>
          <w:p w14:paraId="6641D9E1" w14:textId="77777777" w:rsidR="00046491" w:rsidRDefault="004747A7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14:paraId="07507711" w14:textId="77777777" w:rsidR="00046491" w:rsidRDefault="004747A7">
            <w:pPr>
              <w:jc w:val="center"/>
            </w:pPr>
            <w:r>
              <w:t>0.1</w:t>
            </w:r>
          </w:p>
        </w:tc>
        <w:tc>
          <w:tcPr>
            <w:tcW w:w="720" w:type="dxa"/>
          </w:tcPr>
          <w:p w14:paraId="34F470FD" w14:textId="77777777" w:rsidR="00046491" w:rsidRDefault="004747A7">
            <w:pPr>
              <w:jc w:val="center"/>
            </w:pPr>
            <w:r>
              <w:t>-2.88</w:t>
            </w:r>
          </w:p>
        </w:tc>
        <w:tc>
          <w:tcPr>
            <w:tcW w:w="720" w:type="dxa"/>
          </w:tcPr>
          <w:p w14:paraId="209F5B06" w14:textId="77777777" w:rsidR="00046491" w:rsidRDefault="004747A7">
            <w:pPr>
              <w:jc w:val="center"/>
            </w:pPr>
            <w:r>
              <w:t>36</w:t>
            </w:r>
          </w:p>
        </w:tc>
        <w:tc>
          <w:tcPr>
            <w:tcW w:w="720" w:type="dxa"/>
          </w:tcPr>
          <w:p w14:paraId="1C73C91A" w14:textId="77777777" w:rsidR="00046491" w:rsidRDefault="004747A7">
            <w:pPr>
              <w:jc w:val="center"/>
            </w:pPr>
            <w:r>
              <w:t>0.36</w:t>
            </w:r>
          </w:p>
        </w:tc>
        <w:tc>
          <w:tcPr>
            <w:tcW w:w="720" w:type="dxa"/>
          </w:tcPr>
          <w:p w14:paraId="20F6AEB5" w14:textId="77777777" w:rsidR="00046491" w:rsidRDefault="004747A7">
            <w:pPr>
              <w:jc w:val="center"/>
            </w:pPr>
            <w:r>
              <w:t>-0.84</w:t>
            </w:r>
          </w:p>
        </w:tc>
        <w:tc>
          <w:tcPr>
            <w:tcW w:w="720" w:type="dxa"/>
          </w:tcPr>
          <w:p w14:paraId="32991B70" w14:textId="77777777" w:rsidR="00046491" w:rsidRDefault="004747A7">
            <w:pPr>
              <w:jc w:val="center"/>
            </w:pPr>
            <w:r>
              <w:t>62</w:t>
            </w:r>
          </w:p>
        </w:tc>
        <w:tc>
          <w:tcPr>
            <w:tcW w:w="720" w:type="dxa"/>
          </w:tcPr>
          <w:p w14:paraId="36BE6EAE" w14:textId="77777777" w:rsidR="00046491" w:rsidRDefault="004747A7">
            <w:pPr>
              <w:jc w:val="center"/>
            </w:pPr>
            <w:r>
              <w:t>0.62</w:t>
            </w:r>
          </w:p>
        </w:tc>
        <w:tc>
          <w:tcPr>
            <w:tcW w:w="720" w:type="dxa"/>
          </w:tcPr>
          <w:p w14:paraId="42A8DEA1" w14:textId="77777777" w:rsidR="00046491" w:rsidRDefault="004747A7">
            <w:pPr>
              <w:jc w:val="center"/>
            </w:pPr>
            <w:r>
              <w:t>2.07</w:t>
            </w:r>
          </w:p>
        </w:tc>
        <w:tc>
          <w:tcPr>
            <w:tcW w:w="720" w:type="dxa"/>
          </w:tcPr>
          <w:p w14:paraId="6371A306" w14:textId="77777777" w:rsidR="00046491" w:rsidRDefault="004747A7">
            <w:pPr>
              <w:jc w:val="center"/>
            </w:pPr>
            <w:r>
              <w:t>87</w:t>
            </w:r>
          </w:p>
        </w:tc>
        <w:tc>
          <w:tcPr>
            <w:tcW w:w="720" w:type="dxa"/>
          </w:tcPr>
          <w:p w14:paraId="19880389" w14:textId="77777777" w:rsidR="00046491" w:rsidRDefault="004747A7">
            <w:pPr>
              <w:jc w:val="center"/>
            </w:pPr>
            <w:r>
              <w:t>0.87</w:t>
            </w:r>
          </w:p>
        </w:tc>
      </w:tr>
      <w:tr w:rsidR="00046491" w14:paraId="0F58C6A5" w14:textId="77777777">
        <w:tc>
          <w:tcPr>
            <w:tcW w:w="720" w:type="dxa"/>
          </w:tcPr>
          <w:p w14:paraId="189E448B" w14:textId="77777777" w:rsidR="00046491" w:rsidRDefault="004747A7">
            <w:pPr>
              <w:jc w:val="center"/>
            </w:pPr>
            <w:r>
              <w:t>-5.04</w:t>
            </w:r>
          </w:p>
        </w:tc>
        <w:tc>
          <w:tcPr>
            <w:tcW w:w="720" w:type="dxa"/>
          </w:tcPr>
          <w:p w14:paraId="0AB84890" w14:textId="77777777" w:rsidR="00046491" w:rsidRDefault="004747A7">
            <w:pPr>
              <w:jc w:val="center"/>
            </w:pPr>
            <w:r>
              <w:t>11</w:t>
            </w:r>
          </w:p>
        </w:tc>
        <w:tc>
          <w:tcPr>
            <w:tcW w:w="720" w:type="dxa"/>
          </w:tcPr>
          <w:p w14:paraId="5AC47B67" w14:textId="77777777" w:rsidR="00046491" w:rsidRDefault="004747A7">
            <w:pPr>
              <w:jc w:val="center"/>
            </w:pPr>
            <w:r>
              <w:t>0.11</w:t>
            </w:r>
          </w:p>
        </w:tc>
        <w:tc>
          <w:tcPr>
            <w:tcW w:w="720" w:type="dxa"/>
          </w:tcPr>
          <w:p w14:paraId="3EBEF602" w14:textId="77777777" w:rsidR="00046491" w:rsidRDefault="004747A7">
            <w:pPr>
              <w:jc w:val="center"/>
            </w:pPr>
            <w:r>
              <w:t>-2.86</w:t>
            </w:r>
          </w:p>
        </w:tc>
        <w:tc>
          <w:tcPr>
            <w:tcW w:w="720" w:type="dxa"/>
          </w:tcPr>
          <w:p w14:paraId="3EF09187" w14:textId="77777777" w:rsidR="00046491" w:rsidRDefault="004747A7">
            <w:pPr>
              <w:jc w:val="center"/>
            </w:pPr>
            <w:r>
              <w:t>37</w:t>
            </w:r>
          </w:p>
        </w:tc>
        <w:tc>
          <w:tcPr>
            <w:tcW w:w="720" w:type="dxa"/>
          </w:tcPr>
          <w:p w14:paraId="2E0BC9FA" w14:textId="77777777" w:rsidR="00046491" w:rsidRDefault="004747A7">
            <w:pPr>
              <w:jc w:val="center"/>
            </w:pPr>
            <w:r>
              <w:t>0.37</w:t>
            </w:r>
          </w:p>
        </w:tc>
        <w:tc>
          <w:tcPr>
            <w:tcW w:w="720" w:type="dxa"/>
          </w:tcPr>
          <w:p w14:paraId="15503ECF" w14:textId="77777777" w:rsidR="00046491" w:rsidRDefault="004747A7">
            <w:pPr>
              <w:jc w:val="center"/>
            </w:pPr>
            <w:r>
              <w:t>-0.78</w:t>
            </w:r>
          </w:p>
        </w:tc>
        <w:tc>
          <w:tcPr>
            <w:tcW w:w="720" w:type="dxa"/>
          </w:tcPr>
          <w:p w14:paraId="42864D83" w14:textId="77777777" w:rsidR="00046491" w:rsidRDefault="004747A7">
            <w:pPr>
              <w:jc w:val="center"/>
            </w:pPr>
            <w:r>
              <w:t>63</w:t>
            </w:r>
          </w:p>
        </w:tc>
        <w:tc>
          <w:tcPr>
            <w:tcW w:w="720" w:type="dxa"/>
          </w:tcPr>
          <w:p w14:paraId="35586AEA" w14:textId="77777777" w:rsidR="00046491" w:rsidRDefault="004747A7">
            <w:pPr>
              <w:jc w:val="center"/>
            </w:pPr>
            <w:r>
              <w:t>0.63</w:t>
            </w:r>
          </w:p>
        </w:tc>
        <w:tc>
          <w:tcPr>
            <w:tcW w:w="720" w:type="dxa"/>
          </w:tcPr>
          <w:p w14:paraId="1C0A620F" w14:textId="77777777" w:rsidR="00046491" w:rsidRDefault="004747A7">
            <w:pPr>
              <w:jc w:val="center"/>
            </w:pPr>
            <w:r>
              <w:t>2.08</w:t>
            </w:r>
          </w:p>
        </w:tc>
        <w:tc>
          <w:tcPr>
            <w:tcW w:w="720" w:type="dxa"/>
          </w:tcPr>
          <w:p w14:paraId="5560A520" w14:textId="77777777" w:rsidR="00046491" w:rsidRDefault="004747A7">
            <w:pPr>
              <w:jc w:val="center"/>
            </w:pPr>
            <w:r>
              <w:t>88</w:t>
            </w:r>
          </w:p>
        </w:tc>
        <w:tc>
          <w:tcPr>
            <w:tcW w:w="720" w:type="dxa"/>
          </w:tcPr>
          <w:p w14:paraId="77ABA7FF" w14:textId="77777777" w:rsidR="00046491" w:rsidRDefault="004747A7">
            <w:pPr>
              <w:jc w:val="center"/>
            </w:pPr>
            <w:r>
              <w:t>0.88</w:t>
            </w:r>
          </w:p>
        </w:tc>
      </w:tr>
      <w:tr w:rsidR="00046491" w14:paraId="5E47A13A" w14:textId="77777777">
        <w:tc>
          <w:tcPr>
            <w:tcW w:w="720" w:type="dxa"/>
          </w:tcPr>
          <w:p w14:paraId="5BC955B9" w14:textId="77777777" w:rsidR="00046491" w:rsidRDefault="004747A7">
            <w:pPr>
              <w:jc w:val="center"/>
            </w:pPr>
            <w:r>
              <w:t>-4.69</w:t>
            </w:r>
          </w:p>
        </w:tc>
        <w:tc>
          <w:tcPr>
            <w:tcW w:w="720" w:type="dxa"/>
          </w:tcPr>
          <w:p w14:paraId="55EA735F" w14:textId="77777777" w:rsidR="00046491" w:rsidRDefault="004747A7">
            <w:pPr>
              <w:jc w:val="center"/>
            </w:pPr>
            <w:r>
              <w:t>12</w:t>
            </w:r>
          </w:p>
        </w:tc>
        <w:tc>
          <w:tcPr>
            <w:tcW w:w="720" w:type="dxa"/>
          </w:tcPr>
          <w:p w14:paraId="1E58E333" w14:textId="77777777" w:rsidR="00046491" w:rsidRDefault="004747A7">
            <w:pPr>
              <w:jc w:val="center"/>
            </w:pPr>
            <w:r>
              <w:t>0.12</w:t>
            </w:r>
          </w:p>
        </w:tc>
        <w:tc>
          <w:tcPr>
            <w:tcW w:w="720" w:type="dxa"/>
          </w:tcPr>
          <w:p w14:paraId="5310CD47" w14:textId="77777777" w:rsidR="00046491" w:rsidRDefault="004747A7">
            <w:pPr>
              <w:jc w:val="center"/>
            </w:pPr>
            <w:r>
              <w:t>-2.84</w:t>
            </w:r>
          </w:p>
        </w:tc>
        <w:tc>
          <w:tcPr>
            <w:tcW w:w="720" w:type="dxa"/>
          </w:tcPr>
          <w:p w14:paraId="46A00E02" w14:textId="77777777" w:rsidR="00046491" w:rsidRDefault="004747A7">
            <w:pPr>
              <w:jc w:val="center"/>
            </w:pPr>
            <w:r>
              <w:t>38</w:t>
            </w:r>
          </w:p>
        </w:tc>
        <w:tc>
          <w:tcPr>
            <w:tcW w:w="720" w:type="dxa"/>
          </w:tcPr>
          <w:p w14:paraId="05464E2D" w14:textId="77777777" w:rsidR="00046491" w:rsidRDefault="004747A7">
            <w:pPr>
              <w:jc w:val="center"/>
            </w:pPr>
            <w:r>
              <w:t>0.38</w:t>
            </w:r>
          </w:p>
        </w:tc>
        <w:tc>
          <w:tcPr>
            <w:tcW w:w="720" w:type="dxa"/>
          </w:tcPr>
          <w:p w14:paraId="7531D9F4" w14:textId="77777777" w:rsidR="00046491" w:rsidRDefault="004747A7">
            <w:pPr>
              <w:jc w:val="center"/>
            </w:pPr>
            <w:r>
              <w:t>-0.69</w:t>
            </w:r>
          </w:p>
        </w:tc>
        <w:tc>
          <w:tcPr>
            <w:tcW w:w="720" w:type="dxa"/>
          </w:tcPr>
          <w:p w14:paraId="14835C08" w14:textId="77777777" w:rsidR="00046491" w:rsidRDefault="004747A7">
            <w:pPr>
              <w:jc w:val="center"/>
            </w:pPr>
            <w:r>
              <w:t>64</w:t>
            </w:r>
          </w:p>
        </w:tc>
        <w:tc>
          <w:tcPr>
            <w:tcW w:w="720" w:type="dxa"/>
          </w:tcPr>
          <w:p w14:paraId="0E6E5216" w14:textId="77777777" w:rsidR="00046491" w:rsidRDefault="004747A7">
            <w:pPr>
              <w:jc w:val="center"/>
            </w:pPr>
            <w:r>
              <w:t>0.64</w:t>
            </w:r>
          </w:p>
        </w:tc>
        <w:tc>
          <w:tcPr>
            <w:tcW w:w="720" w:type="dxa"/>
          </w:tcPr>
          <w:p w14:paraId="394FCBCB" w14:textId="77777777" w:rsidR="00046491" w:rsidRDefault="004747A7">
            <w:pPr>
              <w:jc w:val="center"/>
            </w:pPr>
            <w:r>
              <w:t>2.44</w:t>
            </w:r>
          </w:p>
        </w:tc>
        <w:tc>
          <w:tcPr>
            <w:tcW w:w="720" w:type="dxa"/>
          </w:tcPr>
          <w:p w14:paraId="4549EE42" w14:textId="77777777" w:rsidR="00046491" w:rsidRDefault="004747A7">
            <w:pPr>
              <w:jc w:val="center"/>
            </w:pPr>
            <w:r>
              <w:t>89</w:t>
            </w:r>
          </w:p>
        </w:tc>
        <w:tc>
          <w:tcPr>
            <w:tcW w:w="720" w:type="dxa"/>
          </w:tcPr>
          <w:p w14:paraId="404626B4" w14:textId="77777777" w:rsidR="00046491" w:rsidRDefault="004747A7">
            <w:pPr>
              <w:jc w:val="center"/>
            </w:pPr>
            <w:r>
              <w:t>0.89</w:t>
            </w:r>
          </w:p>
        </w:tc>
      </w:tr>
      <w:tr w:rsidR="00046491" w14:paraId="5A98AD72" w14:textId="77777777">
        <w:tc>
          <w:tcPr>
            <w:tcW w:w="720" w:type="dxa"/>
          </w:tcPr>
          <w:p w14:paraId="7D01261A" w14:textId="77777777" w:rsidR="00046491" w:rsidRDefault="004747A7">
            <w:pPr>
              <w:jc w:val="center"/>
            </w:pPr>
            <w:r>
              <w:t>-4.62</w:t>
            </w:r>
          </w:p>
        </w:tc>
        <w:tc>
          <w:tcPr>
            <w:tcW w:w="720" w:type="dxa"/>
          </w:tcPr>
          <w:p w14:paraId="301FB333" w14:textId="77777777" w:rsidR="00046491" w:rsidRDefault="004747A7">
            <w:pPr>
              <w:jc w:val="center"/>
            </w:pPr>
            <w:r>
              <w:t>13</w:t>
            </w:r>
          </w:p>
        </w:tc>
        <w:tc>
          <w:tcPr>
            <w:tcW w:w="720" w:type="dxa"/>
          </w:tcPr>
          <w:p w14:paraId="4B2A79D4" w14:textId="77777777" w:rsidR="00046491" w:rsidRDefault="004747A7">
            <w:pPr>
              <w:jc w:val="center"/>
            </w:pPr>
            <w:r>
              <w:t>0.13</w:t>
            </w:r>
          </w:p>
        </w:tc>
        <w:tc>
          <w:tcPr>
            <w:tcW w:w="720" w:type="dxa"/>
          </w:tcPr>
          <w:p w14:paraId="37908CBD" w14:textId="77777777" w:rsidR="00046491" w:rsidRDefault="004747A7">
            <w:pPr>
              <w:jc w:val="center"/>
            </w:pPr>
            <w:r>
              <w:t>-2.69</w:t>
            </w:r>
          </w:p>
        </w:tc>
        <w:tc>
          <w:tcPr>
            <w:tcW w:w="720" w:type="dxa"/>
          </w:tcPr>
          <w:p w14:paraId="3F73F684" w14:textId="77777777" w:rsidR="00046491" w:rsidRDefault="004747A7">
            <w:pPr>
              <w:jc w:val="center"/>
            </w:pPr>
            <w:r>
              <w:t>39</w:t>
            </w:r>
          </w:p>
        </w:tc>
        <w:tc>
          <w:tcPr>
            <w:tcW w:w="720" w:type="dxa"/>
          </w:tcPr>
          <w:p w14:paraId="5EC50735" w14:textId="77777777" w:rsidR="00046491" w:rsidRDefault="004747A7">
            <w:pPr>
              <w:jc w:val="center"/>
            </w:pPr>
            <w:r>
              <w:t>0.39</w:t>
            </w:r>
          </w:p>
        </w:tc>
        <w:tc>
          <w:tcPr>
            <w:tcW w:w="720" w:type="dxa"/>
          </w:tcPr>
          <w:p w14:paraId="47B2739D" w14:textId="77777777" w:rsidR="00046491" w:rsidRDefault="004747A7">
            <w:pPr>
              <w:jc w:val="center"/>
            </w:pPr>
            <w:r>
              <w:t>-0.6</w:t>
            </w:r>
          </w:p>
        </w:tc>
        <w:tc>
          <w:tcPr>
            <w:tcW w:w="720" w:type="dxa"/>
          </w:tcPr>
          <w:p w14:paraId="240A3570" w14:textId="77777777" w:rsidR="00046491" w:rsidRDefault="004747A7">
            <w:pPr>
              <w:jc w:val="center"/>
            </w:pPr>
            <w:r>
              <w:t>65</w:t>
            </w:r>
          </w:p>
        </w:tc>
        <w:tc>
          <w:tcPr>
            <w:tcW w:w="720" w:type="dxa"/>
          </w:tcPr>
          <w:p w14:paraId="36B0D6A4" w14:textId="77777777" w:rsidR="00046491" w:rsidRDefault="004747A7">
            <w:pPr>
              <w:jc w:val="center"/>
            </w:pPr>
            <w:r>
              <w:t>0.65</w:t>
            </w:r>
          </w:p>
        </w:tc>
        <w:tc>
          <w:tcPr>
            <w:tcW w:w="720" w:type="dxa"/>
          </w:tcPr>
          <w:p w14:paraId="392719F6" w14:textId="77777777" w:rsidR="00046491" w:rsidRDefault="004747A7">
            <w:pPr>
              <w:jc w:val="center"/>
            </w:pPr>
            <w:r>
              <w:t>2.56</w:t>
            </w:r>
          </w:p>
        </w:tc>
        <w:tc>
          <w:tcPr>
            <w:tcW w:w="720" w:type="dxa"/>
          </w:tcPr>
          <w:p w14:paraId="2C1BB7AD" w14:textId="77777777" w:rsidR="00046491" w:rsidRDefault="004747A7">
            <w:pPr>
              <w:jc w:val="center"/>
            </w:pPr>
            <w:r>
              <w:t>90</w:t>
            </w:r>
          </w:p>
        </w:tc>
        <w:tc>
          <w:tcPr>
            <w:tcW w:w="720" w:type="dxa"/>
          </w:tcPr>
          <w:p w14:paraId="3E62425D" w14:textId="77777777" w:rsidR="00046491" w:rsidRDefault="004747A7">
            <w:pPr>
              <w:jc w:val="center"/>
            </w:pPr>
            <w:r>
              <w:t>0.9</w:t>
            </w:r>
          </w:p>
        </w:tc>
      </w:tr>
      <w:tr w:rsidR="00046491" w14:paraId="488ECD5A" w14:textId="77777777">
        <w:tc>
          <w:tcPr>
            <w:tcW w:w="720" w:type="dxa"/>
          </w:tcPr>
          <w:p w14:paraId="2E42C914" w14:textId="77777777" w:rsidR="00046491" w:rsidRDefault="004747A7">
            <w:pPr>
              <w:jc w:val="center"/>
            </w:pPr>
            <w:r>
              <w:t>-4.58</w:t>
            </w:r>
          </w:p>
        </w:tc>
        <w:tc>
          <w:tcPr>
            <w:tcW w:w="720" w:type="dxa"/>
          </w:tcPr>
          <w:p w14:paraId="5328D5DD" w14:textId="77777777" w:rsidR="00046491" w:rsidRDefault="004747A7">
            <w:pPr>
              <w:jc w:val="center"/>
            </w:pPr>
            <w:r>
              <w:t>14</w:t>
            </w:r>
          </w:p>
        </w:tc>
        <w:tc>
          <w:tcPr>
            <w:tcW w:w="720" w:type="dxa"/>
          </w:tcPr>
          <w:p w14:paraId="60A151B4" w14:textId="77777777" w:rsidR="00046491" w:rsidRDefault="004747A7">
            <w:pPr>
              <w:jc w:val="center"/>
            </w:pPr>
            <w:r>
              <w:t>0.14</w:t>
            </w:r>
          </w:p>
        </w:tc>
        <w:tc>
          <w:tcPr>
            <w:tcW w:w="720" w:type="dxa"/>
          </w:tcPr>
          <w:p w14:paraId="27C85F1A" w14:textId="77777777" w:rsidR="00046491" w:rsidRDefault="004747A7">
            <w:pPr>
              <w:jc w:val="center"/>
            </w:pPr>
            <w:r>
              <w:t>-2.68</w:t>
            </w:r>
          </w:p>
        </w:tc>
        <w:tc>
          <w:tcPr>
            <w:tcW w:w="720" w:type="dxa"/>
          </w:tcPr>
          <w:p w14:paraId="4CF533D3" w14:textId="77777777" w:rsidR="00046491" w:rsidRDefault="004747A7">
            <w:pPr>
              <w:jc w:val="center"/>
            </w:pPr>
            <w:r>
              <w:t>40</w:t>
            </w:r>
          </w:p>
        </w:tc>
        <w:tc>
          <w:tcPr>
            <w:tcW w:w="720" w:type="dxa"/>
          </w:tcPr>
          <w:p w14:paraId="75D1F526" w14:textId="77777777" w:rsidR="00046491" w:rsidRDefault="004747A7">
            <w:pPr>
              <w:jc w:val="center"/>
            </w:pPr>
            <w:r>
              <w:t>0.4</w:t>
            </w:r>
          </w:p>
        </w:tc>
        <w:tc>
          <w:tcPr>
            <w:tcW w:w="720" w:type="dxa"/>
          </w:tcPr>
          <w:p w14:paraId="12B6A84C" w14:textId="77777777" w:rsidR="00046491" w:rsidRDefault="004747A7">
            <w:pPr>
              <w:jc w:val="center"/>
            </w:pPr>
            <w:r>
              <w:t>-0.35</w:t>
            </w:r>
          </w:p>
        </w:tc>
        <w:tc>
          <w:tcPr>
            <w:tcW w:w="720" w:type="dxa"/>
          </w:tcPr>
          <w:p w14:paraId="046317E5" w14:textId="77777777" w:rsidR="00046491" w:rsidRDefault="004747A7">
            <w:pPr>
              <w:jc w:val="center"/>
            </w:pPr>
            <w:r>
              <w:t>66</w:t>
            </w:r>
          </w:p>
        </w:tc>
        <w:tc>
          <w:tcPr>
            <w:tcW w:w="720" w:type="dxa"/>
          </w:tcPr>
          <w:p w14:paraId="68986D14" w14:textId="77777777" w:rsidR="00046491" w:rsidRDefault="004747A7">
            <w:pPr>
              <w:jc w:val="center"/>
            </w:pPr>
            <w:r>
              <w:t>0.66</w:t>
            </w:r>
          </w:p>
        </w:tc>
        <w:tc>
          <w:tcPr>
            <w:tcW w:w="720" w:type="dxa"/>
          </w:tcPr>
          <w:p w14:paraId="3A9D7DA5" w14:textId="77777777" w:rsidR="00046491" w:rsidRDefault="004747A7">
            <w:pPr>
              <w:jc w:val="center"/>
            </w:pPr>
            <w:r>
              <w:t>2.63</w:t>
            </w:r>
          </w:p>
        </w:tc>
        <w:tc>
          <w:tcPr>
            <w:tcW w:w="720" w:type="dxa"/>
          </w:tcPr>
          <w:p w14:paraId="46E9F390" w14:textId="77777777" w:rsidR="00046491" w:rsidRDefault="004747A7">
            <w:pPr>
              <w:jc w:val="center"/>
            </w:pPr>
            <w:r>
              <w:t>91</w:t>
            </w:r>
          </w:p>
        </w:tc>
        <w:tc>
          <w:tcPr>
            <w:tcW w:w="720" w:type="dxa"/>
          </w:tcPr>
          <w:p w14:paraId="1831C63D" w14:textId="77777777" w:rsidR="00046491" w:rsidRDefault="004747A7">
            <w:pPr>
              <w:jc w:val="center"/>
            </w:pPr>
            <w:r>
              <w:t>0.91</w:t>
            </w:r>
          </w:p>
        </w:tc>
      </w:tr>
      <w:tr w:rsidR="00046491" w14:paraId="40D023CB" w14:textId="77777777">
        <w:tc>
          <w:tcPr>
            <w:tcW w:w="720" w:type="dxa"/>
          </w:tcPr>
          <w:p w14:paraId="2968E291" w14:textId="77777777" w:rsidR="00046491" w:rsidRDefault="004747A7">
            <w:pPr>
              <w:jc w:val="center"/>
            </w:pPr>
            <w:r>
              <w:t>-4.56</w:t>
            </w:r>
          </w:p>
        </w:tc>
        <w:tc>
          <w:tcPr>
            <w:tcW w:w="720" w:type="dxa"/>
          </w:tcPr>
          <w:p w14:paraId="37C8AB98" w14:textId="77777777" w:rsidR="00046491" w:rsidRDefault="004747A7">
            <w:pPr>
              <w:jc w:val="center"/>
            </w:pPr>
            <w:r>
              <w:t>15</w:t>
            </w:r>
          </w:p>
        </w:tc>
        <w:tc>
          <w:tcPr>
            <w:tcW w:w="720" w:type="dxa"/>
          </w:tcPr>
          <w:p w14:paraId="286BB4AC" w14:textId="77777777" w:rsidR="00046491" w:rsidRDefault="004747A7">
            <w:pPr>
              <w:jc w:val="center"/>
            </w:pPr>
            <w:r>
              <w:t>0.15</w:t>
            </w:r>
          </w:p>
        </w:tc>
        <w:tc>
          <w:tcPr>
            <w:tcW w:w="720" w:type="dxa"/>
          </w:tcPr>
          <w:p w14:paraId="46FEE4C7" w14:textId="77777777" w:rsidR="00046491" w:rsidRDefault="004747A7">
            <w:pPr>
              <w:jc w:val="center"/>
            </w:pPr>
            <w:r>
              <w:t>-2.67</w:t>
            </w:r>
          </w:p>
        </w:tc>
        <w:tc>
          <w:tcPr>
            <w:tcW w:w="720" w:type="dxa"/>
          </w:tcPr>
          <w:p w14:paraId="3B9B8C45" w14:textId="77777777" w:rsidR="00046491" w:rsidRDefault="004747A7">
            <w:pPr>
              <w:jc w:val="center"/>
            </w:pPr>
            <w:r>
              <w:t>41</w:t>
            </w:r>
          </w:p>
        </w:tc>
        <w:tc>
          <w:tcPr>
            <w:tcW w:w="720" w:type="dxa"/>
          </w:tcPr>
          <w:p w14:paraId="59611512" w14:textId="77777777" w:rsidR="00046491" w:rsidRDefault="004747A7">
            <w:pPr>
              <w:jc w:val="center"/>
            </w:pPr>
            <w:r>
              <w:t>0.41</w:t>
            </w:r>
          </w:p>
        </w:tc>
        <w:tc>
          <w:tcPr>
            <w:tcW w:w="720" w:type="dxa"/>
          </w:tcPr>
          <w:p w14:paraId="7C7243DA" w14:textId="77777777" w:rsidR="00046491" w:rsidRDefault="004747A7">
            <w:pPr>
              <w:jc w:val="center"/>
            </w:pPr>
            <w:r>
              <w:t>-0.29</w:t>
            </w:r>
          </w:p>
        </w:tc>
        <w:tc>
          <w:tcPr>
            <w:tcW w:w="720" w:type="dxa"/>
          </w:tcPr>
          <w:p w14:paraId="46A20D1D" w14:textId="77777777" w:rsidR="00046491" w:rsidRDefault="004747A7">
            <w:pPr>
              <w:jc w:val="center"/>
            </w:pPr>
            <w:r>
              <w:t>67</w:t>
            </w:r>
          </w:p>
        </w:tc>
        <w:tc>
          <w:tcPr>
            <w:tcW w:w="720" w:type="dxa"/>
          </w:tcPr>
          <w:p w14:paraId="51DDE262" w14:textId="77777777" w:rsidR="00046491" w:rsidRDefault="004747A7">
            <w:pPr>
              <w:jc w:val="center"/>
            </w:pPr>
            <w:r>
              <w:t>0.67</w:t>
            </w:r>
          </w:p>
        </w:tc>
        <w:tc>
          <w:tcPr>
            <w:tcW w:w="720" w:type="dxa"/>
          </w:tcPr>
          <w:p w14:paraId="4842A311" w14:textId="77777777" w:rsidR="00046491" w:rsidRDefault="004747A7">
            <w:pPr>
              <w:jc w:val="center"/>
            </w:pPr>
            <w:r>
              <w:t>2.96</w:t>
            </w:r>
          </w:p>
        </w:tc>
        <w:tc>
          <w:tcPr>
            <w:tcW w:w="720" w:type="dxa"/>
          </w:tcPr>
          <w:p w14:paraId="3F76985F" w14:textId="77777777" w:rsidR="00046491" w:rsidRDefault="004747A7">
            <w:pPr>
              <w:jc w:val="center"/>
            </w:pPr>
            <w:r>
              <w:t>92</w:t>
            </w:r>
          </w:p>
        </w:tc>
        <w:tc>
          <w:tcPr>
            <w:tcW w:w="720" w:type="dxa"/>
          </w:tcPr>
          <w:p w14:paraId="43C03C25" w14:textId="77777777" w:rsidR="00046491" w:rsidRDefault="004747A7">
            <w:pPr>
              <w:jc w:val="center"/>
            </w:pPr>
            <w:r>
              <w:t>0.92</w:t>
            </w:r>
          </w:p>
        </w:tc>
      </w:tr>
      <w:tr w:rsidR="00046491" w14:paraId="3A6C16CF" w14:textId="77777777">
        <w:tc>
          <w:tcPr>
            <w:tcW w:w="720" w:type="dxa"/>
          </w:tcPr>
          <w:p w14:paraId="0BFA001C" w14:textId="77777777" w:rsidR="00046491" w:rsidRDefault="004747A7">
            <w:pPr>
              <w:jc w:val="center"/>
            </w:pPr>
            <w:r>
              <w:t>-4.55</w:t>
            </w:r>
          </w:p>
        </w:tc>
        <w:tc>
          <w:tcPr>
            <w:tcW w:w="720" w:type="dxa"/>
          </w:tcPr>
          <w:p w14:paraId="10E2F217" w14:textId="77777777" w:rsidR="00046491" w:rsidRDefault="004747A7">
            <w:pPr>
              <w:jc w:val="center"/>
            </w:pPr>
            <w:r>
              <w:t>16</w:t>
            </w:r>
          </w:p>
        </w:tc>
        <w:tc>
          <w:tcPr>
            <w:tcW w:w="720" w:type="dxa"/>
          </w:tcPr>
          <w:p w14:paraId="6D6E0D82" w14:textId="77777777" w:rsidR="00046491" w:rsidRDefault="004747A7">
            <w:pPr>
              <w:jc w:val="center"/>
            </w:pPr>
            <w:r>
              <w:t>0.16</w:t>
            </w:r>
          </w:p>
        </w:tc>
        <w:tc>
          <w:tcPr>
            <w:tcW w:w="720" w:type="dxa"/>
          </w:tcPr>
          <w:p w14:paraId="32091410" w14:textId="77777777" w:rsidR="00046491" w:rsidRDefault="004747A7">
            <w:pPr>
              <w:jc w:val="center"/>
            </w:pPr>
            <w:r>
              <w:t>-2.65</w:t>
            </w:r>
          </w:p>
        </w:tc>
        <w:tc>
          <w:tcPr>
            <w:tcW w:w="720" w:type="dxa"/>
          </w:tcPr>
          <w:p w14:paraId="21536994" w14:textId="77777777" w:rsidR="00046491" w:rsidRDefault="004747A7">
            <w:pPr>
              <w:jc w:val="center"/>
            </w:pPr>
            <w:r>
              <w:t>42</w:t>
            </w:r>
          </w:p>
        </w:tc>
        <w:tc>
          <w:tcPr>
            <w:tcW w:w="720" w:type="dxa"/>
          </w:tcPr>
          <w:p w14:paraId="18061C59" w14:textId="77777777" w:rsidR="00046491" w:rsidRDefault="004747A7">
            <w:pPr>
              <w:jc w:val="center"/>
            </w:pPr>
            <w:r>
              <w:t>0.42</w:t>
            </w:r>
          </w:p>
        </w:tc>
        <w:tc>
          <w:tcPr>
            <w:tcW w:w="720" w:type="dxa"/>
          </w:tcPr>
          <w:p w14:paraId="3D7A440B" w14:textId="77777777" w:rsidR="00046491" w:rsidRDefault="004747A7">
            <w:pPr>
              <w:jc w:val="center"/>
            </w:pPr>
            <w:r>
              <w:t>-0.26</w:t>
            </w:r>
          </w:p>
        </w:tc>
        <w:tc>
          <w:tcPr>
            <w:tcW w:w="720" w:type="dxa"/>
          </w:tcPr>
          <w:p w14:paraId="16913F4D" w14:textId="77777777" w:rsidR="00046491" w:rsidRDefault="004747A7">
            <w:pPr>
              <w:jc w:val="center"/>
            </w:pPr>
            <w:r>
              <w:t>68</w:t>
            </w:r>
          </w:p>
        </w:tc>
        <w:tc>
          <w:tcPr>
            <w:tcW w:w="720" w:type="dxa"/>
          </w:tcPr>
          <w:p w14:paraId="5D3636A0" w14:textId="77777777" w:rsidR="00046491" w:rsidRDefault="004747A7">
            <w:pPr>
              <w:jc w:val="center"/>
            </w:pPr>
            <w:r>
              <w:t>0.68</w:t>
            </w:r>
          </w:p>
        </w:tc>
        <w:tc>
          <w:tcPr>
            <w:tcW w:w="720" w:type="dxa"/>
          </w:tcPr>
          <w:p w14:paraId="03DA872C" w14:textId="77777777" w:rsidR="00046491" w:rsidRDefault="004747A7">
            <w:pPr>
              <w:jc w:val="center"/>
            </w:pPr>
            <w:r>
              <w:t>3.1</w:t>
            </w:r>
          </w:p>
        </w:tc>
        <w:tc>
          <w:tcPr>
            <w:tcW w:w="720" w:type="dxa"/>
          </w:tcPr>
          <w:p w14:paraId="71805DCD" w14:textId="77777777" w:rsidR="00046491" w:rsidRDefault="004747A7">
            <w:pPr>
              <w:jc w:val="center"/>
            </w:pPr>
            <w:r>
              <w:t>93</w:t>
            </w:r>
          </w:p>
        </w:tc>
        <w:tc>
          <w:tcPr>
            <w:tcW w:w="720" w:type="dxa"/>
          </w:tcPr>
          <w:p w14:paraId="649B71DD" w14:textId="77777777" w:rsidR="00046491" w:rsidRDefault="004747A7">
            <w:pPr>
              <w:jc w:val="center"/>
            </w:pPr>
            <w:r>
              <w:t>0.93</w:t>
            </w:r>
          </w:p>
        </w:tc>
      </w:tr>
      <w:tr w:rsidR="00046491" w14:paraId="3B4784A9" w14:textId="77777777">
        <w:tc>
          <w:tcPr>
            <w:tcW w:w="720" w:type="dxa"/>
          </w:tcPr>
          <w:p w14:paraId="5FB3CFC6" w14:textId="77777777" w:rsidR="00046491" w:rsidRDefault="004747A7">
            <w:pPr>
              <w:jc w:val="center"/>
            </w:pPr>
            <w:r>
              <w:t>-4.42</w:t>
            </w:r>
          </w:p>
        </w:tc>
        <w:tc>
          <w:tcPr>
            <w:tcW w:w="720" w:type="dxa"/>
          </w:tcPr>
          <w:p w14:paraId="1036D133" w14:textId="77777777" w:rsidR="00046491" w:rsidRDefault="004747A7">
            <w:pPr>
              <w:jc w:val="center"/>
            </w:pPr>
            <w:r>
              <w:t>17</w:t>
            </w:r>
          </w:p>
        </w:tc>
        <w:tc>
          <w:tcPr>
            <w:tcW w:w="720" w:type="dxa"/>
          </w:tcPr>
          <w:p w14:paraId="22044515" w14:textId="77777777" w:rsidR="00046491" w:rsidRDefault="004747A7">
            <w:pPr>
              <w:jc w:val="center"/>
            </w:pPr>
            <w:r>
              <w:t>0.17</w:t>
            </w:r>
          </w:p>
        </w:tc>
        <w:tc>
          <w:tcPr>
            <w:tcW w:w="720" w:type="dxa"/>
          </w:tcPr>
          <w:p w14:paraId="18DAE8E9" w14:textId="77777777" w:rsidR="00046491" w:rsidRDefault="004747A7">
            <w:pPr>
              <w:jc w:val="center"/>
            </w:pPr>
            <w:r>
              <w:t>-2.64</w:t>
            </w:r>
          </w:p>
        </w:tc>
        <w:tc>
          <w:tcPr>
            <w:tcW w:w="720" w:type="dxa"/>
          </w:tcPr>
          <w:p w14:paraId="2125E18D" w14:textId="77777777" w:rsidR="00046491" w:rsidRDefault="004747A7">
            <w:pPr>
              <w:jc w:val="center"/>
            </w:pPr>
            <w:r>
              <w:t>43</w:t>
            </w:r>
          </w:p>
        </w:tc>
        <w:tc>
          <w:tcPr>
            <w:tcW w:w="720" w:type="dxa"/>
          </w:tcPr>
          <w:p w14:paraId="454AACD3" w14:textId="77777777" w:rsidR="00046491" w:rsidRDefault="004747A7">
            <w:pPr>
              <w:jc w:val="center"/>
            </w:pPr>
            <w:r>
              <w:t>0.43</w:t>
            </w:r>
          </w:p>
        </w:tc>
        <w:tc>
          <w:tcPr>
            <w:tcW w:w="720" w:type="dxa"/>
          </w:tcPr>
          <w:p w14:paraId="5CD4E2E2" w14:textId="77777777" w:rsidR="00046491" w:rsidRDefault="004747A7">
            <w:pPr>
              <w:jc w:val="center"/>
            </w:pPr>
            <w:r>
              <w:t>-0.21</w:t>
            </w:r>
          </w:p>
        </w:tc>
        <w:tc>
          <w:tcPr>
            <w:tcW w:w="720" w:type="dxa"/>
          </w:tcPr>
          <w:p w14:paraId="6E10D5D6" w14:textId="77777777" w:rsidR="00046491" w:rsidRDefault="004747A7">
            <w:pPr>
              <w:jc w:val="center"/>
            </w:pPr>
            <w:r>
              <w:t>69</w:t>
            </w:r>
          </w:p>
        </w:tc>
        <w:tc>
          <w:tcPr>
            <w:tcW w:w="720" w:type="dxa"/>
          </w:tcPr>
          <w:p w14:paraId="16E85580" w14:textId="77777777" w:rsidR="00046491" w:rsidRDefault="004747A7">
            <w:pPr>
              <w:jc w:val="center"/>
            </w:pPr>
            <w:r>
              <w:t>0.69</w:t>
            </w:r>
          </w:p>
        </w:tc>
        <w:tc>
          <w:tcPr>
            <w:tcW w:w="720" w:type="dxa"/>
          </w:tcPr>
          <w:p w14:paraId="6A24D28F" w14:textId="77777777" w:rsidR="00046491" w:rsidRDefault="004747A7">
            <w:pPr>
              <w:jc w:val="center"/>
            </w:pPr>
            <w:r>
              <w:t>3.26</w:t>
            </w:r>
          </w:p>
        </w:tc>
        <w:tc>
          <w:tcPr>
            <w:tcW w:w="720" w:type="dxa"/>
          </w:tcPr>
          <w:p w14:paraId="21AEA798" w14:textId="77777777" w:rsidR="00046491" w:rsidRDefault="004747A7">
            <w:pPr>
              <w:jc w:val="center"/>
            </w:pPr>
            <w:r>
              <w:t>94</w:t>
            </w:r>
          </w:p>
        </w:tc>
        <w:tc>
          <w:tcPr>
            <w:tcW w:w="720" w:type="dxa"/>
          </w:tcPr>
          <w:p w14:paraId="44603E6C" w14:textId="77777777" w:rsidR="00046491" w:rsidRDefault="004747A7">
            <w:pPr>
              <w:jc w:val="center"/>
            </w:pPr>
            <w:r>
              <w:t>0.94</w:t>
            </w:r>
          </w:p>
        </w:tc>
      </w:tr>
      <w:tr w:rsidR="00046491" w14:paraId="066F04DB" w14:textId="77777777">
        <w:tc>
          <w:tcPr>
            <w:tcW w:w="720" w:type="dxa"/>
          </w:tcPr>
          <w:p w14:paraId="41B90F8D" w14:textId="77777777" w:rsidR="00046491" w:rsidRDefault="004747A7">
            <w:pPr>
              <w:jc w:val="center"/>
            </w:pPr>
            <w:r>
              <w:t>-4.38</w:t>
            </w:r>
          </w:p>
        </w:tc>
        <w:tc>
          <w:tcPr>
            <w:tcW w:w="720" w:type="dxa"/>
          </w:tcPr>
          <w:p w14:paraId="73966AFD" w14:textId="77777777" w:rsidR="00046491" w:rsidRDefault="004747A7">
            <w:pPr>
              <w:jc w:val="center"/>
            </w:pPr>
            <w:r>
              <w:t>18</w:t>
            </w:r>
          </w:p>
        </w:tc>
        <w:tc>
          <w:tcPr>
            <w:tcW w:w="720" w:type="dxa"/>
          </w:tcPr>
          <w:p w14:paraId="6C9352C9" w14:textId="77777777" w:rsidR="00046491" w:rsidRDefault="004747A7">
            <w:pPr>
              <w:jc w:val="center"/>
            </w:pPr>
            <w:r>
              <w:t>0.18</w:t>
            </w:r>
          </w:p>
        </w:tc>
        <w:tc>
          <w:tcPr>
            <w:tcW w:w="720" w:type="dxa"/>
          </w:tcPr>
          <w:p w14:paraId="6ADBD1FE" w14:textId="77777777" w:rsidR="00046491" w:rsidRDefault="004747A7">
            <w:pPr>
              <w:jc w:val="center"/>
            </w:pPr>
            <w:r>
              <w:t>-2.62</w:t>
            </w:r>
          </w:p>
        </w:tc>
        <w:tc>
          <w:tcPr>
            <w:tcW w:w="720" w:type="dxa"/>
          </w:tcPr>
          <w:p w14:paraId="0E13E98C" w14:textId="77777777" w:rsidR="00046491" w:rsidRDefault="004747A7">
            <w:pPr>
              <w:jc w:val="center"/>
            </w:pPr>
            <w:r>
              <w:t>44</w:t>
            </w:r>
          </w:p>
        </w:tc>
        <w:tc>
          <w:tcPr>
            <w:tcW w:w="720" w:type="dxa"/>
          </w:tcPr>
          <w:p w14:paraId="2CF36578" w14:textId="77777777" w:rsidR="00046491" w:rsidRDefault="004747A7">
            <w:pPr>
              <w:jc w:val="center"/>
            </w:pPr>
            <w:r>
              <w:t>0.44</w:t>
            </w:r>
          </w:p>
        </w:tc>
        <w:tc>
          <w:tcPr>
            <w:tcW w:w="720" w:type="dxa"/>
          </w:tcPr>
          <w:p w14:paraId="10887C9F" w14:textId="77777777" w:rsidR="00046491" w:rsidRDefault="004747A7">
            <w:pPr>
              <w:jc w:val="center"/>
            </w:pPr>
            <w:r>
              <w:t>-0.16</w:t>
            </w:r>
          </w:p>
        </w:tc>
        <w:tc>
          <w:tcPr>
            <w:tcW w:w="720" w:type="dxa"/>
          </w:tcPr>
          <w:p w14:paraId="5F2192F0" w14:textId="77777777" w:rsidR="00046491" w:rsidRDefault="004747A7">
            <w:pPr>
              <w:jc w:val="center"/>
            </w:pPr>
            <w:r>
              <w:t>70</w:t>
            </w:r>
          </w:p>
        </w:tc>
        <w:tc>
          <w:tcPr>
            <w:tcW w:w="720" w:type="dxa"/>
          </w:tcPr>
          <w:p w14:paraId="260EDD5A" w14:textId="77777777" w:rsidR="00046491" w:rsidRDefault="004747A7">
            <w:pPr>
              <w:jc w:val="center"/>
            </w:pPr>
            <w:r>
              <w:t>0.7</w:t>
            </w:r>
          </w:p>
        </w:tc>
        <w:tc>
          <w:tcPr>
            <w:tcW w:w="720" w:type="dxa"/>
          </w:tcPr>
          <w:p w14:paraId="234E8935" w14:textId="77777777" w:rsidR="00046491" w:rsidRDefault="004747A7">
            <w:pPr>
              <w:jc w:val="center"/>
            </w:pPr>
            <w:r>
              <w:t>3.38</w:t>
            </w:r>
          </w:p>
        </w:tc>
        <w:tc>
          <w:tcPr>
            <w:tcW w:w="720" w:type="dxa"/>
          </w:tcPr>
          <w:p w14:paraId="16F282FC" w14:textId="77777777" w:rsidR="00046491" w:rsidRDefault="004747A7">
            <w:pPr>
              <w:jc w:val="center"/>
            </w:pPr>
            <w:r>
              <w:t>95</w:t>
            </w:r>
          </w:p>
        </w:tc>
        <w:tc>
          <w:tcPr>
            <w:tcW w:w="720" w:type="dxa"/>
          </w:tcPr>
          <w:p w14:paraId="7097B105" w14:textId="77777777" w:rsidR="00046491" w:rsidRDefault="004747A7">
            <w:pPr>
              <w:jc w:val="center"/>
            </w:pPr>
            <w:r>
              <w:t>0.95</w:t>
            </w:r>
          </w:p>
        </w:tc>
      </w:tr>
      <w:tr w:rsidR="00046491" w14:paraId="7E5D5369" w14:textId="77777777">
        <w:tc>
          <w:tcPr>
            <w:tcW w:w="720" w:type="dxa"/>
          </w:tcPr>
          <w:p w14:paraId="6C19F8BB" w14:textId="77777777" w:rsidR="00046491" w:rsidRDefault="004747A7">
            <w:pPr>
              <w:jc w:val="center"/>
            </w:pPr>
            <w:r>
              <w:t>-4.17</w:t>
            </w:r>
          </w:p>
        </w:tc>
        <w:tc>
          <w:tcPr>
            <w:tcW w:w="720" w:type="dxa"/>
          </w:tcPr>
          <w:p w14:paraId="3B682076" w14:textId="77777777" w:rsidR="00046491" w:rsidRDefault="004747A7">
            <w:pPr>
              <w:jc w:val="center"/>
            </w:pPr>
            <w:r>
              <w:t>19</w:t>
            </w:r>
          </w:p>
        </w:tc>
        <w:tc>
          <w:tcPr>
            <w:tcW w:w="720" w:type="dxa"/>
          </w:tcPr>
          <w:p w14:paraId="24B21288" w14:textId="77777777" w:rsidR="00046491" w:rsidRDefault="004747A7">
            <w:pPr>
              <w:jc w:val="center"/>
            </w:pPr>
            <w:r>
              <w:t>0.19</w:t>
            </w:r>
          </w:p>
        </w:tc>
        <w:tc>
          <w:tcPr>
            <w:tcW w:w="720" w:type="dxa"/>
          </w:tcPr>
          <w:p w14:paraId="5E7D9FB4" w14:textId="77777777" w:rsidR="00046491" w:rsidRDefault="004747A7">
            <w:pPr>
              <w:jc w:val="center"/>
            </w:pPr>
            <w:r>
              <w:t>-2.61</w:t>
            </w:r>
          </w:p>
        </w:tc>
        <w:tc>
          <w:tcPr>
            <w:tcW w:w="720" w:type="dxa"/>
          </w:tcPr>
          <w:p w14:paraId="1464B45B" w14:textId="77777777" w:rsidR="00046491" w:rsidRDefault="004747A7">
            <w:pPr>
              <w:jc w:val="center"/>
            </w:pPr>
            <w:r>
              <w:t>45</w:t>
            </w:r>
          </w:p>
        </w:tc>
        <w:tc>
          <w:tcPr>
            <w:tcW w:w="720" w:type="dxa"/>
          </w:tcPr>
          <w:p w14:paraId="7667B31D" w14:textId="77777777" w:rsidR="00046491" w:rsidRDefault="004747A7">
            <w:pPr>
              <w:jc w:val="center"/>
            </w:pPr>
            <w:r>
              <w:t>0.45</w:t>
            </w:r>
          </w:p>
        </w:tc>
        <w:tc>
          <w:tcPr>
            <w:tcW w:w="720" w:type="dxa"/>
          </w:tcPr>
          <w:p w14:paraId="034F5840" w14:textId="77777777" w:rsidR="00046491" w:rsidRDefault="004747A7">
            <w:pPr>
              <w:jc w:val="center"/>
            </w:pPr>
            <w:r>
              <w:t>0.01</w:t>
            </w:r>
          </w:p>
        </w:tc>
        <w:tc>
          <w:tcPr>
            <w:tcW w:w="720" w:type="dxa"/>
          </w:tcPr>
          <w:p w14:paraId="15F93458" w14:textId="77777777" w:rsidR="00046491" w:rsidRDefault="004747A7">
            <w:pPr>
              <w:jc w:val="center"/>
            </w:pPr>
            <w:r>
              <w:t>71</w:t>
            </w:r>
          </w:p>
        </w:tc>
        <w:tc>
          <w:tcPr>
            <w:tcW w:w="720" w:type="dxa"/>
          </w:tcPr>
          <w:p w14:paraId="1459C414" w14:textId="77777777" w:rsidR="00046491" w:rsidRDefault="004747A7">
            <w:pPr>
              <w:jc w:val="center"/>
            </w:pPr>
            <w:r>
              <w:t>0.71</w:t>
            </w:r>
          </w:p>
        </w:tc>
        <w:tc>
          <w:tcPr>
            <w:tcW w:w="720" w:type="dxa"/>
          </w:tcPr>
          <w:p w14:paraId="52C3EEE8" w14:textId="77777777" w:rsidR="00046491" w:rsidRDefault="004747A7">
            <w:pPr>
              <w:jc w:val="center"/>
            </w:pPr>
            <w:r>
              <w:t>3.39</w:t>
            </w:r>
          </w:p>
        </w:tc>
        <w:tc>
          <w:tcPr>
            <w:tcW w:w="720" w:type="dxa"/>
          </w:tcPr>
          <w:p w14:paraId="41B12A99" w14:textId="77777777" w:rsidR="00046491" w:rsidRDefault="004747A7">
            <w:pPr>
              <w:jc w:val="center"/>
            </w:pPr>
            <w:r>
              <w:t>96</w:t>
            </w:r>
          </w:p>
        </w:tc>
        <w:tc>
          <w:tcPr>
            <w:tcW w:w="720" w:type="dxa"/>
          </w:tcPr>
          <w:p w14:paraId="44BC1423" w14:textId="77777777" w:rsidR="00046491" w:rsidRDefault="004747A7">
            <w:pPr>
              <w:jc w:val="center"/>
            </w:pPr>
            <w:r>
              <w:t>0.96</w:t>
            </w:r>
          </w:p>
        </w:tc>
      </w:tr>
      <w:tr w:rsidR="00046491" w14:paraId="133CB497" w14:textId="77777777">
        <w:tc>
          <w:tcPr>
            <w:tcW w:w="720" w:type="dxa"/>
          </w:tcPr>
          <w:p w14:paraId="5D55D509" w14:textId="77777777" w:rsidR="00046491" w:rsidRDefault="004747A7">
            <w:pPr>
              <w:jc w:val="center"/>
            </w:pPr>
            <w:r>
              <w:lastRenderedPageBreak/>
              <w:t>-4.11</w:t>
            </w:r>
          </w:p>
        </w:tc>
        <w:tc>
          <w:tcPr>
            <w:tcW w:w="720" w:type="dxa"/>
          </w:tcPr>
          <w:p w14:paraId="40DA97B5" w14:textId="77777777" w:rsidR="00046491" w:rsidRDefault="004747A7">
            <w:pPr>
              <w:jc w:val="center"/>
            </w:pPr>
            <w:r>
              <w:t>20</w:t>
            </w:r>
          </w:p>
        </w:tc>
        <w:tc>
          <w:tcPr>
            <w:tcW w:w="720" w:type="dxa"/>
          </w:tcPr>
          <w:p w14:paraId="1CFAC1A3" w14:textId="77777777" w:rsidR="00046491" w:rsidRDefault="004747A7">
            <w:pPr>
              <w:jc w:val="center"/>
            </w:pPr>
            <w:r>
              <w:t>0.2</w:t>
            </w:r>
          </w:p>
        </w:tc>
        <w:tc>
          <w:tcPr>
            <w:tcW w:w="720" w:type="dxa"/>
          </w:tcPr>
          <w:p w14:paraId="5AE35D9C" w14:textId="77777777" w:rsidR="00046491" w:rsidRDefault="004747A7">
            <w:pPr>
              <w:jc w:val="center"/>
            </w:pPr>
            <w:r>
              <w:t>-2.34</w:t>
            </w:r>
          </w:p>
        </w:tc>
        <w:tc>
          <w:tcPr>
            <w:tcW w:w="720" w:type="dxa"/>
          </w:tcPr>
          <w:p w14:paraId="5F8B09E1" w14:textId="77777777" w:rsidR="00046491" w:rsidRDefault="004747A7">
            <w:pPr>
              <w:jc w:val="center"/>
            </w:pPr>
            <w:r>
              <w:t>46</w:t>
            </w:r>
          </w:p>
        </w:tc>
        <w:tc>
          <w:tcPr>
            <w:tcW w:w="720" w:type="dxa"/>
          </w:tcPr>
          <w:p w14:paraId="7406DF44" w14:textId="77777777" w:rsidR="00046491" w:rsidRDefault="004747A7">
            <w:pPr>
              <w:jc w:val="center"/>
            </w:pPr>
            <w:r>
              <w:t>0.46</w:t>
            </w:r>
          </w:p>
        </w:tc>
        <w:tc>
          <w:tcPr>
            <w:tcW w:w="720" w:type="dxa"/>
          </w:tcPr>
          <w:p w14:paraId="46B02E70" w14:textId="77777777" w:rsidR="00046491" w:rsidRDefault="004747A7">
            <w:pPr>
              <w:jc w:val="center"/>
            </w:pPr>
            <w:r>
              <w:t>0.15</w:t>
            </w:r>
          </w:p>
        </w:tc>
        <w:tc>
          <w:tcPr>
            <w:tcW w:w="720" w:type="dxa"/>
          </w:tcPr>
          <w:p w14:paraId="6FF2468B" w14:textId="77777777" w:rsidR="00046491" w:rsidRDefault="004747A7">
            <w:pPr>
              <w:jc w:val="center"/>
            </w:pPr>
            <w:r>
              <w:t>72</w:t>
            </w:r>
          </w:p>
        </w:tc>
        <w:tc>
          <w:tcPr>
            <w:tcW w:w="720" w:type="dxa"/>
          </w:tcPr>
          <w:p w14:paraId="3C8923C1" w14:textId="77777777" w:rsidR="00046491" w:rsidRDefault="004747A7">
            <w:pPr>
              <w:jc w:val="center"/>
            </w:pPr>
            <w:r>
              <w:t>0.72</w:t>
            </w:r>
          </w:p>
        </w:tc>
        <w:tc>
          <w:tcPr>
            <w:tcW w:w="720" w:type="dxa"/>
          </w:tcPr>
          <w:p w14:paraId="742D7442" w14:textId="77777777" w:rsidR="00046491" w:rsidRDefault="004747A7">
            <w:pPr>
              <w:jc w:val="center"/>
            </w:pPr>
            <w:r>
              <w:t>3.42</w:t>
            </w:r>
          </w:p>
        </w:tc>
        <w:tc>
          <w:tcPr>
            <w:tcW w:w="720" w:type="dxa"/>
          </w:tcPr>
          <w:p w14:paraId="0ED1FD51" w14:textId="77777777" w:rsidR="00046491" w:rsidRDefault="004747A7">
            <w:pPr>
              <w:jc w:val="center"/>
            </w:pPr>
            <w:r>
              <w:t>97</w:t>
            </w:r>
          </w:p>
        </w:tc>
        <w:tc>
          <w:tcPr>
            <w:tcW w:w="720" w:type="dxa"/>
          </w:tcPr>
          <w:p w14:paraId="28EFD149" w14:textId="77777777" w:rsidR="00046491" w:rsidRDefault="004747A7">
            <w:pPr>
              <w:jc w:val="center"/>
            </w:pPr>
            <w:r>
              <w:t>0.97</w:t>
            </w:r>
          </w:p>
        </w:tc>
      </w:tr>
      <w:tr w:rsidR="00046491" w14:paraId="43AAB731" w14:textId="77777777">
        <w:tc>
          <w:tcPr>
            <w:tcW w:w="720" w:type="dxa"/>
          </w:tcPr>
          <w:p w14:paraId="1AE8BAE2" w14:textId="77777777" w:rsidR="00046491" w:rsidRDefault="004747A7">
            <w:pPr>
              <w:jc w:val="center"/>
            </w:pPr>
            <w:r>
              <w:t>-4.06</w:t>
            </w:r>
          </w:p>
        </w:tc>
        <w:tc>
          <w:tcPr>
            <w:tcW w:w="720" w:type="dxa"/>
          </w:tcPr>
          <w:p w14:paraId="6D562227" w14:textId="77777777" w:rsidR="00046491" w:rsidRDefault="004747A7">
            <w:pPr>
              <w:jc w:val="center"/>
            </w:pPr>
            <w:r>
              <w:t>21</w:t>
            </w:r>
          </w:p>
        </w:tc>
        <w:tc>
          <w:tcPr>
            <w:tcW w:w="720" w:type="dxa"/>
          </w:tcPr>
          <w:p w14:paraId="1C6918E6" w14:textId="77777777" w:rsidR="00046491" w:rsidRDefault="004747A7">
            <w:pPr>
              <w:jc w:val="center"/>
            </w:pPr>
            <w:r>
              <w:t>0.21</w:t>
            </w:r>
          </w:p>
        </w:tc>
        <w:tc>
          <w:tcPr>
            <w:tcW w:w="720" w:type="dxa"/>
          </w:tcPr>
          <w:p w14:paraId="06ECE43C" w14:textId="77777777" w:rsidR="00046491" w:rsidRDefault="004747A7">
            <w:pPr>
              <w:jc w:val="center"/>
            </w:pPr>
            <w:r>
              <w:t>-2.19</w:t>
            </w:r>
          </w:p>
        </w:tc>
        <w:tc>
          <w:tcPr>
            <w:tcW w:w="720" w:type="dxa"/>
          </w:tcPr>
          <w:p w14:paraId="48FC7982" w14:textId="77777777" w:rsidR="00046491" w:rsidRDefault="004747A7">
            <w:pPr>
              <w:jc w:val="center"/>
            </w:pPr>
            <w:r>
              <w:t>47</w:t>
            </w:r>
          </w:p>
        </w:tc>
        <w:tc>
          <w:tcPr>
            <w:tcW w:w="720" w:type="dxa"/>
          </w:tcPr>
          <w:p w14:paraId="18CE5469" w14:textId="77777777" w:rsidR="00046491" w:rsidRDefault="004747A7">
            <w:pPr>
              <w:jc w:val="center"/>
            </w:pPr>
            <w:r>
              <w:t>0.47</w:t>
            </w:r>
          </w:p>
        </w:tc>
        <w:tc>
          <w:tcPr>
            <w:tcW w:w="720" w:type="dxa"/>
          </w:tcPr>
          <w:p w14:paraId="3E88EE00" w14:textId="77777777" w:rsidR="00046491" w:rsidRDefault="004747A7">
            <w:pPr>
              <w:jc w:val="center"/>
            </w:pPr>
            <w:r>
              <w:t>0.41</w:t>
            </w:r>
          </w:p>
        </w:tc>
        <w:tc>
          <w:tcPr>
            <w:tcW w:w="720" w:type="dxa"/>
          </w:tcPr>
          <w:p w14:paraId="261F5623" w14:textId="77777777" w:rsidR="00046491" w:rsidRDefault="004747A7">
            <w:pPr>
              <w:jc w:val="center"/>
            </w:pPr>
            <w:r>
              <w:t>73</w:t>
            </w:r>
          </w:p>
        </w:tc>
        <w:tc>
          <w:tcPr>
            <w:tcW w:w="720" w:type="dxa"/>
          </w:tcPr>
          <w:p w14:paraId="1B3831EB" w14:textId="77777777" w:rsidR="00046491" w:rsidRDefault="004747A7">
            <w:pPr>
              <w:jc w:val="center"/>
            </w:pPr>
            <w:r>
              <w:t>0.73</w:t>
            </w:r>
          </w:p>
        </w:tc>
        <w:tc>
          <w:tcPr>
            <w:tcW w:w="720" w:type="dxa"/>
          </w:tcPr>
          <w:p w14:paraId="55DFB67F" w14:textId="77777777" w:rsidR="00046491" w:rsidRDefault="004747A7">
            <w:pPr>
              <w:jc w:val="center"/>
            </w:pPr>
            <w:r>
              <w:t>3.59</w:t>
            </w:r>
          </w:p>
        </w:tc>
        <w:tc>
          <w:tcPr>
            <w:tcW w:w="720" w:type="dxa"/>
          </w:tcPr>
          <w:p w14:paraId="026913D6" w14:textId="77777777" w:rsidR="00046491" w:rsidRDefault="004747A7">
            <w:pPr>
              <w:jc w:val="center"/>
            </w:pPr>
            <w:r>
              <w:t>98</w:t>
            </w:r>
          </w:p>
        </w:tc>
        <w:tc>
          <w:tcPr>
            <w:tcW w:w="720" w:type="dxa"/>
          </w:tcPr>
          <w:p w14:paraId="142AA939" w14:textId="77777777" w:rsidR="00046491" w:rsidRDefault="004747A7">
            <w:pPr>
              <w:jc w:val="center"/>
            </w:pPr>
            <w:r>
              <w:t>0.98</w:t>
            </w:r>
          </w:p>
        </w:tc>
      </w:tr>
      <w:tr w:rsidR="00046491" w14:paraId="61DFB44E" w14:textId="77777777">
        <w:tc>
          <w:tcPr>
            <w:tcW w:w="720" w:type="dxa"/>
          </w:tcPr>
          <w:p w14:paraId="0742A839" w14:textId="77777777" w:rsidR="00046491" w:rsidRDefault="004747A7">
            <w:pPr>
              <w:jc w:val="center"/>
            </w:pPr>
            <w:r>
              <w:t>-4.05</w:t>
            </w:r>
          </w:p>
        </w:tc>
        <w:tc>
          <w:tcPr>
            <w:tcW w:w="720" w:type="dxa"/>
          </w:tcPr>
          <w:p w14:paraId="233C48E2" w14:textId="77777777" w:rsidR="00046491" w:rsidRDefault="004747A7">
            <w:pPr>
              <w:jc w:val="center"/>
            </w:pPr>
            <w:r>
              <w:t>22</w:t>
            </w:r>
          </w:p>
        </w:tc>
        <w:tc>
          <w:tcPr>
            <w:tcW w:w="720" w:type="dxa"/>
          </w:tcPr>
          <w:p w14:paraId="5AC4C617" w14:textId="77777777" w:rsidR="00046491" w:rsidRDefault="004747A7">
            <w:pPr>
              <w:jc w:val="center"/>
            </w:pPr>
            <w:r>
              <w:t>0.22</w:t>
            </w:r>
          </w:p>
        </w:tc>
        <w:tc>
          <w:tcPr>
            <w:tcW w:w="720" w:type="dxa"/>
          </w:tcPr>
          <w:p w14:paraId="49F03ED7" w14:textId="77777777" w:rsidR="00046491" w:rsidRDefault="004747A7">
            <w:pPr>
              <w:jc w:val="center"/>
            </w:pPr>
            <w:r>
              <w:t>-1.88</w:t>
            </w:r>
          </w:p>
        </w:tc>
        <w:tc>
          <w:tcPr>
            <w:tcW w:w="720" w:type="dxa"/>
          </w:tcPr>
          <w:p w14:paraId="20A799D2" w14:textId="77777777" w:rsidR="00046491" w:rsidRDefault="004747A7">
            <w:pPr>
              <w:jc w:val="center"/>
            </w:pPr>
            <w:r>
              <w:t>48</w:t>
            </w:r>
          </w:p>
        </w:tc>
        <w:tc>
          <w:tcPr>
            <w:tcW w:w="720" w:type="dxa"/>
          </w:tcPr>
          <w:p w14:paraId="58C4CD5A" w14:textId="77777777" w:rsidR="00046491" w:rsidRDefault="004747A7">
            <w:pPr>
              <w:jc w:val="center"/>
            </w:pPr>
            <w:r>
              <w:t>0.48</w:t>
            </w:r>
          </w:p>
        </w:tc>
        <w:tc>
          <w:tcPr>
            <w:tcW w:w="720" w:type="dxa"/>
          </w:tcPr>
          <w:p w14:paraId="1106DB27" w14:textId="77777777" w:rsidR="00046491" w:rsidRDefault="004747A7">
            <w:pPr>
              <w:jc w:val="center"/>
            </w:pPr>
            <w:r>
              <w:t>0.54</w:t>
            </w:r>
          </w:p>
        </w:tc>
        <w:tc>
          <w:tcPr>
            <w:tcW w:w="720" w:type="dxa"/>
          </w:tcPr>
          <w:p w14:paraId="4F121865" w14:textId="77777777" w:rsidR="00046491" w:rsidRDefault="004747A7">
            <w:pPr>
              <w:jc w:val="center"/>
            </w:pPr>
            <w:r>
              <w:t>74</w:t>
            </w:r>
          </w:p>
        </w:tc>
        <w:tc>
          <w:tcPr>
            <w:tcW w:w="720" w:type="dxa"/>
          </w:tcPr>
          <w:p w14:paraId="043EC17F" w14:textId="77777777" w:rsidR="00046491" w:rsidRDefault="004747A7">
            <w:pPr>
              <w:jc w:val="center"/>
            </w:pPr>
            <w:r>
              <w:t>0.74</w:t>
            </w:r>
          </w:p>
        </w:tc>
        <w:tc>
          <w:tcPr>
            <w:tcW w:w="720" w:type="dxa"/>
          </w:tcPr>
          <w:p w14:paraId="7691E0B4" w14:textId="77777777" w:rsidR="00046491" w:rsidRDefault="004747A7">
            <w:pPr>
              <w:jc w:val="center"/>
            </w:pPr>
            <w:r>
              <w:t>3.75</w:t>
            </w:r>
          </w:p>
        </w:tc>
        <w:tc>
          <w:tcPr>
            <w:tcW w:w="720" w:type="dxa"/>
          </w:tcPr>
          <w:p w14:paraId="556642BD" w14:textId="77777777" w:rsidR="00046491" w:rsidRDefault="004747A7">
            <w:pPr>
              <w:jc w:val="center"/>
            </w:pPr>
            <w:r>
              <w:t>99</w:t>
            </w:r>
          </w:p>
        </w:tc>
        <w:tc>
          <w:tcPr>
            <w:tcW w:w="720" w:type="dxa"/>
          </w:tcPr>
          <w:p w14:paraId="4F1B357C" w14:textId="77777777" w:rsidR="00046491" w:rsidRDefault="004747A7">
            <w:pPr>
              <w:jc w:val="center"/>
            </w:pPr>
            <w:r>
              <w:t>0.99</w:t>
            </w:r>
          </w:p>
        </w:tc>
      </w:tr>
      <w:tr w:rsidR="00046491" w14:paraId="31775558" w14:textId="77777777">
        <w:tc>
          <w:tcPr>
            <w:tcW w:w="720" w:type="dxa"/>
          </w:tcPr>
          <w:p w14:paraId="5E150181" w14:textId="77777777" w:rsidR="00046491" w:rsidRDefault="004747A7">
            <w:pPr>
              <w:jc w:val="center"/>
            </w:pPr>
            <w:r>
              <w:t>-3.98</w:t>
            </w:r>
          </w:p>
        </w:tc>
        <w:tc>
          <w:tcPr>
            <w:tcW w:w="720" w:type="dxa"/>
          </w:tcPr>
          <w:p w14:paraId="66E7A4A7" w14:textId="77777777" w:rsidR="00046491" w:rsidRDefault="004747A7">
            <w:pPr>
              <w:jc w:val="center"/>
            </w:pPr>
            <w:r>
              <w:t>23</w:t>
            </w:r>
          </w:p>
        </w:tc>
        <w:tc>
          <w:tcPr>
            <w:tcW w:w="720" w:type="dxa"/>
          </w:tcPr>
          <w:p w14:paraId="5FA47EFF" w14:textId="77777777" w:rsidR="00046491" w:rsidRDefault="004747A7">
            <w:pPr>
              <w:jc w:val="center"/>
            </w:pPr>
            <w:r>
              <w:t>0.23</w:t>
            </w:r>
          </w:p>
        </w:tc>
        <w:tc>
          <w:tcPr>
            <w:tcW w:w="720" w:type="dxa"/>
          </w:tcPr>
          <w:p w14:paraId="44A8DECB" w14:textId="77777777" w:rsidR="00046491" w:rsidRDefault="004747A7">
            <w:pPr>
              <w:jc w:val="center"/>
            </w:pPr>
            <w:r>
              <w:t>-1.8</w:t>
            </w:r>
          </w:p>
        </w:tc>
        <w:tc>
          <w:tcPr>
            <w:tcW w:w="720" w:type="dxa"/>
          </w:tcPr>
          <w:p w14:paraId="1D77E9A4" w14:textId="77777777" w:rsidR="00046491" w:rsidRDefault="004747A7">
            <w:pPr>
              <w:jc w:val="center"/>
            </w:pPr>
            <w:r>
              <w:t>49</w:t>
            </w:r>
          </w:p>
        </w:tc>
        <w:tc>
          <w:tcPr>
            <w:tcW w:w="720" w:type="dxa"/>
          </w:tcPr>
          <w:p w14:paraId="1C4AEE87" w14:textId="77777777" w:rsidR="00046491" w:rsidRDefault="004747A7">
            <w:pPr>
              <w:jc w:val="center"/>
            </w:pPr>
            <w:r>
              <w:t>0.49</w:t>
            </w:r>
          </w:p>
        </w:tc>
        <w:tc>
          <w:tcPr>
            <w:tcW w:w="720" w:type="dxa"/>
          </w:tcPr>
          <w:p w14:paraId="01AD827F" w14:textId="77777777" w:rsidR="00046491" w:rsidRDefault="004747A7">
            <w:pPr>
              <w:jc w:val="center"/>
            </w:pPr>
            <w:r>
              <w:t>0.59</w:t>
            </w:r>
          </w:p>
        </w:tc>
        <w:tc>
          <w:tcPr>
            <w:tcW w:w="720" w:type="dxa"/>
          </w:tcPr>
          <w:p w14:paraId="7873E041" w14:textId="77777777" w:rsidR="00046491" w:rsidRDefault="004747A7">
            <w:pPr>
              <w:jc w:val="center"/>
            </w:pPr>
            <w:r>
              <w:t>75</w:t>
            </w:r>
          </w:p>
        </w:tc>
        <w:tc>
          <w:tcPr>
            <w:tcW w:w="720" w:type="dxa"/>
          </w:tcPr>
          <w:p w14:paraId="106F1E92" w14:textId="77777777" w:rsidR="00046491" w:rsidRDefault="004747A7">
            <w:pPr>
              <w:jc w:val="center"/>
            </w:pPr>
            <w:r>
              <w:t>0.75</w:t>
            </w:r>
          </w:p>
        </w:tc>
        <w:tc>
          <w:tcPr>
            <w:tcW w:w="720" w:type="dxa"/>
          </w:tcPr>
          <w:p w14:paraId="11F4824F" w14:textId="77777777" w:rsidR="00046491" w:rsidRDefault="004747A7">
            <w:pPr>
              <w:jc w:val="center"/>
            </w:pPr>
            <w:r>
              <w:t>3.97</w:t>
            </w:r>
          </w:p>
        </w:tc>
        <w:tc>
          <w:tcPr>
            <w:tcW w:w="720" w:type="dxa"/>
          </w:tcPr>
          <w:p w14:paraId="6C37DE2C" w14:textId="77777777" w:rsidR="00046491" w:rsidRDefault="004747A7">
            <w:pPr>
              <w:jc w:val="center"/>
            </w:pPr>
            <w:r>
              <w:t>100</w:t>
            </w:r>
          </w:p>
        </w:tc>
        <w:tc>
          <w:tcPr>
            <w:tcW w:w="720" w:type="dxa"/>
          </w:tcPr>
          <w:p w14:paraId="36533725" w14:textId="77777777" w:rsidR="00046491" w:rsidRDefault="004747A7">
            <w:pPr>
              <w:jc w:val="center"/>
            </w:pPr>
            <w:r>
              <w:t>1</w:t>
            </w:r>
          </w:p>
        </w:tc>
      </w:tr>
      <w:tr w:rsidR="00046491" w14:paraId="1BD1E176" w14:textId="77777777">
        <w:tc>
          <w:tcPr>
            <w:tcW w:w="720" w:type="dxa"/>
          </w:tcPr>
          <w:p w14:paraId="4A11CEB6" w14:textId="77777777" w:rsidR="00046491" w:rsidRDefault="004747A7">
            <w:pPr>
              <w:jc w:val="center"/>
            </w:pPr>
            <w:r>
              <w:t>-3.95</w:t>
            </w:r>
          </w:p>
        </w:tc>
        <w:tc>
          <w:tcPr>
            <w:tcW w:w="720" w:type="dxa"/>
          </w:tcPr>
          <w:p w14:paraId="2833E95F" w14:textId="77777777" w:rsidR="00046491" w:rsidRDefault="004747A7">
            <w:pPr>
              <w:jc w:val="center"/>
            </w:pPr>
            <w:r>
              <w:t>24</w:t>
            </w:r>
          </w:p>
        </w:tc>
        <w:tc>
          <w:tcPr>
            <w:tcW w:w="720" w:type="dxa"/>
          </w:tcPr>
          <w:p w14:paraId="6A8C9F66" w14:textId="77777777" w:rsidR="00046491" w:rsidRDefault="004747A7">
            <w:pPr>
              <w:jc w:val="center"/>
            </w:pPr>
            <w:r>
              <w:t>0.24</w:t>
            </w:r>
          </w:p>
        </w:tc>
        <w:tc>
          <w:tcPr>
            <w:tcW w:w="720" w:type="dxa"/>
          </w:tcPr>
          <w:p w14:paraId="2FCC0D9B" w14:textId="77777777" w:rsidR="00046491" w:rsidRDefault="004747A7">
            <w:pPr>
              <w:jc w:val="center"/>
            </w:pPr>
            <w:r>
              <w:t>-1.68</w:t>
            </w:r>
          </w:p>
        </w:tc>
        <w:tc>
          <w:tcPr>
            <w:tcW w:w="720" w:type="dxa"/>
          </w:tcPr>
          <w:p w14:paraId="4232CF52" w14:textId="77777777" w:rsidR="00046491" w:rsidRDefault="004747A7">
            <w:pPr>
              <w:jc w:val="center"/>
            </w:pPr>
            <w:r>
              <w:t>51</w:t>
            </w:r>
          </w:p>
        </w:tc>
        <w:tc>
          <w:tcPr>
            <w:tcW w:w="720" w:type="dxa"/>
          </w:tcPr>
          <w:p w14:paraId="324858BA" w14:textId="77777777" w:rsidR="00046491" w:rsidRDefault="004747A7">
            <w:pPr>
              <w:jc w:val="center"/>
            </w:pPr>
            <w:r>
              <w:t>0.51</w:t>
            </w:r>
          </w:p>
        </w:tc>
        <w:tc>
          <w:tcPr>
            <w:tcW w:w="720" w:type="dxa"/>
          </w:tcPr>
          <w:p w14:paraId="1C80AC8B" w14:textId="77777777" w:rsidR="00046491" w:rsidRDefault="004747A7">
            <w:pPr>
              <w:jc w:val="center"/>
            </w:pPr>
            <w:r>
              <w:t>0.63</w:t>
            </w:r>
          </w:p>
        </w:tc>
        <w:tc>
          <w:tcPr>
            <w:tcW w:w="720" w:type="dxa"/>
          </w:tcPr>
          <w:p w14:paraId="0F68033A" w14:textId="77777777" w:rsidR="00046491" w:rsidRDefault="004747A7">
            <w:pPr>
              <w:jc w:val="center"/>
            </w:pPr>
            <w:r>
              <w:t>76</w:t>
            </w:r>
          </w:p>
        </w:tc>
        <w:tc>
          <w:tcPr>
            <w:tcW w:w="720" w:type="dxa"/>
          </w:tcPr>
          <w:p w14:paraId="24507A6D" w14:textId="77777777" w:rsidR="00046491" w:rsidRDefault="004747A7">
            <w:pPr>
              <w:jc w:val="center"/>
            </w:pPr>
            <w:r>
              <w:t>0.76</w:t>
            </w:r>
          </w:p>
        </w:tc>
        <w:tc>
          <w:tcPr>
            <w:tcW w:w="720" w:type="dxa"/>
          </w:tcPr>
          <w:p w14:paraId="3E755D79" w14:textId="77777777" w:rsidR="00046491" w:rsidRDefault="00046491">
            <w:pPr>
              <w:jc w:val="center"/>
            </w:pPr>
          </w:p>
        </w:tc>
        <w:tc>
          <w:tcPr>
            <w:tcW w:w="720" w:type="dxa"/>
          </w:tcPr>
          <w:p w14:paraId="378FB570" w14:textId="77777777" w:rsidR="00046491" w:rsidRDefault="00046491">
            <w:pPr>
              <w:jc w:val="center"/>
            </w:pPr>
          </w:p>
        </w:tc>
        <w:tc>
          <w:tcPr>
            <w:tcW w:w="720" w:type="dxa"/>
          </w:tcPr>
          <w:p w14:paraId="1F30524C" w14:textId="77777777" w:rsidR="00046491" w:rsidRDefault="00046491">
            <w:pPr>
              <w:jc w:val="center"/>
            </w:pPr>
          </w:p>
        </w:tc>
      </w:tr>
      <w:tr w:rsidR="00046491" w14:paraId="6747EC42" w14:textId="77777777">
        <w:tc>
          <w:tcPr>
            <w:tcW w:w="720" w:type="dxa"/>
          </w:tcPr>
          <w:p w14:paraId="5DC33A04" w14:textId="77777777" w:rsidR="00046491" w:rsidRDefault="004747A7">
            <w:pPr>
              <w:jc w:val="center"/>
            </w:pPr>
            <w:r>
              <w:t>-3.85</w:t>
            </w:r>
          </w:p>
        </w:tc>
        <w:tc>
          <w:tcPr>
            <w:tcW w:w="720" w:type="dxa"/>
          </w:tcPr>
          <w:p w14:paraId="2595969A" w14:textId="77777777" w:rsidR="00046491" w:rsidRDefault="004747A7">
            <w:pPr>
              <w:jc w:val="center"/>
            </w:pPr>
            <w:r>
              <w:t>25</w:t>
            </w:r>
          </w:p>
        </w:tc>
        <w:tc>
          <w:tcPr>
            <w:tcW w:w="720" w:type="dxa"/>
          </w:tcPr>
          <w:p w14:paraId="76BF620A" w14:textId="77777777" w:rsidR="00046491" w:rsidRDefault="004747A7">
            <w:pPr>
              <w:jc w:val="center"/>
            </w:pPr>
            <w:r>
              <w:t>0.25</w:t>
            </w:r>
          </w:p>
        </w:tc>
        <w:tc>
          <w:tcPr>
            <w:tcW w:w="720" w:type="dxa"/>
          </w:tcPr>
          <w:p w14:paraId="27212081" w14:textId="77777777" w:rsidR="00046491" w:rsidRDefault="004747A7">
            <w:pPr>
              <w:jc w:val="center"/>
            </w:pPr>
            <w:r>
              <w:t>-1.62</w:t>
            </w:r>
          </w:p>
        </w:tc>
        <w:tc>
          <w:tcPr>
            <w:tcW w:w="720" w:type="dxa"/>
          </w:tcPr>
          <w:p w14:paraId="3CE8CCE8" w14:textId="77777777" w:rsidR="00046491" w:rsidRDefault="004747A7">
            <w:pPr>
              <w:jc w:val="center"/>
            </w:pPr>
            <w:r>
              <w:t>52</w:t>
            </w:r>
          </w:p>
        </w:tc>
        <w:tc>
          <w:tcPr>
            <w:tcW w:w="720" w:type="dxa"/>
          </w:tcPr>
          <w:p w14:paraId="4A09A42A" w14:textId="77777777" w:rsidR="00046491" w:rsidRDefault="004747A7">
            <w:pPr>
              <w:jc w:val="center"/>
            </w:pPr>
            <w:r>
              <w:t>0.52</w:t>
            </w:r>
          </w:p>
        </w:tc>
        <w:tc>
          <w:tcPr>
            <w:tcW w:w="720" w:type="dxa"/>
          </w:tcPr>
          <w:p w14:paraId="6EEBCED3" w14:textId="77777777" w:rsidR="00046491" w:rsidRDefault="004747A7">
            <w:pPr>
              <w:jc w:val="center"/>
            </w:pPr>
            <w:r>
              <w:t>0.93</w:t>
            </w:r>
          </w:p>
        </w:tc>
        <w:tc>
          <w:tcPr>
            <w:tcW w:w="720" w:type="dxa"/>
          </w:tcPr>
          <w:p w14:paraId="676A603F" w14:textId="77777777" w:rsidR="00046491" w:rsidRDefault="004747A7">
            <w:pPr>
              <w:jc w:val="center"/>
            </w:pPr>
            <w:r>
              <w:t>77</w:t>
            </w:r>
          </w:p>
        </w:tc>
        <w:tc>
          <w:tcPr>
            <w:tcW w:w="720" w:type="dxa"/>
          </w:tcPr>
          <w:p w14:paraId="76FB4ACB" w14:textId="77777777" w:rsidR="00046491" w:rsidRDefault="004747A7">
            <w:pPr>
              <w:jc w:val="center"/>
            </w:pPr>
            <w:r>
              <w:t>0.77</w:t>
            </w:r>
          </w:p>
        </w:tc>
        <w:tc>
          <w:tcPr>
            <w:tcW w:w="720" w:type="dxa"/>
          </w:tcPr>
          <w:p w14:paraId="21713BE5" w14:textId="77777777" w:rsidR="00046491" w:rsidRDefault="00046491">
            <w:pPr>
              <w:jc w:val="center"/>
            </w:pPr>
          </w:p>
        </w:tc>
        <w:tc>
          <w:tcPr>
            <w:tcW w:w="720" w:type="dxa"/>
          </w:tcPr>
          <w:p w14:paraId="10137445" w14:textId="77777777" w:rsidR="00046491" w:rsidRDefault="00046491">
            <w:pPr>
              <w:jc w:val="center"/>
            </w:pPr>
          </w:p>
        </w:tc>
        <w:tc>
          <w:tcPr>
            <w:tcW w:w="720" w:type="dxa"/>
          </w:tcPr>
          <w:p w14:paraId="556037C2" w14:textId="77777777" w:rsidR="00046491" w:rsidRDefault="00046491">
            <w:pPr>
              <w:jc w:val="center"/>
            </w:pPr>
          </w:p>
        </w:tc>
      </w:tr>
      <w:tr w:rsidR="00046491" w14:paraId="058EA629" w14:textId="77777777">
        <w:tc>
          <w:tcPr>
            <w:tcW w:w="720" w:type="dxa"/>
          </w:tcPr>
          <w:p w14:paraId="4D3F9790" w14:textId="77777777" w:rsidR="00046491" w:rsidRDefault="004747A7">
            <w:pPr>
              <w:jc w:val="center"/>
            </w:pPr>
            <w:r>
              <w:t>-3.83</w:t>
            </w:r>
          </w:p>
        </w:tc>
        <w:tc>
          <w:tcPr>
            <w:tcW w:w="720" w:type="dxa"/>
          </w:tcPr>
          <w:p w14:paraId="1BA64542" w14:textId="77777777" w:rsidR="00046491" w:rsidRDefault="004747A7">
            <w:pPr>
              <w:jc w:val="center"/>
            </w:pPr>
            <w:r>
              <w:t>26</w:t>
            </w:r>
          </w:p>
        </w:tc>
        <w:tc>
          <w:tcPr>
            <w:tcW w:w="720" w:type="dxa"/>
          </w:tcPr>
          <w:p w14:paraId="54BBB590" w14:textId="77777777" w:rsidR="00046491" w:rsidRDefault="004747A7">
            <w:pPr>
              <w:jc w:val="center"/>
            </w:pPr>
            <w:r>
              <w:t>0.26</w:t>
            </w:r>
          </w:p>
        </w:tc>
        <w:tc>
          <w:tcPr>
            <w:tcW w:w="720" w:type="dxa"/>
          </w:tcPr>
          <w:p w14:paraId="4031452E" w14:textId="77777777" w:rsidR="00046491" w:rsidRDefault="004747A7">
            <w:pPr>
              <w:jc w:val="center"/>
            </w:pPr>
            <w:r>
              <w:t>-1.52</w:t>
            </w:r>
          </w:p>
        </w:tc>
        <w:tc>
          <w:tcPr>
            <w:tcW w:w="720" w:type="dxa"/>
          </w:tcPr>
          <w:p w14:paraId="3D37D6D2" w14:textId="77777777" w:rsidR="00046491" w:rsidRDefault="004747A7">
            <w:pPr>
              <w:jc w:val="center"/>
            </w:pPr>
            <w:r>
              <w:t>53</w:t>
            </w:r>
          </w:p>
        </w:tc>
        <w:tc>
          <w:tcPr>
            <w:tcW w:w="720" w:type="dxa"/>
          </w:tcPr>
          <w:p w14:paraId="2238F95A" w14:textId="77777777" w:rsidR="00046491" w:rsidRDefault="004747A7">
            <w:pPr>
              <w:jc w:val="center"/>
            </w:pPr>
            <w:r>
              <w:t>0.53</w:t>
            </w:r>
          </w:p>
        </w:tc>
        <w:tc>
          <w:tcPr>
            <w:tcW w:w="720" w:type="dxa"/>
          </w:tcPr>
          <w:p w14:paraId="7EC2BAF9" w14:textId="77777777" w:rsidR="00046491" w:rsidRDefault="004747A7">
            <w:pPr>
              <w:jc w:val="center"/>
            </w:pPr>
            <w:r>
              <w:t>1.3</w:t>
            </w:r>
          </w:p>
        </w:tc>
        <w:tc>
          <w:tcPr>
            <w:tcW w:w="720" w:type="dxa"/>
          </w:tcPr>
          <w:p w14:paraId="0F8BD507" w14:textId="77777777" w:rsidR="00046491" w:rsidRDefault="004747A7">
            <w:pPr>
              <w:jc w:val="center"/>
            </w:pPr>
            <w:r>
              <w:t>78</w:t>
            </w:r>
          </w:p>
        </w:tc>
        <w:tc>
          <w:tcPr>
            <w:tcW w:w="720" w:type="dxa"/>
          </w:tcPr>
          <w:p w14:paraId="027816AF" w14:textId="77777777" w:rsidR="00046491" w:rsidRDefault="004747A7">
            <w:pPr>
              <w:jc w:val="center"/>
            </w:pPr>
            <w:r>
              <w:t>0.78</w:t>
            </w:r>
          </w:p>
        </w:tc>
        <w:tc>
          <w:tcPr>
            <w:tcW w:w="720" w:type="dxa"/>
          </w:tcPr>
          <w:p w14:paraId="540AE056" w14:textId="77777777" w:rsidR="00046491" w:rsidRDefault="00046491">
            <w:pPr>
              <w:jc w:val="center"/>
            </w:pPr>
          </w:p>
        </w:tc>
        <w:tc>
          <w:tcPr>
            <w:tcW w:w="720" w:type="dxa"/>
          </w:tcPr>
          <w:p w14:paraId="404D15E4" w14:textId="77777777" w:rsidR="00046491" w:rsidRDefault="00046491">
            <w:pPr>
              <w:jc w:val="center"/>
            </w:pPr>
          </w:p>
        </w:tc>
        <w:tc>
          <w:tcPr>
            <w:tcW w:w="720" w:type="dxa"/>
          </w:tcPr>
          <w:p w14:paraId="684DA3B8" w14:textId="77777777" w:rsidR="00046491" w:rsidRDefault="00046491">
            <w:pPr>
              <w:jc w:val="center"/>
            </w:pPr>
          </w:p>
        </w:tc>
      </w:tr>
    </w:tbl>
    <w:p w14:paraId="4C891DFA" w14:textId="77777777" w:rsidR="00046491" w:rsidRDefault="004747A7">
      <w:r>
        <w:rPr>
          <w:rFonts w:ascii="Times New Roman" w:hAnsi="Times New Roman"/>
          <w:sz w:val="28"/>
        </w:rPr>
        <w:br/>
        <w:t>График эмпирической функции распределения:</w:t>
      </w:r>
    </w:p>
    <w:p w14:paraId="434FEAAB" w14:textId="77777777" w:rsidR="00046491" w:rsidRDefault="004747A7">
      <w:pPr>
        <w:jc w:val="center"/>
      </w:pPr>
      <w:r>
        <w:rPr>
          <w:noProof/>
        </w:rPr>
        <w:drawing>
          <wp:inline distT="0" distB="0" distL="0" distR="0" wp14:anchorId="010D345F" wp14:editId="729EDF60">
            <wp:extent cx="5852160" cy="4389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A7CB5" w14:textId="77777777" w:rsidR="00046491" w:rsidRPr="00266C0D" w:rsidRDefault="004747A7">
      <w:pPr>
        <w:rPr>
          <w:lang w:val="ru-RU"/>
        </w:rPr>
      </w:pPr>
      <w:r w:rsidRPr="00266C0D">
        <w:rPr>
          <w:rFonts w:ascii="Times New Roman" w:hAnsi="Times New Roman"/>
          <w:sz w:val="28"/>
          <w:lang w:val="ru-RU"/>
        </w:rPr>
        <w:t xml:space="preserve">1.3. </w:t>
      </w:r>
      <w:proofErr w:type="spellStart"/>
      <w:r w:rsidRPr="00266C0D">
        <w:rPr>
          <w:rFonts w:ascii="Times New Roman" w:hAnsi="Times New Roman"/>
          <w:sz w:val="28"/>
          <w:lang w:val="ru-RU"/>
        </w:rPr>
        <w:t>Равноинтервальная</w:t>
      </w:r>
      <w:proofErr w:type="spellEnd"/>
      <w:r w:rsidRPr="00266C0D">
        <w:rPr>
          <w:rFonts w:ascii="Times New Roman" w:hAnsi="Times New Roman"/>
          <w:sz w:val="28"/>
          <w:lang w:val="ru-RU"/>
        </w:rPr>
        <w:t xml:space="preserve"> гистограмма относительных частот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  <w:t>Разобьем выборку на √</w:t>
      </w:r>
      <w:r>
        <w:rPr>
          <w:rFonts w:ascii="Times New Roman" w:hAnsi="Times New Roman"/>
          <w:sz w:val="28"/>
        </w:rPr>
        <w:t>n</w:t>
      </w:r>
      <w:r w:rsidRPr="00266C0D">
        <w:rPr>
          <w:rFonts w:ascii="Times New Roman" w:hAnsi="Times New Roman"/>
          <w:sz w:val="28"/>
          <w:lang w:val="ru-RU"/>
        </w:rPr>
        <w:t xml:space="preserve"> = 10 интервалов. В </w:t>
      </w:r>
      <w:proofErr w:type="spellStart"/>
      <w:r w:rsidRPr="00266C0D">
        <w:rPr>
          <w:rFonts w:ascii="Times New Roman" w:hAnsi="Times New Roman"/>
          <w:sz w:val="28"/>
          <w:lang w:val="ru-RU"/>
        </w:rPr>
        <w:t>равноинтервальной</w:t>
      </w:r>
      <w:proofErr w:type="spellEnd"/>
      <w:r w:rsidRPr="00266C0D">
        <w:rPr>
          <w:rFonts w:ascii="Times New Roman" w:hAnsi="Times New Roman"/>
          <w:sz w:val="28"/>
          <w:lang w:val="ru-RU"/>
        </w:rPr>
        <w:t xml:space="preserve"> гистограмме каждый столбец имеет одинаковую по сравнению с другими ширин</w:t>
      </w:r>
      <w:r w:rsidRPr="00266C0D">
        <w:rPr>
          <w:rFonts w:ascii="Times New Roman" w:hAnsi="Times New Roman"/>
          <w:sz w:val="28"/>
          <w:lang w:val="ru-RU"/>
        </w:rPr>
        <w:t xml:space="preserve">у </w:t>
      </w:r>
      <w:r>
        <w:rPr>
          <w:rFonts w:ascii="Times New Roman" w:hAnsi="Times New Roman"/>
          <w:sz w:val="28"/>
        </w:rPr>
        <w:t>h</w:t>
      </w:r>
      <w:r w:rsidRPr="00266C0D">
        <w:rPr>
          <w:rFonts w:ascii="Times New Roman" w:hAnsi="Times New Roman"/>
          <w:sz w:val="28"/>
          <w:lang w:val="ru-RU"/>
        </w:rPr>
        <w:t>.</w:t>
      </w:r>
    </w:p>
    <w:p w14:paraId="1DBF1CC0" w14:textId="77777777" w:rsidR="00046491" w:rsidRDefault="004747A7">
      <w:r>
        <w:rPr>
          <w:rFonts w:ascii="Times New Roman" w:hAnsi="Times New Roman"/>
          <w:sz w:val="28"/>
        </w:rPr>
        <w:t>Расчётная таблица: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046491" w14:paraId="18829FCA" w14:textId="77777777">
        <w:tc>
          <w:tcPr>
            <w:tcW w:w="1234" w:type="dxa"/>
          </w:tcPr>
          <w:p w14:paraId="47BEA1EE" w14:textId="77777777" w:rsidR="00046491" w:rsidRDefault="004747A7">
            <w:pPr>
              <w:jc w:val="center"/>
            </w:pPr>
            <w:r>
              <w:rPr>
                <w:i/>
              </w:rPr>
              <w:t>a</w:t>
            </w:r>
          </w:p>
        </w:tc>
        <w:tc>
          <w:tcPr>
            <w:tcW w:w="1234" w:type="dxa"/>
          </w:tcPr>
          <w:p w14:paraId="7756F96E" w14:textId="77777777" w:rsidR="00046491" w:rsidRDefault="004747A7">
            <w:pPr>
              <w:jc w:val="center"/>
            </w:pPr>
            <w:r>
              <w:rPr>
                <w:i/>
              </w:rPr>
              <w:t>b</w:t>
            </w:r>
          </w:p>
        </w:tc>
        <w:tc>
          <w:tcPr>
            <w:tcW w:w="1234" w:type="dxa"/>
          </w:tcPr>
          <w:p w14:paraId="5EABE639" w14:textId="77777777" w:rsidR="00046491" w:rsidRDefault="004747A7">
            <w:pPr>
              <w:jc w:val="center"/>
            </w:pPr>
            <w:r>
              <w:rPr>
                <w:i/>
              </w:rPr>
              <w:t>h</w:t>
            </w:r>
          </w:p>
        </w:tc>
        <w:tc>
          <w:tcPr>
            <w:tcW w:w="1234" w:type="dxa"/>
          </w:tcPr>
          <w:p w14:paraId="03ABFCE4" w14:textId="77777777" w:rsidR="00046491" w:rsidRDefault="004747A7">
            <w:pPr>
              <w:jc w:val="center"/>
            </w:pPr>
            <w:r>
              <w:rPr>
                <w:i/>
              </w:rPr>
              <w:t>n</w:t>
            </w:r>
          </w:p>
        </w:tc>
        <w:tc>
          <w:tcPr>
            <w:tcW w:w="1234" w:type="dxa"/>
          </w:tcPr>
          <w:p w14:paraId="781164AE" w14:textId="77777777" w:rsidR="00046491" w:rsidRDefault="004747A7">
            <w:pPr>
              <w:jc w:val="center"/>
            </w:pPr>
            <w:r>
              <w:rPr>
                <w:i/>
              </w:rPr>
              <w:t>n/h</w:t>
            </w:r>
          </w:p>
        </w:tc>
        <w:tc>
          <w:tcPr>
            <w:tcW w:w="1234" w:type="dxa"/>
          </w:tcPr>
          <w:p w14:paraId="4E506DB5" w14:textId="77777777" w:rsidR="00046491" w:rsidRDefault="004747A7">
            <w:pPr>
              <w:jc w:val="center"/>
            </w:pPr>
            <w:r>
              <w:rPr>
                <w:i/>
              </w:rPr>
              <w:t>w</w:t>
            </w:r>
          </w:p>
        </w:tc>
        <w:tc>
          <w:tcPr>
            <w:tcW w:w="1234" w:type="dxa"/>
          </w:tcPr>
          <w:p w14:paraId="7E8D9463" w14:textId="77777777" w:rsidR="00046491" w:rsidRDefault="004747A7">
            <w:pPr>
              <w:jc w:val="center"/>
            </w:pPr>
            <w:r>
              <w:rPr>
                <w:i/>
              </w:rPr>
              <w:t>w/h</w:t>
            </w:r>
          </w:p>
        </w:tc>
      </w:tr>
      <w:tr w:rsidR="00046491" w14:paraId="11916DE5" w14:textId="77777777">
        <w:tc>
          <w:tcPr>
            <w:tcW w:w="1234" w:type="dxa"/>
          </w:tcPr>
          <w:p w14:paraId="6638CBBE" w14:textId="77777777" w:rsidR="00046491" w:rsidRDefault="004747A7">
            <w:pPr>
              <w:jc w:val="center"/>
            </w:pPr>
            <w:r>
              <w:t>-10.05</w:t>
            </w:r>
          </w:p>
        </w:tc>
        <w:tc>
          <w:tcPr>
            <w:tcW w:w="1234" w:type="dxa"/>
          </w:tcPr>
          <w:p w14:paraId="2BED1D2E" w14:textId="77777777" w:rsidR="00046491" w:rsidRDefault="004747A7">
            <w:pPr>
              <w:jc w:val="center"/>
            </w:pPr>
            <w:r>
              <w:t>-8.65</w:t>
            </w:r>
          </w:p>
        </w:tc>
        <w:tc>
          <w:tcPr>
            <w:tcW w:w="1234" w:type="dxa"/>
          </w:tcPr>
          <w:p w14:paraId="4285296E" w14:textId="77777777" w:rsidR="00046491" w:rsidRDefault="004747A7">
            <w:pPr>
              <w:jc w:val="center"/>
            </w:pPr>
            <w:r>
              <w:t>1.4</w:t>
            </w:r>
          </w:p>
        </w:tc>
        <w:tc>
          <w:tcPr>
            <w:tcW w:w="1234" w:type="dxa"/>
          </w:tcPr>
          <w:p w14:paraId="099331E3" w14:textId="77777777" w:rsidR="00046491" w:rsidRDefault="004747A7">
            <w:pPr>
              <w:jc w:val="center"/>
            </w:pPr>
            <w:r>
              <w:t>2</w:t>
            </w:r>
          </w:p>
        </w:tc>
        <w:tc>
          <w:tcPr>
            <w:tcW w:w="1234" w:type="dxa"/>
          </w:tcPr>
          <w:p w14:paraId="6EED8B88" w14:textId="77777777" w:rsidR="00046491" w:rsidRDefault="004747A7">
            <w:pPr>
              <w:jc w:val="center"/>
            </w:pPr>
            <w:r>
              <w:t>1.43</w:t>
            </w:r>
          </w:p>
        </w:tc>
        <w:tc>
          <w:tcPr>
            <w:tcW w:w="1234" w:type="dxa"/>
          </w:tcPr>
          <w:p w14:paraId="2A0ED7D8" w14:textId="77777777" w:rsidR="00046491" w:rsidRDefault="004747A7">
            <w:pPr>
              <w:jc w:val="center"/>
            </w:pPr>
            <w:r>
              <w:t>0.02</w:t>
            </w:r>
          </w:p>
        </w:tc>
        <w:tc>
          <w:tcPr>
            <w:tcW w:w="1234" w:type="dxa"/>
          </w:tcPr>
          <w:p w14:paraId="167B41A1" w14:textId="77777777" w:rsidR="00046491" w:rsidRDefault="004747A7">
            <w:pPr>
              <w:jc w:val="center"/>
            </w:pPr>
            <w:r>
              <w:t>0.01</w:t>
            </w:r>
          </w:p>
        </w:tc>
      </w:tr>
      <w:tr w:rsidR="00046491" w14:paraId="03BE91A1" w14:textId="77777777">
        <w:tc>
          <w:tcPr>
            <w:tcW w:w="1234" w:type="dxa"/>
          </w:tcPr>
          <w:p w14:paraId="1331AAB5" w14:textId="77777777" w:rsidR="00046491" w:rsidRDefault="004747A7">
            <w:pPr>
              <w:jc w:val="center"/>
            </w:pPr>
            <w:r>
              <w:lastRenderedPageBreak/>
              <w:t>-8.65</w:t>
            </w:r>
          </w:p>
        </w:tc>
        <w:tc>
          <w:tcPr>
            <w:tcW w:w="1234" w:type="dxa"/>
          </w:tcPr>
          <w:p w14:paraId="736EA44A" w14:textId="77777777" w:rsidR="00046491" w:rsidRDefault="004747A7">
            <w:pPr>
              <w:jc w:val="center"/>
            </w:pPr>
            <w:r>
              <w:t>-7.25</w:t>
            </w:r>
          </w:p>
        </w:tc>
        <w:tc>
          <w:tcPr>
            <w:tcW w:w="1234" w:type="dxa"/>
          </w:tcPr>
          <w:p w14:paraId="76A1901C" w14:textId="77777777" w:rsidR="00046491" w:rsidRDefault="004747A7">
            <w:pPr>
              <w:jc w:val="center"/>
            </w:pPr>
            <w:r>
              <w:t>1.4</w:t>
            </w:r>
          </w:p>
        </w:tc>
        <w:tc>
          <w:tcPr>
            <w:tcW w:w="1234" w:type="dxa"/>
          </w:tcPr>
          <w:p w14:paraId="2F226B4C" w14:textId="77777777" w:rsidR="00046491" w:rsidRDefault="004747A7">
            <w:pPr>
              <w:jc w:val="center"/>
            </w:pPr>
            <w:r>
              <w:t>2</w:t>
            </w:r>
          </w:p>
        </w:tc>
        <w:tc>
          <w:tcPr>
            <w:tcW w:w="1234" w:type="dxa"/>
          </w:tcPr>
          <w:p w14:paraId="567B1674" w14:textId="77777777" w:rsidR="00046491" w:rsidRDefault="004747A7">
            <w:pPr>
              <w:jc w:val="center"/>
            </w:pPr>
            <w:r>
              <w:t>1.43</w:t>
            </w:r>
          </w:p>
        </w:tc>
        <w:tc>
          <w:tcPr>
            <w:tcW w:w="1234" w:type="dxa"/>
          </w:tcPr>
          <w:p w14:paraId="4B1943CB" w14:textId="77777777" w:rsidR="00046491" w:rsidRDefault="004747A7">
            <w:pPr>
              <w:jc w:val="center"/>
            </w:pPr>
            <w:r>
              <w:t>0.02</w:t>
            </w:r>
          </w:p>
        </w:tc>
        <w:tc>
          <w:tcPr>
            <w:tcW w:w="1234" w:type="dxa"/>
          </w:tcPr>
          <w:p w14:paraId="234AB2EA" w14:textId="77777777" w:rsidR="00046491" w:rsidRDefault="004747A7">
            <w:pPr>
              <w:jc w:val="center"/>
            </w:pPr>
            <w:r>
              <w:t>0.01</w:t>
            </w:r>
          </w:p>
        </w:tc>
      </w:tr>
      <w:tr w:rsidR="00046491" w14:paraId="0553DFAB" w14:textId="77777777">
        <w:tc>
          <w:tcPr>
            <w:tcW w:w="1234" w:type="dxa"/>
          </w:tcPr>
          <w:p w14:paraId="40E58011" w14:textId="77777777" w:rsidR="00046491" w:rsidRDefault="004747A7">
            <w:pPr>
              <w:jc w:val="center"/>
            </w:pPr>
            <w:r>
              <w:t>-7.25</w:t>
            </w:r>
          </w:p>
        </w:tc>
        <w:tc>
          <w:tcPr>
            <w:tcW w:w="1234" w:type="dxa"/>
          </w:tcPr>
          <w:p w14:paraId="3F6ED6F4" w14:textId="77777777" w:rsidR="00046491" w:rsidRDefault="004747A7">
            <w:pPr>
              <w:jc w:val="center"/>
            </w:pPr>
            <w:r>
              <w:t>-5.84</w:t>
            </w:r>
          </w:p>
        </w:tc>
        <w:tc>
          <w:tcPr>
            <w:tcW w:w="1234" w:type="dxa"/>
          </w:tcPr>
          <w:p w14:paraId="1A39331F" w14:textId="77777777" w:rsidR="00046491" w:rsidRDefault="004747A7">
            <w:pPr>
              <w:jc w:val="center"/>
            </w:pPr>
            <w:r>
              <w:t>1.4</w:t>
            </w:r>
          </w:p>
        </w:tc>
        <w:tc>
          <w:tcPr>
            <w:tcW w:w="1234" w:type="dxa"/>
          </w:tcPr>
          <w:p w14:paraId="1F6AF5FE" w14:textId="77777777" w:rsidR="00046491" w:rsidRDefault="004747A7">
            <w:pPr>
              <w:jc w:val="center"/>
            </w:pPr>
            <w:r>
              <w:t>2</w:t>
            </w:r>
          </w:p>
        </w:tc>
        <w:tc>
          <w:tcPr>
            <w:tcW w:w="1234" w:type="dxa"/>
          </w:tcPr>
          <w:p w14:paraId="656BE0EC" w14:textId="77777777" w:rsidR="00046491" w:rsidRDefault="004747A7">
            <w:pPr>
              <w:jc w:val="center"/>
            </w:pPr>
            <w:r>
              <w:t>1.43</w:t>
            </w:r>
          </w:p>
        </w:tc>
        <w:tc>
          <w:tcPr>
            <w:tcW w:w="1234" w:type="dxa"/>
          </w:tcPr>
          <w:p w14:paraId="76A09ACB" w14:textId="77777777" w:rsidR="00046491" w:rsidRDefault="004747A7">
            <w:pPr>
              <w:jc w:val="center"/>
            </w:pPr>
            <w:r>
              <w:t>0.02</w:t>
            </w:r>
          </w:p>
        </w:tc>
        <w:tc>
          <w:tcPr>
            <w:tcW w:w="1234" w:type="dxa"/>
          </w:tcPr>
          <w:p w14:paraId="0A5F4E84" w14:textId="77777777" w:rsidR="00046491" w:rsidRDefault="004747A7">
            <w:pPr>
              <w:jc w:val="center"/>
            </w:pPr>
            <w:r>
              <w:t>0.01</w:t>
            </w:r>
          </w:p>
        </w:tc>
      </w:tr>
      <w:tr w:rsidR="00046491" w14:paraId="7F0D1B18" w14:textId="77777777">
        <w:tc>
          <w:tcPr>
            <w:tcW w:w="1234" w:type="dxa"/>
          </w:tcPr>
          <w:p w14:paraId="7DB8620F" w14:textId="77777777" w:rsidR="00046491" w:rsidRDefault="004747A7">
            <w:pPr>
              <w:jc w:val="center"/>
            </w:pPr>
            <w:r>
              <w:t>-5.84</w:t>
            </w:r>
          </w:p>
        </w:tc>
        <w:tc>
          <w:tcPr>
            <w:tcW w:w="1234" w:type="dxa"/>
          </w:tcPr>
          <w:p w14:paraId="2596C978" w14:textId="77777777" w:rsidR="00046491" w:rsidRDefault="004747A7">
            <w:pPr>
              <w:jc w:val="center"/>
            </w:pPr>
            <w:r>
              <w:t>-4.44</w:t>
            </w:r>
          </w:p>
        </w:tc>
        <w:tc>
          <w:tcPr>
            <w:tcW w:w="1234" w:type="dxa"/>
          </w:tcPr>
          <w:p w14:paraId="24BBC95A" w14:textId="77777777" w:rsidR="00046491" w:rsidRDefault="004747A7">
            <w:pPr>
              <w:jc w:val="center"/>
            </w:pPr>
            <w:r>
              <w:t>1.4</w:t>
            </w:r>
          </w:p>
        </w:tc>
        <w:tc>
          <w:tcPr>
            <w:tcW w:w="1234" w:type="dxa"/>
          </w:tcPr>
          <w:p w14:paraId="5328437B" w14:textId="77777777" w:rsidR="00046491" w:rsidRDefault="004747A7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4AB1B1F4" w14:textId="77777777" w:rsidR="00046491" w:rsidRDefault="004747A7">
            <w:pPr>
              <w:jc w:val="center"/>
            </w:pPr>
            <w:r>
              <w:t>7.13</w:t>
            </w:r>
          </w:p>
        </w:tc>
        <w:tc>
          <w:tcPr>
            <w:tcW w:w="1234" w:type="dxa"/>
          </w:tcPr>
          <w:p w14:paraId="1E04C98A" w14:textId="77777777" w:rsidR="00046491" w:rsidRDefault="004747A7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38B47C30" w14:textId="77777777" w:rsidR="00046491" w:rsidRDefault="004747A7">
            <w:pPr>
              <w:jc w:val="center"/>
            </w:pPr>
            <w:r>
              <w:t>0.07</w:t>
            </w:r>
          </w:p>
        </w:tc>
      </w:tr>
      <w:tr w:rsidR="00046491" w14:paraId="672FD7EB" w14:textId="77777777">
        <w:tc>
          <w:tcPr>
            <w:tcW w:w="1234" w:type="dxa"/>
          </w:tcPr>
          <w:p w14:paraId="34D569DF" w14:textId="77777777" w:rsidR="00046491" w:rsidRDefault="004747A7">
            <w:pPr>
              <w:jc w:val="center"/>
            </w:pPr>
            <w:r>
              <w:t>-4.44</w:t>
            </w:r>
          </w:p>
        </w:tc>
        <w:tc>
          <w:tcPr>
            <w:tcW w:w="1234" w:type="dxa"/>
          </w:tcPr>
          <w:p w14:paraId="7A4B571E" w14:textId="77777777" w:rsidR="00046491" w:rsidRDefault="004747A7">
            <w:pPr>
              <w:jc w:val="center"/>
            </w:pPr>
            <w:r>
              <w:t>-3.04</w:t>
            </w:r>
          </w:p>
        </w:tc>
        <w:tc>
          <w:tcPr>
            <w:tcW w:w="1234" w:type="dxa"/>
          </w:tcPr>
          <w:p w14:paraId="375A0233" w14:textId="77777777" w:rsidR="00046491" w:rsidRDefault="004747A7">
            <w:pPr>
              <w:jc w:val="center"/>
            </w:pPr>
            <w:r>
              <w:t>1.4</w:t>
            </w:r>
          </w:p>
        </w:tc>
        <w:tc>
          <w:tcPr>
            <w:tcW w:w="1234" w:type="dxa"/>
          </w:tcPr>
          <w:p w14:paraId="13133260" w14:textId="77777777" w:rsidR="00046491" w:rsidRDefault="004747A7">
            <w:pPr>
              <w:jc w:val="center"/>
            </w:pPr>
            <w:r>
              <w:t>18</w:t>
            </w:r>
          </w:p>
        </w:tc>
        <w:tc>
          <w:tcPr>
            <w:tcW w:w="1234" w:type="dxa"/>
          </w:tcPr>
          <w:p w14:paraId="62804A2A" w14:textId="77777777" w:rsidR="00046491" w:rsidRDefault="004747A7">
            <w:pPr>
              <w:jc w:val="center"/>
            </w:pPr>
            <w:r>
              <w:t>12.84</w:t>
            </w:r>
          </w:p>
        </w:tc>
        <w:tc>
          <w:tcPr>
            <w:tcW w:w="1234" w:type="dxa"/>
          </w:tcPr>
          <w:p w14:paraId="6EAA1D6C" w14:textId="77777777" w:rsidR="00046491" w:rsidRDefault="004747A7">
            <w:pPr>
              <w:jc w:val="center"/>
            </w:pPr>
            <w:r>
              <w:t>0.18</w:t>
            </w:r>
          </w:p>
        </w:tc>
        <w:tc>
          <w:tcPr>
            <w:tcW w:w="1234" w:type="dxa"/>
          </w:tcPr>
          <w:p w14:paraId="0F37B538" w14:textId="77777777" w:rsidR="00046491" w:rsidRDefault="004747A7">
            <w:pPr>
              <w:jc w:val="center"/>
            </w:pPr>
            <w:r>
              <w:t>0.13</w:t>
            </w:r>
          </w:p>
        </w:tc>
      </w:tr>
      <w:tr w:rsidR="00046491" w14:paraId="602D0337" w14:textId="77777777">
        <w:tc>
          <w:tcPr>
            <w:tcW w:w="1234" w:type="dxa"/>
          </w:tcPr>
          <w:p w14:paraId="317B4384" w14:textId="77777777" w:rsidR="00046491" w:rsidRDefault="004747A7">
            <w:pPr>
              <w:jc w:val="center"/>
            </w:pPr>
            <w:r>
              <w:t>-3.04</w:t>
            </w:r>
          </w:p>
        </w:tc>
        <w:tc>
          <w:tcPr>
            <w:tcW w:w="1234" w:type="dxa"/>
          </w:tcPr>
          <w:p w14:paraId="60D9DD11" w14:textId="77777777" w:rsidR="00046491" w:rsidRDefault="004747A7">
            <w:pPr>
              <w:jc w:val="center"/>
            </w:pPr>
            <w:r>
              <w:t>-1.64</w:t>
            </w:r>
          </w:p>
        </w:tc>
        <w:tc>
          <w:tcPr>
            <w:tcW w:w="1234" w:type="dxa"/>
          </w:tcPr>
          <w:p w14:paraId="2102C545" w14:textId="77777777" w:rsidR="00046491" w:rsidRDefault="004747A7">
            <w:pPr>
              <w:jc w:val="center"/>
            </w:pPr>
            <w:r>
              <w:t>1.4</w:t>
            </w:r>
          </w:p>
        </w:tc>
        <w:tc>
          <w:tcPr>
            <w:tcW w:w="1234" w:type="dxa"/>
          </w:tcPr>
          <w:p w14:paraId="0256B7B8" w14:textId="77777777" w:rsidR="00046491" w:rsidRDefault="004747A7">
            <w:pPr>
              <w:jc w:val="center"/>
            </w:pPr>
            <w:r>
              <w:t>17</w:t>
            </w:r>
          </w:p>
        </w:tc>
        <w:tc>
          <w:tcPr>
            <w:tcW w:w="1234" w:type="dxa"/>
          </w:tcPr>
          <w:p w14:paraId="53D2C48A" w14:textId="77777777" w:rsidR="00046491" w:rsidRDefault="004747A7">
            <w:pPr>
              <w:jc w:val="center"/>
            </w:pPr>
            <w:r>
              <w:t>12.13</w:t>
            </w:r>
          </w:p>
        </w:tc>
        <w:tc>
          <w:tcPr>
            <w:tcW w:w="1234" w:type="dxa"/>
          </w:tcPr>
          <w:p w14:paraId="57CAD2E7" w14:textId="77777777" w:rsidR="00046491" w:rsidRDefault="004747A7">
            <w:pPr>
              <w:jc w:val="center"/>
            </w:pPr>
            <w:r>
              <w:t>0.17</w:t>
            </w:r>
          </w:p>
        </w:tc>
        <w:tc>
          <w:tcPr>
            <w:tcW w:w="1234" w:type="dxa"/>
          </w:tcPr>
          <w:p w14:paraId="1B09C090" w14:textId="77777777" w:rsidR="00046491" w:rsidRDefault="004747A7">
            <w:pPr>
              <w:jc w:val="center"/>
            </w:pPr>
            <w:r>
              <w:t>0.12</w:t>
            </w:r>
          </w:p>
        </w:tc>
      </w:tr>
      <w:tr w:rsidR="00046491" w14:paraId="3AE56318" w14:textId="77777777">
        <w:tc>
          <w:tcPr>
            <w:tcW w:w="1234" w:type="dxa"/>
          </w:tcPr>
          <w:p w14:paraId="39E149F2" w14:textId="77777777" w:rsidR="00046491" w:rsidRDefault="004747A7">
            <w:pPr>
              <w:jc w:val="center"/>
            </w:pPr>
            <w:r>
              <w:t>-1.64</w:t>
            </w:r>
          </w:p>
        </w:tc>
        <w:tc>
          <w:tcPr>
            <w:tcW w:w="1234" w:type="dxa"/>
          </w:tcPr>
          <w:p w14:paraId="12DE9126" w14:textId="77777777" w:rsidR="00046491" w:rsidRDefault="004747A7">
            <w:pPr>
              <w:jc w:val="center"/>
            </w:pPr>
            <w:r>
              <w:t>-0.24</w:t>
            </w:r>
          </w:p>
        </w:tc>
        <w:tc>
          <w:tcPr>
            <w:tcW w:w="1234" w:type="dxa"/>
          </w:tcPr>
          <w:p w14:paraId="7F73162C" w14:textId="77777777" w:rsidR="00046491" w:rsidRDefault="004747A7">
            <w:pPr>
              <w:jc w:val="center"/>
            </w:pPr>
            <w:r>
              <w:t>1.4</w:t>
            </w:r>
          </w:p>
        </w:tc>
        <w:tc>
          <w:tcPr>
            <w:tcW w:w="1234" w:type="dxa"/>
          </w:tcPr>
          <w:p w14:paraId="7D269F1A" w14:textId="77777777" w:rsidR="00046491" w:rsidRDefault="004747A7">
            <w:pPr>
              <w:jc w:val="center"/>
            </w:pPr>
            <w:r>
              <w:t>17</w:t>
            </w:r>
          </w:p>
        </w:tc>
        <w:tc>
          <w:tcPr>
            <w:tcW w:w="1234" w:type="dxa"/>
          </w:tcPr>
          <w:p w14:paraId="4DB291DE" w14:textId="77777777" w:rsidR="00046491" w:rsidRDefault="004747A7">
            <w:pPr>
              <w:jc w:val="center"/>
            </w:pPr>
            <w:r>
              <w:t>12.13</w:t>
            </w:r>
          </w:p>
        </w:tc>
        <w:tc>
          <w:tcPr>
            <w:tcW w:w="1234" w:type="dxa"/>
          </w:tcPr>
          <w:p w14:paraId="5692E15E" w14:textId="77777777" w:rsidR="00046491" w:rsidRDefault="004747A7">
            <w:pPr>
              <w:jc w:val="center"/>
            </w:pPr>
            <w:r>
              <w:t>0.17</w:t>
            </w:r>
          </w:p>
        </w:tc>
        <w:tc>
          <w:tcPr>
            <w:tcW w:w="1234" w:type="dxa"/>
          </w:tcPr>
          <w:p w14:paraId="5BDCA651" w14:textId="77777777" w:rsidR="00046491" w:rsidRDefault="004747A7">
            <w:pPr>
              <w:jc w:val="center"/>
            </w:pPr>
            <w:r>
              <w:t>0.12</w:t>
            </w:r>
          </w:p>
        </w:tc>
      </w:tr>
      <w:tr w:rsidR="00046491" w14:paraId="1D163E1B" w14:textId="77777777">
        <w:tc>
          <w:tcPr>
            <w:tcW w:w="1234" w:type="dxa"/>
          </w:tcPr>
          <w:p w14:paraId="0D175841" w14:textId="77777777" w:rsidR="00046491" w:rsidRDefault="004747A7">
            <w:pPr>
              <w:jc w:val="center"/>
            </w:pPr>
            <w:r>
              <w:t>-0.24</w:t>
            </w:r>
          </w:p>
        </w:tc>
        <w:tc>
          <w:tcPr>
            <w:tcW w:w="1234" w:type="dxa"/>
          </w:tcPr>
          <w:p w14:paraId="53A1627F" w14:textId="77777777" w:rsidR="00046491" w:rsidRDefault="004747A7">
            <w:pPr>
              <w:jc w:val="center"/>
            </w:pPr>
            <w:r>
              <w:t>1.17</w:t>
            </w:r>
          </w:p>
        </w:tc>
        <w:tc>
          <w:tcPr>
            <w:tcW w:w="1234" w:type="dxa"/>
          </w:tcPr>
          <w:p w14:paraId="714C7468" w14:textId="77777777" w:rsidR="00046491" w:rsidRDefault="004747A7">
            <w:pPr>
              <w:jc w:val="center"/>
            </w:pPr>
            <w:r>
              <w:t>1.4</w:t>
            </w:r>
          </w:p>
        </w:tc>
        <w:tc>
          <w:tcPr>
            <w:tcW w:w="1234" w:type="dxa"/>
          </w:tcPr>
          <w:p w14:paraId="1D1AA48E" w14:textId="77777777" w:rsidR="00046491" w:rsidRDefault="004747A7">
            <w:pPr>
              <w:jc w:val="center"/>
            </w:pPr>
            <w:r>
              <w:t>9</w:t>
            </w:r>
          </w:p>
        </w:tc>
        <w:tc>
          <w:tcPr>
            <w:tcW w:w="1234" w:type="dxa"/>
          </w:tcPr>
          <w:p w14:paraId="2227AF48" w14:textId="77777777" w:rsidR="00046491" w:rsidRDefault="004747A7">
            <w:pPr>
              <w:jc w:val="center"/>
            </w:pPr>
            <w:r>
              <w:t>6.42</w:t>
            </w:r>
          </w:p>
        </w:tc>
        <w:tc>
          <w:tcPr>
            <w:tcW w:w="1234" w:type="dxa"/>
          </w:tcPr>
          <w:p w14:paraId="677C32DF" w14:textId="77777777" w:rsidR="00046491" w:rsidRDefault="004747A7">
            <w:pPr>
              <w:jc w:val="center"/>
            </w:pPr>
            <w:r>
              <w:t>0.09</w:t>
            </w:r>
          </w:p>
        </w:tc>
        <w:tc>
          <w:tcPr>
            <w:tcW w:w="1234" w:type="dxa"/>
          </w:tcPr>
          <w:p w14:paraId="22B88D6C" w14:textId="77777777" w:rsidR="00046491" w:rsidRDefault="004747A7">
            <w:pPr>
              <w:jc w:val="center"/>
            </w:pPr>
            <w:r>
              <w:t>0.06</w:t>
            </w:r>
          </w:p>
        </w:tc>
      </w:tr>
      <w:tr w:rsidR="00046491" w14:paraId="4516EEA9" w14:textId="77777777">
        <w:tc>
          <w:tcPr>
            <w:tcW w:w="1234" w:type="dxa"/>
          </w:tcPr>
          <w:p w14:paraId="79594B6D" w14:textId="77777777" w:rsidR="00046491" w:rsidRDefault="004747A7">
            <w:pPr>
              <w:jc w:val="center"/>
            </w:pPr>
            <w:r>
              <w:t>1.17</w:t>
            </w:r>
          </w:p>
        </w:tc>
        <w:tc>
          <w:tcPr>
            <w:tcW w:w="1234" w:type="dxa"/>
          </w:tcPr>
          <w:p w14:paraId="71AF8895" w14:textId="77777777" w:rsidR="00046491" w:rsidRDefault="004747A7">
            <w:pPr>
              <w:jc w:val="center"/>
            </w:pPr>
            <w:r>
              <w:t>2.57</w:t>
            </w:r>
          </w:p>
        </w:tc>
        <w:tc>
          <w:tcPr>
            <w:tcW w:w="1234" w:type="dxa"/>
          </w:tcPr>
          <w:p w14:paraId="7617C339" w14:textId="77777777" w:rsidR="00046491" w:rsidRDefault="004747A7">
            <w:pPr>
              <w:jc w:val="center"/>
            </w:pPr>
            <w:r>
              <w:t>1.4</w:t>
            </w:r>
          </w:p>
        </w:tc>
        <w:tc>
          <w:tcPr>
            <w:tcW w:w="1234" w:type="dxa"/>
          </w:tcPr>
          <w:p w14:paraId="08A94EBB" w14:textId="77777777" w:rsidR="00046491" w:rsidRDefault="004747A7">
            <w:pPr>
              <w:jc w:val="center"/>
            </w:pPr>
            <w:r>
              <w:t>13</w:t>
            </w:r>
          </w:p>
        </w:tc>
        <w:tc>
          <w:tcPr>
            <w:tcW w:w="1234" w:type="dxa"/>
          </w:tcPr>
          <w:p w14:paraId="623E1A7F" w14:textId="77777777" w:rsidR="00046491" w:rsidRDefault="004747A7">
            <w:pPr>
              <w:jc w:val="center"/>
            </w:pPr>
            <w:r>
              <w:t>9.27</w:t>
            </w:r>
          </w:p>
        </w:tc>
        <w:tc>
          <w:tcPr>
            <w:tcW w:w="1234" w:type="dxa"/>
          </w:tcPr>
          <w:p w14:paraId="038B6DAE" w14:textId="77777777" w:rsidR="00046491" w:rsidRDefault="004747A7">
            <w:pPr>
              <w:jc w:val="center"/>
            </w:pPr>
            <w:r>
              <w:t>0.13</w:t>
            </w:r>
          </w:p>
        </w:tc>
        <w:tc>
          <w:tcPr>
            <w:tcW w:w="1234" w:type="dxa"/>
          </w:tcPr>
          <w:p w14:paraId="16FB6323" w14:textId="77777777" w:rsidR="00046491" w:rsidRDefault="004747A7">
            <w:pPr>
              <w:jc w:val="center"/>
            </w:pPr>
            <w:r>
              <w:t>0.09</w:t>
            </w:r>
          </w:p>
        </w:tc>
      </w:tr>
      <w:tr w:rsidR="00046491" w14:paraId="1801B560" w14:textId="77777777">
        <w:tc>
          <w:tcPr>
            <w:tcW w:w="1234" w:type="dxa"/>
          </w:tcPr>
          <w:p w14:paraId="1BCEA509" w14:textId="77777777" w:rsidR="00046491" w:rsidRDefault="004747A7">
            <w:pPr>
              <w:jc w:val="center"/>
            </w:pPr>
            <w:r>
              <w:t>2.57</w:t>
            </w:r>
          </w:p>
        </w:tc>
        <w:tc>
          <w:tcPr>
            <w:tcW w:w="1234" w:type="dxa"/>
          </w:tcPr>
          <w:p w14:paraId="619E035D" w14:textId="77777777" w:rsidR="00046491" w:rsidRDefault="004747A7">
            <w:pPr>
              <w:jc w:val="center"/>
            </w:pPr>
            <w:r>
              <w:t>3.97</w:t>
            </w:r>
          </w:p>
        </w:tc>
        <w:tc>
          <w:tcPr>
            <w:tcW w:w="1234" w:type="dxa"/>
          </w:tcPr>
          <w:p w14:paraId="05F3F05D" w14:textId="77777777" w:rsidR="00046491" w:rsidRDefault="004747A7">
            <w:pPr>
              <w:jc w:val="center"/>
            </w:pPr>
            <w:r>
              <w:t>1.4</w:t>
            </w:r>
          </w:p>
        </w:tc>
        <w:tc>
          <w:tcPr>
            <w:tcW w:w="1234" w:type="dxa"/>
          </w:tcPr>
          <w:p w14:paraId="7A58D0A3" w14:textId="77777777" w:rsidR="00046491" w:rsidRDefault="004747A7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3C48E78A" w14:textId="77777777" w:rsidR="00046491" w:rsidRDefault="004747A7">
            <w:pPr>
              <w:jc w:val="center"/>
            </w:pPr>
            <w:r>
              <w:t>7.13</w:t>
            </w:r>
          </w:p>
        </w:tc>
        <w:tc>
          <w:tcPr>
            <w:tcW w:w="1234" w:type="dxa"/>
          </w:tcPr>
          <w:p w14:paraId="53E76961" w14:textId="77777777" w:rsidR="00046491" w:rsidRDefault="004747A7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6FC29CAE" w14:textId="77777777" w:rsidR="00046491" w:rsidRDefault="004747A7">
            <w:pPr>
              <w:jc w:val="center"/>
            </w:pPr>
            <w:r>
              <w:t>0.07</w:t>
            </w:r>
          </w:p>
        </w:tc>
      </w:tr>
    </w:tbl>
    <w:p w14:paraId="1497E896" w14:textId="77777777" w:rsidR="00046491" w:rsidRPr="00266C0D" w:rsidRDefault="004747A7">
      <w:pPr>
        <w:rPr>
          <w:lang w:val="ru-RU"/>
        </w:rPr>
      </w:pP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a</w:t>
      </w:r>
      <w:r w:rsidRPr="00266C0D">
        <w:rPr>
          <w:rFonts w:ascii="Times New Roman" w:hAnsi="Times New Roman"/>
          <w:sz w:val="28"/>
          <w:lang w:val="ru-RU"/>
        </w:rPr>
        <w:t xml:space="preserve"> – левая граница интервала, </w:t>
      </w:r>
      <w:r>
        <w:rPr>
          <w:rFonts w:ascii="Times New Roman" w:hAnsi="Times New Roman"/>
          <w:sz w:val="28"/>
        </w:rPr>
        <w:t>b</w:t>
      </w:r>
      <w:r w:rsidRPr="00266C0D">
        <w:rPr>
          <w:rFonts w:ascii="Times New Roman" w:hAnsi="Times New Roman"/>
          <w:sz w:val="28"/>
          <w:lang w:val="ru-RU"/>
        </w:rPr>
        <w:t xml:space="preserve"> – правая граница интервала, </w:t>
      </w:r>
      <w:r>
        <w:rPr>
          <w:rFonts w:ascii="Times New Roman" w:hAnsi="Times New Roman"/>
          <w:sz w:val="28"/>
        </w:rPr>
        <w:t>h</w:t>
      </w:r>
      <w:r w:rsidRPr="00266C0D">
        <w:rPr>
          <w:rFonts w:ascii="Times New Roman" w:hAnsi="Times New Roman"/>
          <w:sz w:val="28"/>
          <w:lang w:val="ru-RU"/>
        </w:rPr>
        <w:t xml:space="preserve"> – ширина интервала, </w:t>
      </w:r>
      <w:r>
        <w:rPr>
          <w:rFonts w:ascii="Times New Roman" w:hAnsi="Times New Roman"/>
          <w:sz w:val="28"/>
        </w:rPr>
        <w:t>n</w:t>
      </w:r>
      <w:r w:rsidRPr="00266C0D">
        <w:rPr>
          <w:rFonts w:ascii="Times New Roman" w:hAnsi="Times New Roman"/>
          <w:sz w:val="28"/>
          <w:lang w:val="ru-RU"/>
        </w:rPr>
        <w:t xml:space="preserve"> – частота, </w:t>
      </w:r>
      <w:r>
        <w:rPr>
          <w:rFonts w:ascii="Times New Roman" w:hAnsi="Times New Roman"/>
          <w:sz w:val="28"/>
        </w:rPr>
        <w:t>n</w:t>
      </w:r>
      <w:r w:rsidRPr="00266C0D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h</w:t>
      </w:r>
      <w:r w:rsidRPr="00266C0D">
        <w:rPr>
          <w:rFonts w:ascii="Times New Roman" w:hAnsi="Times New Roman"/>
          <w:sz w:val="28"/>
          <w:lang w:val="ru-RU"/>
        </w:rPr>
        <w:t xml:space="preserve"> – </w:t>
      </w:r>
      <w:r w:rsidRPr="00266C0D">
        <w:rPr>
          <w:rFonts w:ascii="Times New Roman" w:hAnsi="Times New Roman"/>
          <w:sz w:val="28"/>
          <w:lang w:val="ru-RU"/>
        </w:rPr>
        <w:t xml:space="preserve">плотность частоты, </w:t>
      </w:r>
      <w:r>
        <w:rPr>
          <w:rFonts w:ascii="Times New Roman" w:hAnsi="Times New Roman"/>
          <w:sz w:val="28"/>
        </w:rPr>
        <w:t>w</w:t>
      </w:r>
      <w:r w:rsidRPr="00266C0D">
        <w:rPr>
          <w:rFonts w:ascii="Times New Roman" w:hAnsi="Times New Roman"/>
          <w:sz w:val="28"/>
          <w:lang w:val="ru-RU"/>
        </w:rPr>
        <w:t xml:space="preserve"> – относительная частота, </w:t>
      </w:r>
      <w:r>
        <w:rPr>
          <w:rFonts w:ascii="Times New Roman" w:hAnsi="Times New Roman"/>
          <w:sz w:val="28"/>
        </w:rPr>
        <w:t>w</w:t>
      </w:r>
      <w:r w:rsidRPr="00266C0D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h</w:t>
      </w:r>
      <w:r w:rsidRPr="00266C0D">
        <w:rPr>
          <w:rFonts w:ascii="Times New Roman" w:hAnsi="Times New Roman"/>
          <w:sz w:val="28"/>
          <w:lang w:val="ru-RU"/>
        </w:rPr>
        <w:t xml:space="preserve"> – плотность относительной частоты.</w:t>
      </w:r>
    </w:p>
    <w:p w14:paraId="22C28BA0" w14:textId="77777777" w:rsidR="00046491" w:rsidRPr="00266C0D" w:rsidRDefault="004747A7">
      <w:pPr>
        <w:rPr>
          <w:lang w:val="ru-RU"/>
        </w:rPr>
      </w:pPr>
      <w:r w:rsidRPr="00266C0D">
        <w:rPr>
          <w:rFonts w:ascii="Times New Roman" w:hAnsi="Times New Roman"/>
          <w:sz w:val="28"/>
          <w:lang w:val="ru-RU"/>
        </w:rPr>
        <w:t xml:space="preserve">График </w:t>
      </w:r>
      <w:proofErr w:type="spellStart"/>
      <w:r w:rsidRPr="00266C0D">
        <w:rPr>
          <w:rFonts w:ascii="Times New Roman" w:hAnsi="Times New Roman"/>
          <w:sz w:val="28"/>
          <w:lang w:val="ru-RU"/>
        </w:rPr>
        <w:t>равноинтервальной</w:t>
      </w:r>
      <w:proofErr w:type="spellEnd"/>
      <w:r w:rsidRPr="00266C0D">
        <w:rPr>
          <w:rFonts w:ascii="Times New Roman" w:hAnsi="Times New Roman"/>
          <w:sz w:val="28"/>
          <w:lang w:val="ru-RU"/>
        </w:rPr>
        <w:t xml:space="preserve"> гистограммы относительных частот:</w:t>
      </w:r>
    </w:p>
    <w:p w14:paraId="1C733765" w14:textId="77777777" w:rsidR="00046491" w:rsidRDefault="004747A7">
      <w:pPr>
        <w:jc w:val="center"/>
      </w:pPr>
      <w:r>
        <w:rPr>
          <w:noProof/>
        </w:rPr>
        <w:drawing>
          <wp:inline distT="0" distB="0" distL="0" distR="0" wp14:anchorId="53EC4EED" wp14:editId="2B9CB271">
            <wp:extent cx="5852160" cy="4389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0CEFF" w14:textId="77777777" w:rsidR="00046491" w:rsidRPr="00266C0D" w:rsidRDefault="004747A7">
      <w:pPr>
        <w:rPr>
          <w:lang w:val="ru-RU"/>
        </w:rPr>
      </w:pPr>
      <w:r w:rsidRPr="00266C0D">
        <w:rPr>
          <w:rFonts w:ascii="Times New Roman" w:hAnsi="Times New Roman"/>
          <w:sz w:val="28"/>
          <w:lang w:val="ru-RU"/>
        </w:rPr>
        <w:t>1.4. Равновероятностная гистограмма относительных частот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</w:r>
      <w:proofErr w:type="spellStart"/>
      <w:r w:rsidRPr="00266C0D">
        <w:rPr>
          <w:rFonts w:ascii="Times New Roman" w:hAnsi="Times New Roman"/>
          <w:sz w:val="28"/>
          <w:lang w:val="ru-RU"/>
        </w:rPr>
        <w:t>Разобъем</w:t>
      </w:r>
      <w:proofErr w:type="spellEnd"/>
      <w:r w:rsidRPr="00266C0D">
        <w:rPr>
          <w:rFonts w:ascii="Times New Roman" w:hAnsi="Times New Roman"/>
          <w:sz w:val="28"/>
          <w:lang w:val="ru-RU"/>
        </w:rPr>
        <w:t xml:space="preserve"> выборку на √</w:t>
      </w:r>
      <w:r>
        <w:rPr>
          <w:rFonts w:ascii="Times New Roman" w:hAnsi="Times New Roman"/>
          <w:sz w:val="28"/>
        </w:rPr>
        <w:t>n</w:t>
      </w:r>
      <w:r w:rsidRPr="00266C0D">
        <w:rPr>
          <w:rFonts w:ascii="Times New Roman" w:hAnsi="Times New Roman"/>
          <w:sz w:val="28"/>
          <w:lang w:val="ru-RU"/>
        </w:rPr>
        <w:t xml:space="preserve"> = 10 интервалов. В равновероя</w:t>
      </w:r>
      <w:r w:rsidRPr="00266C0D">
        <w:rPr>
          <w:rFonts w:ascii="Times New Roman" w:hAnsi="Times New Roman"/>
          <w:sz w:val="28"/>
          <w:lang w:val="ru-RU"/>
        </w:rPr>
        <w:t xml:space="preserve">тностной </w:t>
      </w:r>
      <w:r w:rsidRPr="00266C0D">
        <w:rPr>
          <w:rFonts w:ascii="Times New Roman" w:hAnsi="Times New Roman"/>
          <w:sz w:val="28"/>
          <w:lang w:val="ru-RU"/>
        </w:rPr>
        <w:lastRenderedPageBreak/>
        <w:t>гистограмме каждый столбец имеет одинаковую по сравнению с другими площадь, а сумма всех площадей равна единице.</w:t>
      </w:r>
    </w:p>
    <w:p w14:paraId="04B1D40C" w14:textId="77777777" w:rsidR="00046491" w:rsidRDefault="004747A7">
      <w:proofErr w:type="spellStart"/>
      <w:r>
        <w:rPr>
          <w:rFonts w:ascii="Times New Roman" w:hAnsi="Times New Roman"/>
          <w:sz w:val="28"/>
        </w:rPr>
        <w:t>Расчётная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таблица</w:t>
      </w:r>
      <w:proofErr w:type="spellEnd"/>
      <w:r>
        <w:rPr>
          <w:rFonts w:ascii="Times New Roman" w:hAnsi="Times New Roman"/>
          <w:sz w:val="28"/>
        </w:rPr>
        <w:t>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046491" w14:paraId="7CD52516" w14:textId="77777777">
        <w:tc>
          <w:tcPr>
            <w:tcW w:w="1234" w:type="dxa"/>
          </w:tcPr>
          <w:p w14:paraId="352087CF" w14:textId="77777777" w:rsidR="00046491" w:rsidRDefault="004747A7">
            <w:pPr>
              <w:jc w:val="center"/>
            </w:pPr>
            <w:r>
              <w:rPr>
                <w:i/>
              </w:rPr>
              <w:t>a</w:t>
            </w:r>
          </w:p>
        </w:tc>
        <w:tc>
          <w:tcPr>
            <w:tcW w:w="1234" w:type="dxa"/>
          </w:tcPr>
          <w:p w14:paraId="3C06D38F" w14:textId="77777777" w:rsidR="00046491" w:rsidRDefault="004747A7">
            <w:pPr>
              <w:jc w:val="center"/>
            </w:pPr>
            <w:r>
              <w:rPr>
                <w:i/>
              </w:rPr>
              <w:t>b</w:t>
            </w:r>
          </w:p>
        </w:tc>
        <w:tc>
          <w:tcPr>
            <w:tcW w:w="1234" w:type="dxa"/>
          </w:tcPr>
          <w:p w14:paraId="6CEEFA1A" w14:textId="77777777" w:rsidR="00046491" w:rsidRDefault="004747A7">
            <w:pPr>
              <w:jc w:val="center"/>
            </w:pPr>
            <w:r>
              <w:rPr>
                <w:i/>
              </w:rPr>
              <w:t>h</w:t>
            </w:r>
          </w:p>
        </w:tc>
        <w:tc>
          <w:tcPr>
            <w:tcW w:w="1234" w:type="dxa"/>
          </w:tcPr>
          <w:p w14:paraId="26FD9987" w14:textId="77777777" w:rsidR="00046491" w:rsidRDefault="004747A7">
            <w:pPr>
              <w:jc w:val="center"/>
            </w:pPr>
            <w:r>
              <w:rPr>
                <w:i/>
              </w:rPr>
              <w:t>n</w:t>
            </w:r>
          </w:p>
        </w:tc>
        <w:tc>
          <w:tcPr>
            <w:tcW w:w="1234" w:type="dxa"/>
          </w:tcPr>
          <w:p w14:paraId="69F7A10A" w14:textId="77777777" w:rsidR="00046491" w:rsidRDefault="004747A7">
            <w:pPr>
              <w:jc w:val="center"/>
            </w:pPr>
            <w:r>
              <w:rPr>
                <w:i/>
              </w:rPr>
              <w:t>n/h</w:t>
            </w:r>
          </w:p>
        </w:tc>
        <w:tc>
          <w:tcPr>
            <w:tcW w:w="1234" w:type="dxa"/>
          </w:tcPr>
          <w:p w14:paraId="5BE9E408" w14:textId="77777777" w:rsidR="00046491" w:rsidRDefault="004747A7">
            <w:pPr>
              <w:jc w:val="center"/>
            </w:pPr>
            <w:r>
              <w:rPr>
                <w:i/>
              </w:rPr>
              <w:t>w</w:t>
            </w:r>
          </w:p>
        </w:tc>
        <w:tc>
          <w:tcPr>
            <w:tcW w:w="1234" w:type="dxa"/>
          </w:tcPr>
          <w:p w14:paraId="36DDFA39" w14:textId="77777777" w:rsidR="00046491" w:rsidRDefault="004747A7">
            <w:pPr>
              <w:jc w:val="center"/>
            </w:pPr>
            <w:r>
              <w:rPr>
                <w:i/>
              </w:rPr>
              <w:t>w/h</w:t>
            </w:r>
          </w:p>
        </w:tc>
      </w:tr>
      <w:tr w:rsidR="00046491" w14:paraId="6BE89F83" w14:textId="77777777">
        <w:tc>
          <w:tcPr>
            <w:tcW w:w="1234" w:type="dxa"/>
          </w:tcPr>
          <w:p w14:paraId="17FCA8AB" w14:textId="77777777" w:rsidR="00046491" w:rsidRDefault="004747A7">
            <w:pPr>
              <w:jc w:val="center"/>
            </w:pPr>
            <w:r>
              <w:t>-10.05</w:t>
            </w:r>
          </w:p>
        </w:tc>
        <w:tc>
          <w:tcPr>
            <w:tcW w:w="1234" w:type="dxa"/>
          </w:tcPr>
          <w:p w14:paraId="52DF5C58" w14:textId="77777777" w:rsidR="00046491" w:rsidRDefault="004747A7">
            <w:pPr>
              <w:jc w:val="center"/>
            </w:pPr>
            <w:r>
              <w:t>-5.12</w:t>
            </w:r>
          </w:p>
        </w:tc>
        <w:tc>
          <w:tcPr>
            <w:tcW w:w="1234" w:type="dxa"/>
          </w:tcPr>
          <w:p w14:paraId="5DE68CF6" w14:textId="77777777" w:rsidR="00046491" w:rsidRDefault="004747A7">
            <w:pPr>
              <w:jc w:val="center"/>
            </w:pPr>
            <w:r>
              <w:t>4.94</w:t>
            </w:r>
          </w:p>
        </w:tc>
        <w:tc>
          <w:tcPr>
            <w:tcW w:w="1234" w:type="dxa"/>
          </w:tcPr>
          <w:p w14:paraId="70BA8FE8" w14:textId="77777777" w:rsidR="00046491" w:rsidRDefault="004747A7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402FAF9E" w14:textId="77777777" w:rsidR="00046491" w:rsidRDefault="004747A7">
            <w:pPr>
              <w:jc w:val="center"/>
            </w:pPr>
            <w:r>
              <w:t>2.03</w:t>
            </w:r>
          </w:p>
        </w:tc>
        <w:tc>
          <w:tcPr>
            <w:tcW w:w="1234" w:type="dxa"/>
          </w:tcPr>
          <w:p w14:paraId="00710F74" w14:textId="77777777" w:rsidR="00046491" w:rsidRDefault="004747A7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0C6A7A75" w14:textId="77777777" w:rsidR="00046491" w:rsidRDefault="004747A7">
            <w:pPr>
              <w:jc w:val="center"/>
            </w:pPr>
            <w:r>
              <w:t>0.02</w:t>
            </w:r>
          </w:p>
        </w:tc>
      </w:tr>
      <w:tr w:rsidR="00046491" w14:paraId="08B573C0" w14:textId="77777777">
        <w:tc>
          <w:tcPr>
            <w:tcW w:w="1234" w:type="dxa"/>
          </w:tcPr>
          <w:p w14:paraId="563C5518" w14:textId="77777777" w:rsidR="00046491" w:rsidRDefault="004747A7">
            <w:pPr>
              <w:jc w:val="center"/>
            </w:pPr>
            <w:r>
              <w:t>-5.12</w:t>
            </w:r>
          </w:p>
        </w:tc>
        <w:tc>
          <w:tcPr>
            <w:tcW w:w="1234" w:type="dxa"/>
          </w:tcPr>
          <w:p w14:paraId="63995C8C" w14:textId="77777777" w:rsidR="00046491" w:rsidRDefault="004747A7">
            <w:pPr>
              <w:jc w:val="center"/>
            </w:pPr>
            <w:r>
              <w:t>-4.08</w:t>
            </w:r>
          </w:p>
        </w:tc>
        <w:tc>
          <w:tcPr>
            <w:tcW w:w="1234" w:type="dxa"/>
          </w:tcPr>
          <w:p w14:paraId="0D80571B" w14:textId="77777777" w:rsidR="00046491" w:rsidRDefault="004747A7">
            <w:pPr>
              <w:jc w:val="center"/>
            </w:pPr>
            <w:r>
              <w:t>1.03</w:t>
            </w:r>
          </w:p>
        </w:tc>
        <w:tc>
          <w:tcPr>
            <w:tcW w:w="1234" w:type="dxa"/>
          </w:tcPr>
          <w:p w14:paraId="0F9A5E09" w14:textId="77777777" w:rsidR="00046491" w:rsidRDefault="004747A7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30162DBA" w14:textId="77777777" w:rsidR="00046491" w:rsidRDefault="004747A7">
            <w:pPr>
              <w:jc w:val="center"/>
            </w:pPr>
            <w:r>
              <w:t>9.71</w:t>
            </w:r>
          </w:p>
        </w:tc>
        <w:tc>
          <w:tcPr>
            <w:tcW w:w="1234" w:type="dxa"/>
          </w:tcPr>
          <w:p w14:paraId="5DE503B9" w14:textId="77777777" w:rsidR="00046491" w:rsidRDefault="004747A7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35CCB12A" w14:textId="77777777" w:rsidR="00046491" w:rsidRDefault="004747A7">
            <w:pPr>
              <w:jc w:val="center"/>
            </w:pPr>
            <w:r>
              <w:t>0.1</w:t>
            </w:r>
          </w:p>
        </w:tc>
      </w:tr>
      <w:tr w:rsidR="00046491" w14:paraId="4A195DB3" w14:textId="77777777">
        <w:tc>
          <w:tcPr>
            <w:tcW w:w="1234" w:type="dxa"/>
          </w:tcPr>
          <w:p w14:paraId="342637E9" w14:textId="77777777" w:rsidR="00046491" w:rsidRDefault="004747A7">
            <w:pPr>
              <w:jc w:val="center"/>
            </w:pPr>
            <w:r>
              <w:t>-4.08</w:t>
            </w:r>
          </w:p>
        </w:tc>
        <w:tc>
          <w:tcPr>
            <w:tcW w:w="1234" w:type="dxa"/>
          </w:tcPr>
          <w:p w14:paraId="393BB119" w14:textId="77777777" w:rsidR="00046491" w:rsidRDefault="004747A7">
            <w:pPr>
              <w:jc w:val="center"/>
            </w:pPr>
            <w:r>
              <w:t>-3.49</w:t>
            </w:r>
          </w:p>
        </w:tc>
        <w:tc>
          <w:tcPr>
            <w:tcW w:w="1234" w:type="dxa"/>
          </w:tcPr>
          <w:p w14:paraId="4205E28D" w14:textId="77777777" w:rsidR="00046491" w:rsidRDefault="004747A7">
            <w:pPr>
              <w:jc w:val="center"/>
            </w:pPr>
            <w:r>
              <w:t>0.6</w:t>
            </w:r>
          </w:p>
        </w:tc>
        <w:tc>
          <w:tcPr>
            <w:tcW w:w="1234" w:type="dxa"/>
          </w:tcPr>
          <w:p w14:paraId="76D10639" w14:textId="77777777" w:rsidR="00046491" w:rsidRDefault="004747A7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4BE8B217" w14:textId="77777777" w:rsidR="00046491" w:rsidRDefault="004747A7">
            <w:pPr>
              <w:jc w:val="center"/>
            </w:pPr>
            <w:r>
              <w:t>16.67</w:t>
            </w:r>
          </w:p>
        </w:tc>
        <w:tc>
          <w:tcPr>
            <w:tcW w:w="1234" w:type="dxa"/>
          </w:tcPr>
          <w:p w14:paraId="39050016" w14:textId="77777777" w:rsidR="00046491" w:rsidRDefault="004747A7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0FE11CC5" w14:textId="77777777" w:rsidR="00046491" w:rsidRDefault="004747A7">
            <w:pPr>
              <w:jc w:val="center"/>
            </w:pPr>
            <w:r>
              <w:t>0.17</w:t>
            </w:r>
          </w:p>
        </w:tc>
      </w:tr>
      <w:tr w:rsidR="00046491" w14:paraId="1787A028" w14:textId="77777777">
        <w:tc>
          <w:tcPr>
            <w:tcW w:w="1234" w:type="dxa"/>
          </w:tcPr>
          <w:p w14:paraId="4A2C7557" w14:textId="77777777" w:rsidR="00046491" w:rsidRDefault="004747A7">
            <w:pPr>
              <w:jc w:val="center"/>
            </w:pPr>
            <w:r>
              <w:t>-3.49</w:t>
            </w:r>
          </w:p>
        </w:tc>
        <w:tc>
          <w:tcPr>
            <w:tcW w:w="1234" w:type="dxa"/>
          </w:tcPr>
          <w:p w14:paraId="269E783A" w14:textId="77777777" w:rsidR="00046491" w:rsidRDefault="004747A7">
            <w:pPr>
              <w:jc w:val="center"/>
            </w:pPr>
            <w:r>
              <w:t>-2.68</w:t>
            </w:r>
          </w:p>
        </w:tc>
        <w:tc>
          <w:tcPr>
            <w:tcW w:w="1234" w:type="dxa"/>
          </w:tcPr>
          <w:p w14:paraId="287718F2" w14:textId="77777777" w:rsidR="00046491" w:rsidRDefault="004747A7">
            <w:pPr>
              <w:jc w:val="center"/>
            </w:pPr>
            <w:r>
              <w:t>0.81</w:t>
            </w:r>
          </w:p>
        </w:tc>
        <w:tc>
          <w:tcPr>
            <w:tcW w:w="1234" w:type="dxa"/>
          </w:tcPr>
          <w:p w14:paraId="7C04C783" w14:textId="77777777" w:rsidR="00046491" w:rsidRDefault="004747A7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5E66F75B" w14:textId="77777777" w:rsidR="00046491" w:rsidRDefault="004747A7">
            <w:pPr>
              <w:jc w:val="center"/>
            </w:pPr>
            <w:r>
              <w:t>12.35</w:t>
            </w:r>
          </w:p>
        </w:tc>
        <w:tc>
          <w:tcPr>
            <w:tcW w:w="1234" w:type="dxa"/>
          </w:tcPr>
          <w:p w14:paraId="2F2C472F" w14:textId="77777777" w:rsidR="00046491" w:rsidRDefault="004747A7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50B3A9D8" w14:textId="77777777" w:rsidR="00046491" w:rsidRDefault="004747A7">
            <w:pPr>
              <w:jc w:val="center"/>
            </w:pPr>
            <w:r>
              <w:t>0.12</w:t>
            </w:r>
          </w:p>
        </w:tc>
      </w:tr>
      <w:tr w:rsidR="00046491" w14:paraId="0653574D" w14:textId="77777777">
        <w:tc>
          <w:tcPr>
            <w:tcW w:w="1234" w:type="dxa"/>
          </w:tcPr>
          <w:p w14:paraId="4917EC75" w14:textId="77777777" w:rsidR="00046491" w:rsidRDefault="004747A7">
            <w:pPr>
              <w:jc w:val="center"/>
            </w:pPr>
            <w:r>
              <w:t>-2.68</w:t>
            </w:r>
          </w:p>
        </w:tc>
        <w:tc>
          <w:tcPr>
            <w:tcW w:w="1234" w:type="dxa"/>
          </w:tcPr>
          <w:p w14:paraId="35D71ABF" w14:textId="77777777" w:rsidR="00046491" w:rsidRDefault="004747A7">
            <w:pPr>
              <w:jc w:val="center"/>
            </w:pPr>
            <w:r>
              <w:t>-1.68</w:t>
            </w:r>
          </w:p>
        </w:tc>
        <w:tc>
          <w:tcPr>
            <w:tcW w:w="1234" w:type="dxa"/>
          </w:tcPr>
          <w:p w14:paraId="1829EDDA" w14:textId="77777777" w:rsidR="00046491" w:rsidRDefault="004747A7">
            <w:pPr>
              <w:jc w:val="center"/>
            </w:pPr>
            <w:r>
              <w:t>0.99</w:t>
            </w:r>
          </w:p>
        </w:tc>
        <w:tc>
          <w:tcPr>
            <w:tcW w:w="1234" w:type="dxa"/>
          </w:tcPr>
          <w:p w14:paraId="1B967D38" w14:textId="44B74FED" w:rsidR="00046491" w:rsidRDefault="004747A7">
            <w:pPr>
              <w:jc w:val="center"/>
            </w:pPr>
            <w:r>
              <w:t>1</w:t>
            </w:r>
            <w:r w:rsidR="00266C0D">
              <w:t>0</w:t>
            </w:r>
          </w:p>
        </w:tc>
        <w:tc>
          <w:tcPr>
            <w:tcW w:w="1234" w:type="dxa"/>
          </w:tcPr>
          <w:p w14:paraId="774E8995" w14:textId="77777777" w:rsidR="00046491" w:rsidRDefault="004747A7">
            <w:pPr>
              <w:jc w:val="center"/>
            </w:pPr>
            <w:r>
              <w:t>11.06</w:t>
            </w:r>
          </w:p>
        </w:tc>
        <w:tc>
          <w:tcPr>
            <w:tcW w:w="1234" w:type="dxa"/>
          </w:tcPr>
          <w:p w14:paraId="1B011AD5" w14:textId="318EB732" w:rsidR="00046491" w:rsidRDefault="004747A7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146F210B" w14:textId="41EF49F9" w:rsidR="00046491" w:rsidRDefault="004747A7">
            <w:pPr>
              <w:jc w:val="center"/>
            </w:pPr>
            <w:r>
              <w:t>0.1</w:t>
            </w:r>
          </w:p>
        </w:tc>
      </w:tr>
      <w:tr w:rsidR="00046491" w14:paraId="5FA6C972" w14:textId="77777777">
        <w:tc>
          <w:tcPr>
            <w:tcW w:w="1234" w:type="dxa"/>
          </w:tcPr>
          <w:p w14:paraId="4648D035" w14:textId="77777777" w:rsidR="00046491" w:rsidRDefault="004747A7">
            <w:pPr>
              <w:jc w:val="center"/>
            </w:pPr>
            <w:r>
              <w:t>-1.68</w:t>
            </w:r>
          </w:p>
        </w:tc>
        <w:tc>
          <w:tcPr>
            <w:tcW w:w="1234" w:type="dxa"/>
          </w:tcPr>
          <w:p w14:paraId="726853AC" w14:textId="77777777" w:rsidR="00046491" w:rsidRDefault="004747A7">
            <w:pPr>
              <w:jc w:val="center"/>
            </w:pPr>
            <w:r>
              <w:t>-0.9</w:t>
            </w:r>
          </w:p>
        </w:tc>
        <w:tc>
          <w:tcPr>
            <w:tcW w:w="1234" w:type="dxa"/>
          </w:tcPr>
          <w:p w14:paraId="275EE632" w14:textId="77777777" w:rsidR="00046491" w:rsidRDefault="004747A7">
            <w:pPr>
              <w:jc w:val="center"/>
            </w:pPr>
            <w:r>
              <w:t>0.78</w:t>
            </w:r>
          </w:p>
        </w:tc>
        <w:tc>
          <w:tcPr>
            <w:tcW w:w="1234" w:type="dxa"/>
          </w:tcPr>
          <w:p w14:paraId="7EB1D79D" w14:textId="65042B05" w:rsidR="00046491" w:rsidRDefault="004747A7">
            <w:pPr>
              <w:jc w:val="center"/>
            </w:pPr>
            <w:r>
              <w:t>1</w:t>
            </w:r>
            <w:r w:rsidR="00266C0D">
              <w:t>0</w:t>
            </w:r>
          </w:p>
        </w:tc>
        <w:tc>
          <w:tcPr>
            <w:tcW w:w="1234" w:type="dxa"/>
          </w:tcPr>
          <w:p w14:paraId="07A99EDF" w14:textId="77777777" w:rsidR="00046491" w:rsidRDefault="004747A7">
            <w:pPr>
              <w:jc w:val="center"/>
            </w:pPr>
            <w:r>
              <w:t>14.01</w:t>
            </w:r>
          </w:p>
        </w:tc>
        <w:tc>
          <w:tcPr>
            <w:tcW w:w="1234" w:type="dxa"/>
          </w:tcPr>
          <w:p w14:paraId="114075CE" w14:textId="4B16BA20" w:rsidR="00046491" w:rsidRDefault="004747A7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70F41A6D" w14:textId="77777777" w:rsidR="00046491" w:rsidRDefault="004747A7">
            <w:pPr>
              <w:jc w:val="center"/>
            </w:pPr>
            <w:r>
              <w:t>0.14</w:t>
            </w:r>
          </w:p>
        </w:tc>
      </w:tr>
      <w:tr w:rsidR="00046491" w14:paraId="3F78CDC0" w14:textId="77777777">
        <w:tc>
          <w:tcPr>
            <w:tcW w:w="1234" w:type="dxa"/>
          </w:tcPr>
          <w:p w14:paraId="1C8B1260" w14:textId="77777777" w:rsidR="00046491" w:rsidRDefault="004747A7">
            <w:pPr>
              <w:jc w:val="center"/>
            </w:pPr>
            <w:r>
              <w:t>-0.9</w:t>
            </w:r>
          </w:p>
        </w:tc>
        <w:tc>
          <w:tcPr>
            <w:tcW w:w="1234" w:type="dxa"/>
          </w:tcPr>
          <w:p w14:paraId="1E4CBF4C" w14:textId="77777777" w:rsidR="00046491" w:rsidRDefault="004747A7">
            <w:pPr>
              <w:jc w:val="center"/>
            </w:pPr>
            <w:r>
              <w:t>-0.08</w:t>
            </w:r>
          </w:p>
        </w:tc>
        <w:tc>
          <w:tcPr>
            <w:tcW w:w="1234" w:type="dxa"/>
          </w:tcPr>
          <w:p w14:paraId="015398F6" w14:textId="77777777" w:rsidR="00046491" w:rsidRDefault="004747A7">
            <w:pPr>
              <w:jc w:val="center"/>
            </w:pPr>
            <w:r>
              <w:t>0.82</w:t>
            </w:r>
          </w:p>
        </w:tc>
        <w:tc>
          <w:tcPr>
            <w:tcW w:w="1234" w:type="dxa"/>
          </w:tcPr>
          <w:p w14:paraId="7F1FBA61" w14:textId="77777777" w:rsidR="00046491" w:rsidRDefault="004747A7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7F3E1119" w14:textId="77777777" w:rsidR="00046491" w:rsidRDefault="004747A7">
            <w:pPr>
              <w:jc w:val="center"/>
            </w:pPr>
            <w:r>
              <w:t>12.2</w:t>
            </w:r>
          </w:p>
        </w:tc>
        <w:tc>
          <w:tcPr>
            <w:tcW w:w="1234" w:type="dxa"/>
          </w:tcPr>
          <w:p w14:paraId="0B22ED30" w14:textId="77777777" w:rsidR="00046491" w:rsidRDefault="004747A7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55F1FCB7" w14:textId="77777777" w:rsidR="00046491" w:rsidRDefault="004747A7">
            <w:pPr>
              <w:jc w:val="center"/>
            </w:pPr>
            <w:r>
              <w:t>0.12</w:t>
            </w:r>
          </w:p>
        </w:tc>
      </w:tr>
      <w:tr w:rsidR="00046491" w14:paraId="08DB7855" w14:textId="77777777">
        <w:tc>
          <w:tcPr>
            <w:tcW w:w="1234" w:type="dxa"/>
          </w:tcPr>
          <w:p w14:paraId="187A0D5A" w14:textId="77777777" w:rsidR="00046491" w:rsidRDefault="004747A7">
            <w:pPr>
              <w:jc w:val="center"/>
            </w:pPr>
            <w:r>
              <w:t>-0.08</w:t>
            </w:r>
          </w:p>
        </w:tc>
        <w:tc>
          <w:tcPr>
            <w:tcW w:w="1234" w:type="dxa"/>
          </w:tcPr>
          <w:p w14:paraId="1D5EFDEE" w14:textId="77777777" w:rsidR="00046491" w:rsidRDefault="004747A7">
            <w:pPr>
              <w:jc w:val="center"/>
            </w:pPr>
            <w:r>
              <w:t>1.63</w:t>
            </w:r>
          </w:p>
        </w:tc>
        <w:tc>
          <w:tcPr>
            <w:tcW w:w="1234" w:type="dxa"/>
          </w:tcPr>
          <w:p w14:paraId="60404AD5" w14:textId="77777777" w:rsidR="00046491" w:rsidRDefault="004747A7">
            <w:pPr>
              <w:jc w:val="center"/>
            </w:pPr>
            <w:r>
              <w:t>1.7</w:t>
            </w:r>
          </w:p>
        </w:tc>
        <w:tc>
          <w:tcPr>
            <w:tcW w:w="1234" w:type="dxa"/>
          </w:tcPr>
          <w:p w14:paraId="1D83B023" w14:textId="77777777" w:rsidR="00046491" w:rsidRDefault="004747A7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6008F1A0" w14:textId="77777777" w:rsidR="00046491" w:rsidRDefault="004747A7">
            <w:pPr>
              <w:jc w:val="center"/>
            </w:pPr>
            <w:r>
              <w:t>5.87</w:t>
            </w:r>
          </w:p>
        </w:tc>
        <w:tc>
          <w:tcPr>
            <w:tcW w:w="1234" w:type="dxa"/>
          </w:tcPr>
          <w:p w14:paraId="522A68D5" w14:textId="77777777" w:rsidR="00046491" w:rsidRDefault="004747A7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400487D3" w14:textId="77777777" w:rsidR="00046491" w:rsidRDefault="004747A7">
            <w:pPr>
              <w:jc w:val="center"/>
            </w:pPr>
            <w:r>
              <w:t>0.06</w:t>
            </w:r>
          </w:p>
        </w:tc>
      </w:tr>
      <w:tr w:rsidR="00046491" w14:paraId="01C706DE" w14:textId="77777777">
        <w:tc>
          <w:tcPr>
            <w:tcW w:w="1234" w:type="dxa"/>
          </w:tcPr>
          <w:p w14:paraId="66A3FDB6" w14:textId="77777777" w:rsidR="00046491" w:rsidRDefault="004747A7">
            <w:pPr>
              <w:jc w:val="center"/>
            </w:pPr>
            <w:r>
              <w:t>1.63</w:t>
            </w:r>
          </w:p>
        </w:tc>
        <w:tc>
          <w:tcPr>
            <w:tcW w:w="1234" w:type="dxa"/>
          </w:tcPr>
          <w:p w14:paraId="3C492F18" w14:textId="77777777" w:rsidR="00046491" w:rsidRDefault="004747A7">
            <w:pPr>
              <w:jc w:val="center"/>
            </w:pPr>
            <w:r>
              <w:t>2.6</w:t>
            </w:r>
          </w:p>
        </w:tc>
        <w:tc>
          <w:tcPr>
            <w:tcW w:w="1234" w:type="dxa"/>
          </w:tcPr>
          <w:p w14:paraId="5EA08ED9" w14:textId="77777777" w:rsidR="00046491" w:rsidRDefault="004747A7">
            <w:pPr>
              <w:jc w:val="center"/>
            </w:pPr>
            <w:r>
              <w:t>0.96</w:t>
            </w:r>
          </w:p>
        </w:tc>
        <w:tc>
          <w:tcPr>
            <w:tcW w:w="1234" w:type="dxa"/>
          </w:tcPr>
          <w:p w14:paraId="50950095" w14:textId="77777777" w:rsidR="00046491" w:rsidRDefault="004747A7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7F444797" w14:textId="77777777" w:rsidR="00046491" w:rsidRDefault="004747A7">
            <w:pPr>
              <w:jc w:val="center"/>
            </w:pPr>
            <w:r>
              <w:t>10.36</w:t>
            </w:r>
          </w:p>
        </w:tc>
        <w:tc>
          <w:tcPr>
            <w:tcW w:w="1234" w:type="dxa"/>
          </w:tcPr>
          <w:p w14:paraId="797B6888" w14:textId="77777777" w:rsidR="00046491" w:rsidRDefault="004747A7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0E663334" w14:textId="77777777" w:rsidR="00046491" w:rsidRDefault="004747A7">
            <w:pPr>
              <w:jc w:val="center"/>
            </w:pPr>
            <w:r>
              <w:t>0.1</w:t>
            </w:r>
          </w:p>
        </w:tc>
      </w:tr>
      <w:tr w:rsidR="00046491" w14:paraId="78E7452E" w14:textId="77777777">
        <w:tc>
          <w:tcPr>
            <w:tcW w:w="1234" w:type="dxa"/>
          </w:tcPr>
          <w:p w14:paraId="4B5F363C" w14:textId="77777777" w:rsidR="00046491" w:rsidRDefault="004747A7">
            <w:pPr>
              <w:jc w:val="center"/>
            </w:pPr>
            <w:r>
              <w:t>2.6</w:t>
            </w:r>
          </w:p>
        </w:tc>
        <w:tc>
          <w:tcPr>
            <w:tcW w:w="1234" w:type="dxa"/>
          </w:tcPr>
          <w:p w14:paraId="1EB06F7F" w14:textId="77777777" w:rsidR="00046491" w:rsidRDefault="004747A7">
            <w:pPr>
              <w:jc w:val="center"/>
            </w:pPr>
            <w:r>
              <w:t>3.97</w:t>
            </w:r>
          </w:p>
        </w:tc>
        <w:tc>
          <w:tcPr>
            <w:tcW w:w="1234" w:type="dxa"/>
          </w:tcPr>
          <w:p w14:paraId="71B2217E" w14:textId="77777777" w:rsidR="00046491" w:rsidRDefault="004747A7">
            <w:pPr>
              <w:jc w:val="center"/>
            </w:pPr>
            <w:r>
              <w:t>1.38</w:t>
            </w:r>
          </w:p>
        </w:tc>
        <w:tc>
          <w:tcPr>
            <w:tcW w:w="1234" w:type="dxa"/>
          </w:tcPr>
          <w:p w14:paraId="59BBCE1E" w14:textId="77777777" w:rsidR="00046491" w:rsidRDefault="004747A7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14DF2BBE" w14:textId="77777777" w:rsidR="00046491" w:rsidRDefault="004747A7">
            <w:pPr>
              <w:jc w:val="center"/>
            </w:pPr>
            <w:r>
              <w:t>7.27</w:t>
            </w:r>
          </w:p>
        </w:tc>
        <w:tc>
          <w:tcPr>
            <w:tcW w:w="1234" w:type="dxa"/>
          </w:tcPr>
          <w:p w14:paraId="509DDF81" w14:textId="77777777" w:rsidR="00046491" w:rsidRDefault="004747A7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53943CA4" w14:textId="77777777" w:rsidR="00046491" w:rsidRDefault="004747A7">
            <w:pPr>
              <w:jc w:val="center"/>
            </w:pPr>
            <w:r>
              <w:t>0.07</w:t>
            </w:r>
          </w:p>
        </w:tc>
      </w:tr>
    </w:tbl>
    <w:p w14:paraId="5B55DB3D" w14:textId="77777777" w:rsidR="00046491" w:rsidRPr="00266C0D" w:rsidRDefault="004747A7">
      <w:pPr>
        <w:rPr>
          <w:lang w:val="ru-RU"/>
        </w:rPr>
      </w:pPr>
      <w:r w:rsidRPr="00266C0D">
        <w:rPr>
          <w:rFonts w:ascii="Times New Roman" w:hAnsi="Times New Roman"/>
          <w:sz w:val="28"/>
          <w:lang w:val="ru-RU"/>
        </w:rPr>
        <w:br/>
        <w:t>График равновероятностной гистограммы относительных частот:</w:t>
      </w:r>
    </w:p>
    <w:p w14:paraId="07C891CC" w14:textId="77777777" w:rsidR="00046491" w:rsidRDefault="004747A7">
      <w:pPr>
        <w:jc w:val="center"/>
      </w:pPr>
      <w:r>
        <w:rPr>
          <w:noProof/>
        </w:rPr>
        <w:drawing>
          <wp:inline distT="0" distB="0" distL="0" distR="0" wp14:anchorId="35765272" wp14:editId="1745BE80">
            <wp:extent cx="5852160" cy="4389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0265" w14:textId="77777777" w:rsidR="00046491" w:rsidRPr="00266C0D" w:rsidRDefault="004747A7">
      <w:pPr>
        <w:rPr>
          <w:lang w:val="ru-RU"/>
        </w:rPr>
      </w:pPr>
      <w:r w:rsidRPr="00266C0D">
        <w:rPr>
          <w:rFonts w:ascii="Times New Roman" w:hAnsi="Times New Roman"/>
          <w:sz w:val="28"/>
          <w:lang w:val="ru-RU"/>
        </w:rPr>
        <w:lastRenderedPageBreak/>
        <w:t>1.5. Точечная оценка математического ожидания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  <w:t>Точечная оценка математического ожидания для дискретного вариационного ряда имеет вид: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m</w:t>
      </w:r>
      <w:r w:rsidRPr="00266C0D">
        <w:rPr>
          <w:rFonts w:ascii="Times New Roman" w:hAnsi="Times New Roman"/>
          <w:sz w:val="28"/>
          <w:lang w:val="ru-RU"/>
        </w:rPr>
        <w:t>ₓ</w:t>
      </w:r>
      <w:r w:rsidRPr="00266C0D">
        <w:rPr>
          <w:rFonts w:ascii="Times New Roman" w:hAnsi="Times New Roman"/>
          <w:sz w:val="28"/>
          <w:lang w:val="ru-RU"/>
        </w:rPr>
        <w:t xml:space="preserve"> = (</w:t>
      </w:r>
      <w:r>
        <w:rPr>
          <w:rFonts w:ascii="Times New Roman" w:hAnsi="Times New Roman"/>
          <w:sz w:val="28"/>
        </w:rPr>
        <w:t>x</w:t>
      </w:r>
      <w:r w:rsidRPr="00266C0D">
        <w:rPr>
          <w:rFonts w:ascii="Times New Roman" w:hAnsi="Times New Roman"/>
          <w:sz w:val="28"/>
          <w:lang w:val="ru-RU"/>
        </w:rPr>
        <w:t>₁</w:t>
      </w:r>
      <w:r>
        <w:rPr>
          <w:rFonts w:ascii="Times New Roman" w:hAnsi="Times New Roman"/>
          <w:sz w:val="28"/>
        </w:rPr>
        <w:t>n</w:t>
      </w:r>
      <w:r w:rsidRPr="00266C0D">
        <w:rPr>
          <w:rFonts w:ascii="Times New Roman" w:hAnsi="Times New Roman"/>
          <w:sz w:val="28"/>
          <w:lang w:val="ru-RU"/>
        </w:rPr>
        <w:t xml:space="preserve">₁ + ... + </w:t>
      </w:r>
      <w:proofErr w:type="spellStart"/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ᵢ</w:t>
      </w:r>
      <w:r>
        <w:rPr>
          <w:rFonts w:ascii="Times New Roman" w:hAnsi="Times New Roman"/>
          <w:sz w:val="28"/>
        </w:rPr>
        <w:t>n</w:t>
      </w:r>
      <w:proofErr w:type="spellEnd"/>
      <w:r>
        <w:rPr>
          <w:rFonts w:ascii="Times New Roman" w:hAnsi="Times New Roman"/>
          <w:sz w:val="28"/>
        </w:rPr>
        <w:t>ᵢ</w:t>
      </w:r>
      <w:r w:rsidRPr="00266C0D">
        <w:rPr>
          <w:rFonts w:ascii="Times New Roman" w:hAnsi="Times New Roman"/>
          <w:sz w:val="28"/>
          <w:lang w:val="ru-RU"/>
        </w:rPr>
        <w:t>)/</w:t>
      </w:r>
      <w:r>
        <w:rPr>
          <w:rFonts w:ascii="Times New Roman" w:hAnsi="Times New Roman"/>
          <w:sz w:val="28"/>
        </w:rPr>
        <w:t>n</w:t>
      </w:r>
      <w:r w:rsidRPr="00266C0D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x</w:t>
      </w:r>
      <w:r w:rsidRPr="00266C0D">
        <w:rPr>
          <w:rFonts w:ascii="Times New Roman" w:hAnsi="Times New Roman"/>
          <w:sz w:val="28"/>
          <w:lang w:val="ru-RU"/>
        </w:rPr>
        <w:t>₁</w:t>
      </w:r>
      <w:r>
        <w:rPr>
          <w:rFonts w:ascii="Times New Roman" w:hAnsi="Times New Roman"/>
          <w:sz w:val="28"/>
        </w:rPr>
        <w:t>w</w:t>
      </w:r>
      <w:r w:rsidRPr="00266C0D">
        <w:rPr>
          <w:rFonts w:ascii="Times New Roman" w:hAnsi="Times New Roman"/>
          <w:sz w:val="28"/>
          <w:lang w:val="ru-RU"/>
        </w:rPr>
        <w:t xml:space="preserve">₁ + ... + </w:t>
      </w:r>
      <w:proofErr w:type="spellStart"/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ᵢ</w:t>
      </w:r>
      <w:r>
        <w:rPr>
          <w:rFonts w:ascii="Times New Roman" w:hAnsi="Times New Roman"/>
          <w:sz w:val="28"/>
        </w:rPr>
        <w:t>w</w:t>
      </w:r>
      <w:proofErr w:type="spellEnd"/>
      <w:r>
        <w:rPr>
          <w:rFonts w:ascii="Times New Roman" w:hAnsi="Times New Roman"/>
          <w:sz w:val="28"/>
        </w:rPr>
        <w:t>ᵢ</w:t>
      </w:r>
      <w:r w:rsidRPr="00266C0D">
        <w:rPr>
          <w:rFonts w:ascii="Times New Roman" w:hAnsi="Times New Roman"/>
          <w:sz w:val="28"/>
          <w:lang w:val="ru-RU"/>
        </w:rPr>
        <w:t>.</w:t>
      </w:r>
      <w:r w:rsidRPr="00266C0D">
        <w:rPr>
          <w:rFonts w:ascii="Times New Roman" w:hAnsi="Times New Roman"/>
          <w:sz w:val="28"/>
          <w:lang w:val="ru-RU"/>
        </w:rPr>
        <w:br/>
        <w:t>Для данного вариационного ряда: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m</w:t>
      </w:r>
      <w:r w:rsidRPr="00266C0D">
        <w:rPr>
          <w:rFonts w:ascii="Times New Roman" w:hAnsi="Times New Roman"/>
          <w:sz w:val="28"/>
          <w:lang w:val="ru-RU"/>
        </w:rPr>
        <w:t>ₓ</w:t>
      </w:r>
      <w:r w:rsidRPr="00266C0D">
        <w:rPr>
          <w:rFonts w:ascii="Times New Roman" w:hAnsi="Times New Roman"/>
          <w:sz w:val="28"/>
          <w:lang w:val="ru-RU"/>
        </w:rPr>
        <w:t xml:space="preserve"> = -1.64.</w:t>
      </w:r>
    </w:p>
    <w:p w14:paraId="46FEBAE0" w14:textId="77777777" w:rsidR="00046491" w:rsidRPr="00266C0D" w:rsidRDefault="004747A7">
      <w:pPr>
        <w:rPr>
          <w:lang w:val="ru-RU"/>
        </w:rPr>
      </w:pPr>
      <w:r w:rsidRPr="00266C0D">
        <w:rPr>
          <w:rFonts w:ascii="Times New Roman" w:hAnsi="Times New Roman"/>
          <w:sz w:val="28"/>
          <w:lang w:val="ru-RU"/>
        </w:rPr>
        <w:t>1.6. Точечная оценка дисперсии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  <w:t>Точечная оценка несмещенной дисперсии для дискретного вариационного ряда имеет вид: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s</w:t>
      </w:r>
      <w:r w:rsidRPr="00266C0D">
        <w:rPr>
          <w:rFonts w:ascii="Times New Roman" w:hAnsi="Times New Roman"/>
          <w:sz w:val="28"/>
          <w:lang w:val="ru-RU"/>
        </w:rPr>
        <w:t>² = (</w:t>
      </w:r>
      <w:r>
        <w:rPr>
          <w:rFonts w:ascii="Times New Roman" w:hAnsi="Times New Roman"/>
          <w:sz w:val="28"/>
        </w:rPr>
        <w:t>n</w:t>
      </w:r>
      <w:proofErr w:type="gramStart"/>
      <w:r w:rsidRPr="00266C0D">
        <w:rPr>
          <w:rFonts w:ascii="Times New Roman" w:hAnsi="Times New Roman"/>
          <w:sz w:val="28"/>
          <w:lang w:val="ru-RU"/>
        </w:rPr>
        <w:t>₁(</w:t>
      </w:r>
      <w:proofErr w:type="gramEnd"/>
      <w:r>
        <w:rPr>
          <w:rFonts w:ascii="Times New Roman" w:hAnsi="Times New Roman"/>
          <w:sz w:val="28"/>
        </w:rPr>
        <w:t>x</w:t>
      </w:r>
      <w:r w:rsidRPr="00266C0D">
        <w:rPr>
          <w:rFonts w:ascii="Times New Roman" w:hAnsi="Times New Roman"/>
          <w:sz w:val="28"/>
          <w:lang w:val="ru-RU"/>
        </w:rPr>
        <w:t xml:space="preserve">₁ - </w:t>
      </w:r>
      <w:r>
        <w:rPr>
          <w:rFonts w:ascii="Times New Roman" w:hAnsi="Times New Roman"/>
          <w:sz w:val="28"/>
        </w:rPr>
        <w:t>m</w:t>
      </w:r>
      <w:r w:rsidRPr="00266C0D">
        <w:rPr>
          <w:rFonts w:ascii="Times New Roman" w:hAnsi="Times New Roman"/>
          <w:sz w:val="28"/>
          <w:lang w:val="ru-RU"/>
        </w:rPr>
        <w:t>ₓ</w:t>
      </w:r>
      <w:r w:rsidRPr="00266C0D">
        <w:rPr>
          <w:rFonts w:ascii="Times New Roman" w:hAnsi="Times New Roman"/>
          <w:sz w:val="28"/>
          <w:lang w:val="ru-RU"/>
        </w:rPr>
        <w:t xml:space="preserve">)² + ... + 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>ᵢ</w:t>
      </w:r>
      <w:r w:rsidRPr="00266C0D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ᵢ</w:t>
      </w:r>
      <w:r w:rsidRPr="00266C0D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m</w:t>
      </w:r>
      <w:r w:rsidRPr="00266C0D">
        <w:rPr>
          <w:rFonts w:ascii="Times New Roman" w:hAnsi="Times New Roman"/>
          <w:sz w:val="28"/>
          <w:lang w:val="ru-RU"/>
        </w:rPr>
        <w:t>ₓ</w:t>
      </w:r>
      <w:r w:rsidRPr="00266C0D">
        <w:rPr>
          <w:rFonts w:ascii="Times New Roman" w:hAnsi="Times New Roman"/>
          <w:sz w:val="28"/>
          <w:lang w:val="ru-RU"/>
        </w:rPr>
        <w:t>)²)/(</w:t>
      </w:r>
      <w:r>
        <w:rPr>
          <w:rFonts w:ascii="Times New Roman" w:hAnsi="Times New Roman"/>
          <w:sz w:val="28"/>
        </w:rPr>
        <w:t>n</w:t>
      </w:r>
      <w:r w:rsidRPr="00266C0D">
        <w:rPr>
          <w:rFonts w:ascii="Times New Roman" w:hAnsi="Times New Roman"/>
          <w:sz w:val="28"/>
          <w:lang w:val="ru-RU"/>
        </w:rPr>
        <w:t>-1).</w:t>
      </w:r>
      <w:r w:rsidRPr="00266C0D">
        <w:rPr>
          <w:rFonts w:ascii="Times New Roman" w:hAnsi="Times New Roman"/>
          <w:sz w:val="28"/>
          <w:lang w:val="ru-RU"/>
        </w:rPr>
        <w:br/>
        <w:t>Для данного вариационного ряда: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s</w:t>
      </w:r>
      <w:r w:rsidRPr="00266C0D">
        <w:rPr>
          <w:rFonts w:ascii="Times New Roman" w:hAnsi="Times New Roman"/>
          <w:sz w:val="28"/>
          <w:lang w:val="ru-RU"/>
        </w:rPr>
        <w:t>² = 9.39.</w:t>
      </w:r>
    </w:p>
    <w:p w14:paraId="35540994" w14:textId="77777777" w:rsidR="00046491" w:rsidRPr="00266C0D" w:rsidRDefault="004747A7">
      <w:pPr>
        <w:rPr>
          <w:lang w:val="ru-RU"/>
        </w:rPr>
      </w:pPr>
      <w:r w:rsidRPr="00266C0D">
        <w:rPr>
          <w:rFonts w:ascii="Times New Roman" w:hAnsi="Times New Roman"/>
          <w:sz w:val="28"/>
          <w:lang w:val="ru-RU"/>
        </w:rPr>
        <w:t>1.7. Оценка доверительного интервала генеральной средней (</w:t>
      </w:r>
      <w:r>
        <w:rPr>
          <w:rFonts w:ascii="Times New Roman" w:hAnsi="Times New Roman"/>
          <w:sz w:val="28"/>
        </w:rPr>
        <w:t>γ</w:t>
      </w:r>
      <w:r w:rsidRPr="00266C0D">
        <w:rPr>
          <w:rFonts w:ascii="Times New Roman" w:hAnsi="Times New Roman"/>
          <w:sz w:val="28"/>
          <w:lang w:val="ru-RU"/>
        </w:rPr>
        <w:t xml:space="preserve"> = 0.95)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  <w:t>Оценка доверительного интервала для генеральной средней имеет вид: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ᵣ</w:t>
      </w:r>
      <w:r w:rsidRPr="00266C0D">
        <w:rPr>
          <w:rFonts w:ascii="Times New Roman" w:hAnsi="Times New Roman"/>
          <w:sz w:val="28"/>
          <w:lang w:val="ru-RU"/>
        </w:rPr>
        <w:t xml:space="preserve"> ∈ (</w:t>
      </w:r>
      <w:r>
        <w:rPr>
          <w:rFonts w:ascii="Times New Roman" w:hAnsi="Times New Roman"/>
          <w:sz w:val="28"/>
        </w:rPr>
        <w:t>m</w:t>
      </w:r>
      <w:r w:rsidRPr="00266C0D">
        <w:rPr>
          <w:rFonts w:ascii="Times New Roman" w:hAnsi="Times New Roman"/>
          <w:sz w:val="28"/>
          <w:lang w:val="ru-RU"/>
        </w:rPr>
        <w:t>ₓ</w:t>
      </w:r>
      <w:r w:rsidRPr="00266C0D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δ</w:t>
      </w:r>
      <w:r w:rsidRPr="00266C0D">
        <w:rPr>
          <w:rFonts w:ascii="Times New Roman" w:hAnsi="Times New Roman"/>
          <w:sz w:val="28"/>
          <w:lang w:val="ru-RU"/>
        </w:rPr>
        <w:t xml:space="preserve">; </w:t>
      </w:r>
      <w:r>
        <w:rPr>
          <w:rFonts w:ascii="Times New Roman" w:hAnsi="Times New Roman"/>
          <w:sz w:val="28"/>
        </w:rPr>
        <w:t>m</w:t>
      </w:r>
      <w:r w:rsidRPr="00266C0D">
        <w:rPr>
          <w:rFonts w:ascii="Times New Roman" w:hAnsi="Times New Roman"/>
          <w:sz w:val="28"/>
          <w:lang w:val="ru-RU"/>
        </w:rPr>
        <w:t>ₓ</w:t>
      </w:r>
      <w:r w:rsidRPr="00266C0D">
        <w:rPr>
          <w:rFonts w:ascii="Times New Roman" w:hAnsi="Times New Roman"/>
          <w:sz w:val="28"/>
          <w:lang w:val="ru-RU"/>
        </w:rPr>
        <w:t xml:space="preserve"> + </w:t>
      </w:r>
      <w:r>
        <w:rPr>
          <w:rFonts w:ascii="Times New Roman" w:hAnsi="Times New Roman"/>
          <w:sz w:val="28"/>
        </w:rPr>
        <w:t>δ</w:t>
      </w:r>
      <w:r w:rsidRPr="00266C0D">
        <w:rPr>
          <w:rFonts w:ascii="Times New Roman" w:hAnsi="Times New Roman"/>
          <w:sz w:val="28"/>
          <w:lang w:val="ru-RU"/>
        </w:rPr>
        <w:t>),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δ</w:t>
      </w:r>
      <w:r w:rsidRPr="00266C0D">
        <w:rPr>
          <w:rFonts w:ascii="Times New Roman" w:hAnsi="Times New Roman"/>
          <w:sz w:val="28"/>
          <w:lang w:val="ru-RU"/>
        </w:rPr>
        <w:t xml:space="preserve"> – точность оценки.</w:t>
      </w:r>
      <w:r w:rsidRPr="00266C0D">
        <w:rPr>
          <w:rFonts w:ascii="Times New Roman" w:hAnsi="Times New Roman"/>
          <w:sz w:val="28"/>
          <w:lang w:val="ru-RU"/>
        </w:rPr>
        <w:br/>
        <w:t>Для неизвестного генерального стандартного отклонения</w:t>
      </w:r>
      <w:r w:rsidRPr="00266C0D">
        <w:rPr>
          <w:rFonts w:ascii="Times New Roman" w:hAnsi="Times New Roman"/>
          <w:sz w:val="28"/>
          <w:lang w:val="ru-RU"/>
        </w:rPr>
        <w:t xml:space="preserve"> точность оценки имеет вид: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δ</w:t>
      </w:r>
      <w:r w:rsidRPr="00266C0D">
        <w:rPr>
          <w:rFonts w:ascii="Times New Roman" w:hAnsi="Times New Roman"/>
          <w:sz w:val="28"/>
          <w:lang w:val="ru-RU"/>
        </w:rPr>
        <w:t xml:space="preserve"> = </w:t>
      </w:r>
      <w:proofErr w:type="spellStart"/>
      <w:r>
        <w:rPr>
          <w:rFonts w:ascii="Times New Roman" w:hAnsi="Times New Roman"/>
          <w:sz w:val="28"/>
        </w:rPr>
        <w:t>t</w:t>
      </w:r>
      <w:r>
        <w:rPr>
          <w:rFonts w:ascii="Times New Roman" w:hAnsi="Times New Roman"/>
          <w:sz w:val="28"/>
        </w:rPr>
        <w:t>ᵧ</w:t>
      </w:r>
      <w:r>
        <w:rPr>
          <w:rFonts w:ascii="Times New Roman" w:hAnsi="Times New Roman"/>
          <w:sz w:val="28"/>
        </w:rPr>
        <w:t>s</w:t>
      </w:r>
      <w:proofErr w:type="spellEnd"/>
      <w:r w:rsidRPr="00266C0D">
        <w:rPr>
          <w:rFonts w:ascii="Times New Roman" w:hAnsi="Times New Roman"/>
          <w:sz w:val="28"/>
          <w:lang w:val="ru-RU"/>
        </w:rPr>
        <w:t>/√</w:t>
      </w:r>
      <w:r>
        <w:rPr>
          <w:rFonts w:ascii="Times New Roman" w:hAnsi="Times New Roman"/>
          <w:sz w:val="28"/>
        </w:rPr>
        <w:t>n</w:t>
      </w:r>
      <w:r w:rsidRPr="00266C0D">
        <w:rPr>
          <w:rFonts w:ascii="Times New Roman" w:hAnsi="Times New Roman"/>
          <w:sz w:val="28"/>
          <w:lang w:val="ru-RU"/>
        </w:rPr>
        <w:t>,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t</w:t>
      </w:r>
      <w:r>
        <w:rPr>
          <w:rFonts w:ascii="Times New Roman" w:hAnsi="Times New Roman"/>
          <w:sz w:val="28"/>
        </w:rPr>
        <w:t>ᵧ</w:t>
      </w:r>
      <w:r w:rsidRPr="00266C0D">
        <w:rPr>
          <w:rFonts w:ascii="Times New Roman" w:hAnsi="Times New Roman"/>
          <w:sz w:val="28"/>
          <w:lang w:val="ru-RU"/>
        </w:rPr>
        <w:t xml:space="preserve"> – коэффициент </w:t>
      </w:r>
      <w:proofErr w:type="spellStart"/>
      <w:r w:rsidRPr="00266C0D">
        <w:rPr>
          <w:rFonts w:ascii="Times New Roman" w:hAnsi="Times New Roman"/>
          <w:sz w:val="28"/>
          <w:lang w:val="ru-RU"/>
        </w:rPr>
        <w:t>Стюдента</w:t>
      </w:r>
      <w:proofErr w:type="spellEnd"/>
      <w:r w:rsidRPr="00266C0D">
        <w:rPr>
          <w:rFonts w:ascii="Times New Roman" w:hAnsi="Times New Roman"/>
          <w:sz w:val="28"/>
          <w:lang w:val="ru-RU"/>
        </w:rPr>
        <w:t xml:space="preserve"> для доверительной вероятности </w:t>
      </w:r>
      <w:r>
        <w:rPr>
          <w:rFonts w:ascii="Times New Roman" w:hAnsi="Times New Roman"/>
          <w:sz w:val="28"/>
        </w:rPr>
        <w:t>γ</w:t>
      </w:r>
      <w:r w:rsidRPr="00266C0D">
        <w:rPr>
          <w:rFonts w:ascii="Times New Roman" w:hAnsi="Times New Roman"/>
          <w:sz w:val="28"/>
          <w:lang w:val="ru-RU"/>
        </w:rPr>
        <w:t xml:space="preserve">, </w:t>
      </w:r>
      <w:r>
        <w:rPr>
          <w:rFonts w:ascii="Times New Roman" w:hAnsi="Times New Roman"/>
          <w:sz w:val="28"/>
        </w:rPr>
        <w:t>s</w:t>
      </w:r>
      <w:r w:rsidRPr="00266C0D">
        <w:rPr>
          <w:rFonts w:ascii="Times New Roman" w:hAnsi="Times New Roman"/>
          <w:sz w:val="28"/>
          <w:lang w:val="ru-RU"/>
        </w:rPr>
        <w:t xml:space="preserve"> – исправленное стандартное отклонение выборочной совокупности.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  <w:t>Исправленное стандартное отклонение имеет вид: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s</w:t>
      </w:r>
      <w:r w:rsidRPr="00266C0D">
        <w:rPr>
          <w:rFonts w:ascii="Times New Roman" w:hAnsi="Times New Roman"/>
          <w:sz w:val="28"/>
          <w:lang w:val="ru-RU"/>
        </w:rPr>
        <w:t xml:space="preserve"> = √</w:t>
      </w:r>
      <w:r>
        <w:rPr>
          <w:rFonts w:ascii="Times New Roman" w:hAnsi="Times New Roman"/>
          <w:sz w:val="28"/>
        </w:rPr>
        <w:t>s</w:t>
      </w:r>
      <w:r w:rsidRPr="00266C0D">
        <w:rPr>
          <w:rFonts w:ascii="Times New Roman" w:hAnsi="Times New Roman"/>
          <w:sz w:val="28"/>
          <w:lang w:val="ru-RU"/>
        </w:rPr>
        <w:t>².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  <w:t>Коэффициент Стьюден</w:t>
      </w:r>
      <w:r w:rsidRPr="00266C0D">
        <w:rPr>
          <w:rFonts w:ascii="Times New Roman" w:hAnsi="Times New Roman"/>
          <w:sz w:val="28"/>
          <w:lang w:val="ru-RU"/>
        </w:rPr>
        <w:t xml:space="preserve">та определяется исходя из количества степеней свободы выборки </w:t>
      </w:r>
      <w:r>
        <w:rPr>
          <w:rFonts w:ascii="Times New Roman" w:hAnsi="Times New Roman"/>
          <w:sz w:val="28"/>
        </w:rPr>
        <w:t>k</w:t>
      </w:r>
      <w:r w:rsidRPr="00266C0D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n</w:t>
      </w:r>
      <w:r w:rsidRPr="00266C0D">
        <w:rPr>
          <w:rFonts w:ascii="Times New Roman" w:hAnsi="Times New Roman"/>
          <w:sz w:val="28"/>
          <w:lang w:val="ru-RU"/>
        </w:rPr>
        <w:t xml:space="preserve"> - 1 и уровня значимости </w:t>
      </w:r>
      <w:r>
        <w:rPr>
          <w:rFonts w:ascii="Times New Roman" w:hAnsi="Times New Roman"/>
          <w:sz w:val="28"/>
        </w:rPr>
        <w:t>α</w:t>
      </w:r>
      <w:r w:rsidRPr="00266C0D">
        <w:rPr>
          <w:rFonts w:ascii="Times New Roman" w:hAnsi="Times New Roman"/>
          <w:sz w:val="28"/>
          <w:lang w:val="ru-RU"/>
        </w:rPr>
        <w:t xml:space="preserve"> = 1 - </w:t>
      </w:r>
      <w:r>
        <w:rPr>
          <w:rFonts w:ascii="Times New Roman" w:hAnsi="Times New Roman"/>
          <w:sz w:val="28"/>
        </w:rPr>
        <w:t>γ</w:t>
      </w:r>
      <w:r w:rsidRPr="00266C0D">
        <w:rPr>
          <w:rFonts w:ascii="Times New Roman" w:hAnsi="Times New Roman"/>
          <w:sz w:val="28"/>
          <w:lang w:val="ru-RU"/>
        </w:rPr>
        <w:t xml:space="preserve"> по таблице значений.</w:t>
      </w:r>
      <w:r w:rsidRPr="00266C0D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s</w:t>
      </w:r>
      <w:r w:rsidRPr="00266C0D">
        <w:rPr>
          <w:rFonts w:ascii="Times New Roman" w:hAnsi="Times New Roman"/>
          <w:sz w:val="28"/>
          <w:lang w:val="ru-RU"/>
        </w:rPr>
        <w:t xml:space="preserve"> = 3.06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266C0D">
        <w:rPr>
          <w:rFonts w:ascii="Times New Roman" w:hAnsi="Times New Roman"/>
          <w:sz w:val="28"/>
          <w:lang w:val="ru-RU"/>
        </w:rPr>
        <w:t xml:space="preserve"> = 99, </w:t>
      </w:r>
      <w:r>
        <w:rPr>
          <w:rFonts w:ascii="Times New Roman" w:hAnsi="Times New Roman"/>
          <w:sz w:val="28"/>
        </w:rPr>
        <w:t>α</w:t>
      </w:r>
      <w:r w:rsidRPr="00266C0D">
        <w:rPr>
          <w:rFonts w:ascii="Times New Roman" w:hAnsi="Times New Roman"/>
          <w:sz w:val="28"/>
          <w:lang w:val="ru-RU"/>
        </w:rPr>
        <w:t xml:space="preserve"> = 0.05, </w:t>
      </w:r>
      <w:r>
        <w:rPr>
          <w:rFonts w:ascii="Times New Roman" w:hAnsi="Times New Roman"/>
          <w:sz w:val="28"/>
        </w:rPr>
        <w:t>t</w:t>
      </w:r>
      <w:r>
        <w:rPr>
          <w:rFonts w:ascii="Times New Roman" w:hAnsi="Times New Roman"/>
          <w:sz w:val="28"/>
        </w:rPr>
        <w:t>ᵧ</w:t>
      </w:r>
      <w:r w:rsidRPr="00266C0D">
        <w:rPr>
          <w:rFonts w:ascii="Times New Roman" w:hAnsi="Times New Roman"/>
          <w:sz w:val="28"/>
          <w:lang w:val="ru-RU"/>
        </w:rPr>
        <w:t xml:space="preserve"> = 1.984,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δ</w:t>
      </w:r>
      <w:r w:rsidRPr="00266C0D">
        <w:rPr>
          <w:rFonts w:ascii="Times New Roman" w:hAnsi="Times New Roman"/>
          <w:sz w:val="28"/>
          <w:lang w:val="ru-RU"/>
        </w:rPr>
        <w:t xml:space="preserve"> = 0.61,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ᵣ</w:t>
      </w:r>
      <w:r w:rsidRPr="00266C0D">
        <w:rPr>
          <w:rFonts w:ascii="Times New Roman" w:hAnsi="Times New Roman"/>
          <w:sz w:val="28"/>
          <w:lang w:val="ru-RU"/>
        </w:rPr>
        <w:t xml:space="preserve"> ∈ (-2.24, -1.03).</w:t>
      </w:r>
    </w:p>
    <w:p w14:paraId="74004350" w14:textId="77777777" w:rsidR="00046491" w:rsidRPr="00266C0D" w:rsidRDefault="004747A7">
      <w:pPr>
        <w:rPr>
          <w:lang w:val="ru-RU"/>
        </w:rPr>
      </w:pPr>
      <w:r w:rsidRPr="00266C0D">
        <w:rPr>
          <w:rFonts w:ascii="Times New Roman" w:hAnsi="Times New Roman"/>
          <w:sz w:val="28"/>
          <w:lang w:val="ru-RU"/>
        </w:rPr>
        <w:lastRenderedPageBreak/>
        <w:t>1.8. Оценка доверительног</w:t>
      </w:r>
      <w:r w:rsidRPr="00266C0D">
        <w:rPr>
          <w:rFonts w:ascii="Times New Roman" w:hAnsi="Times New Roman"/>
          <w:sz w:val="28"/>
          <w:lang w:val="ru-RU"/>
        </w:rPr>
        <w:t>о интервала генеральной дисперсии (</w:t>
      </w:r>
      <w:r>
        <w:rPr>
          <w:rFonts w:ascii="Times New Roman" w:hAnsi="Times New Roman"/>
          <w:sz w:val="28"/>
        </w:rPr>
        <w:t>γ</w:t>
      </w:r>
      <w:r w:rsidRPr="00266C0D">
        <w:rPr>
          <w:rFonts w:ascii="Times New Roman" w:hAnsi="Times New Roman"/>
          <w:sz w:val="28"/>
          <w:lang w:val="ru-RU"/>
        </w:rPr>
        <w:t xml:space="preserve"> = 0.95)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  <w:t>Оценка доверительного интервала для генеральной дисперсии имеет вид: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σ</w:t>
      </w:r>
      <w:r w:rsidRPr="00266C0D">
        <w:rPr>
          <w:rFonts w:ascii="Times New Roman" w:hAnsi="Times New Roman"/>
          <w:sz w:val="28"/>
          <w:lang w:val="ru-RU"/>
        </w:rPr>
        <w:t>² ∈ ((</w:t>
      </w:r>
      <w:r>
        <w:rPr>
          <w:rFonts w:ascii="Times New Roman" w:hAnsi="Times New Roman"/>
          <w:sz w:val="28"/>
        </w:rPr>
        <w:t>n</w:t>
      </w:r>
      <w:r w:rsidRPr="00266C0D">
        <w:rPr>
          <w:rFonts w:ascii="Times New Roman" w:hAnsi="Times New Roman"/>
          <w:sz w:val="28"/>
          <w:lang w:val="ru-RU"/>
        </w:rPr>
        <w:t>-1)</w:t>
      </w:r>
      <w:r>
        <w:rPr>
          <w:rFonts w:ascii="Times New Roman" w:hAnsi="Times New Roman"/>
          <w:sz w:val="28"/>
        </w:rPr>
        <w:t>s</w:t>
      </w:r>
      <w:r w:rsidRPr="00266C0D">
        <w:rPr>
          <w:rFonts w:ascii="Times New Roman" w:hAnsi="Times New Roman"/>
          <w:sz w:val="28"/>
          <w:lang w:val="ru-RU"/>
        </w:rPr>
        <w:t>²/(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ᵃ</w:t>
      </w:r>
      <w:r w:rsidRPr="00266C0D">
        <w:rPr>
          <w:rFonts w:ascii="Times New Roman" w:hAnsi="Times New Roman"/>
          <w:sz w:val="28"/>
          <w:lang w:val="ru-RU"/>
        </w:rPr>
        <w:t>ₖ</w:t>
      </w:r>
      <w:r w:rsidRPr="00266C0D">
        <w:rPr>
          <w:rFonts w:ascii="Times New Roman" w:hAnsi="Times New Roman"/>
          <w:sz w:val="28"/>
          <w:lang w:val="ru-RU"/>
        </w:rPr>
        <w:t>)²; (</w:t>
      </w:r>
      <w:r>
        <w:rPr>
          <w:rFonts w:ascii="Times New Roman" w:hAnsi="Times New Roman"/>
          <w:sz w:val="28"/>
        </w:rPr>
        <w:t>n</w:t>
      </w:r>
      <w:r w:rsidRPr="00266C0D">
        <w:rPr>
          <w:rFonts w:ascii="Times New Roman" w:hAnsi="Times New Roman"/>
          <w:sz w:val="28"/>
          <w:lang w:val="ru-RU"/>
        </w:rPr>
        <w:t>-1)</w:t>
      </w:r>
      <w:r>
        <w:rPr>
          <w:rFonts w:ascii="Times New Roman" w:hAnsi="Times New Roman"/>
          <w:sz w:val="28"/>
        </w:rPr>
        <w:t>s</w:t>
      </w:r>
      <w:r w:rsidRPr="00266C0D">
        <w:rPr>
          <w:rFonts w:ascii="Times New Roman" w:hAnsi="Times New Roman"/>
          <w:sz w:val="28"/>
          <w:lang w:val="ru-RU"/>
        </w:rPr>
        <w:t>²/(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ᵇ</w:t>
      </w:r>
      <w:r w:rsidRPr="00266C0D">
        <w:rPr>
          <w:rFonts w:ascii="Times New Roman" w:hAnsi="Times New Roman"/>
          <w:sz w:val="28"/>
          <w:lang w:val="ru-RU"/>
        </w:rPr>
        <w:t>ₖ</w:t>
      </w:r>
      <w:r w:rsidRPr="00266C0D">
        <w:rPr>
          <w:rFonts w:ascii="Times New Roman" w:hAnsi="Times New Roman"/>
          <w:sz w:val="28"/>
          <w:lang w:val="ru-RU"/>
        </w:rPr>
        <w:t>)²),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  <w:t>где 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ᵃ</w:t>
      </w:r>
      <w:r w:rsidRPr="00266C0D">
        <w:rPr>
          <w:rFonts w:ascii="Times New Roman" w:hAnsi="Times New Roman"/>
          <w:sz w:val="28"/>
          <w:lang w:val="ru-RU"/>
        </w:rPr>
        <w:t>ₖ</w:t>
      </w:r>
      <w:r w:rsidRPr="00266C0D">
        <w:rPr>
          <w:rFonts w:ascii="Times New Roman" w:hAnsi="Times New Roman"/>
          <w:sz w:val="28"/>
          <w:lang w:val="ru-RU"/>
        </w:rPr>
        <w:t>)² и 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ᵇ</w:t>
      </w:r>
      <w:r w:rsidRPr="00266C0D">
        <w:rPr>
          <w:rFonts w:ascii="Times New Roman" w:hAnsi="Times New Roman"/>
          <w:sz w:val="28"/>
          <w:lang w:val="ru-RU"/>
        </w:rPr>
        <w:t>ₖ</w:t>
      </w:r>
      <w:r w:rsidRPr="00266C0D">
        <w:rPr>
          <w:rFonts w:ascii="Times New Roman" w:hAnsi="Times New Roman"/>
          <w:sz w:val="28"/>
          <w:lang w:val="ru-RU"/>
        </w:rPr>
        <w:t xml:space="preserve">)² - критические значения </w:t>
      </w:r>
      <w:r>
        <w:rPr>
          <w:rFonts w:ascii="Times New Roman" w:hAnsi="Times New Roman"/>
          <w:sz w:val="28"/>
        </w:rPr>
        <w:t>χ</w:t>
      </w:r>
      <w:r w:rsidRPr="00266C0D">
        <w:rPr>
          <w:rFonts w:ascii="Times New Roman" w:hAnsi="Times New Roman"/>
          <w:sz w:val="28"/>
          <w:lang w:val="ru-RU"/>
        </w:rPr>
        <w:t xml:space="preserve">² для значений уровня значимости </w:t>
      </w:r>
      <w:r>
        <w:rPr>
          <w:rFonts w:ascii="Times New Roman" w:hAnsi="Times New Roman"/>
          <w:sz w:val="28"/>
        </w:rPr>
        <w:t>a</w:t>
      </w:r>
      <w:r w:rsidRPr="00266C0D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b</w:t>
      </w:r>
      <w:r w:rsidRPr="00266C0D">
        <w:rPr>
          <w:rFonts w:ascii="Times New Roman" w:hAnsi="Times New Roman"/>
          <w:sz w:val="28"/>
          <w:lang w:val="ru-RU"/>
        </w:rPr>
        <w:t>.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  <w:t xml:space="preserve">Значения </w:t>
      </w:r>
      <w:r>
        <w:rPr>
          <w:rFonts w:ascii="Times New Roman" w:hAnsi="Times New Roman"/>
          <w:sz w:val="28"/>
        </w:rPr>
        <w:t>a</w:t>
      </w:r>
      <w:r w:rsidRPr="00266C0D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b</w:t>
      </w:r>
      <w:r w:rsidRPr="00266C0D">
        <w:rPr>
          <w:rFonts w:ascii="Times New Roman" w:hAnsi="Times New Roman"/>
          <w:sz w:val="28"/>
          <w:lang w:val="ru-RU"/>
        </w:rPr>
        <w:t xml:space="preserve"> имеют вид: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a</w:t>
      </w:r>
      <w:r w:rsidRPr="00266C0D">
        <w:rPr>
          <w:rFonts w:ascii="Times New Roman" w:hAnsi="Times New Roman"/>
          <w:sz w:val="28"/>
          <w:lang w:val="ru-RU"/>
        </w:rPr>
        <w:t xml:space="preserve"> = (1 - </w:t>
      </w:r>
      <w:r>
        <w:rPr>
          <w:rFonts w:ascii="Times New Roman" w:hAnsi="Times New Roman"/>
          <w:sz w:val="28"/>
        </w:rPr>
        <w:t>γ</w:t>
      </w:r>
      <w:r w:rsidRPr="00266C0D">
        <w:rPr>
          <w:rFonts w:ascii="Times New Roman" w:hAnsi="Times New Roman"/>
          <w:sz w:val="28"/>
          <w:lang w:val="ru-RU"/>
        </w:rPr>
        <w:t xml:space="preserve">)/2, </w:t>
      </w:r>
      <w:r>
        <w:rPr>
          <w:rFonts w:ascii="Times New Roman" w:hAnsi="Times New Roman"/>
          <w:sz w:val="28"/>
        </w:rPr>
        <w:t>b</w:t>
      </w:r>
      <w:r w:rsidRPr="00266C0D">
        <w:rPr>
          <w:rFonts w:ascii="Times New Roman" w:hAnsi="Times New Roman"/>
          <w:sz w:val="28"/>
          <w:lang w:val="ru-RU"/>
        </w:rPr>
        <w:t xml:space="preserve"> = (1 + </w:t>
      </w:r>
      <w:r>
        <w:rPr>
          <w:rFonts w:ascii="Times New Roman" w:hAnsi="Times New Roman"/>
          <w:sz w:val="28"/>
        </w:rPr>
        <w:t>γ</w:t>
      </w:r>
      <w:r w:rsidRPr="00266C0D">
        <w:rPr>
          <w:rFonts w:ascii="Times New Roman" w:hAnsi="Times New Roman"/>
          <w:sz w:val="28"/>
          <w:lang w:val="ru-RU"/>
        </w:rPr>
        <w:t>)/2.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  <w:t xml:space="preserve">Критическое значение </w:t>
      </w:r>
      <w:r>
        <w:rPr>
          <w:rFonts w:ascii="Times New Roman" w:hAnsi="Times New Roman"/>
          <w:sz w:val="28"/>
        </w:rPr>
        <w:t>χ</w:t>
      </w:r>
      <w:r w:rsidRPr="00266C0D">
        <w:rPr>
          <w:rFonts w:ascii="Times New Roman" w:hAnsi="Times New Roman"/>
          <w:sz w:val="28"/>
          <w:lang w:val="ru-RU"/>
        </w:rPr>
        <w:t xml:space="preserve">² определяется исходя из количества степеней свободы выборки </w:t>
      </w:r>
      <w:r>
        <w:rPr>
          <w:rFonts w:ascii="Times New Roman" w:hAnsi="Times New Roman"/>
          <w:sz w:val="28"/>
        </w:rPr>
        <w:t>k</w:t>
      </w:r>
      <w:r w:rsidRPr="00266C0D">
        <w:rPr>
          <w:rFonts w:ascii="Times New Roman" w:hAnsi="Times New Roman"/>
          <w:sz w:val="28"/>
          <w:lang w:val="ru-RU"/>
        </w:rPr>
        <w:t xml:space="preserve"> и уровня значимости </w:t>
      </w:r>
      <w:r>
        <w:rPr>
          <w:rFonts w:ascii="Times New Roman" w:hAnsi="Times New Roman"/>
          <w:sz w:val="28"/>
        </w:rPr>
        <w:t>α</w:t>
      </w:r>
      <w:r w:rsidRPr="00266C0D">
        <w:rPr>
          <w:rFonts w:ascii="Times New Roman" w:hAnsi="Times New Roman"/>
          <w:sz w:val="28"/>
          <w:lang w:val="ru-RU"/>
        </w:rPr>
        <w:t xml:space="preserve"> по таблице значений.</w:t>
      </w:r>
      <w:r w:rsidRPr="00266C0D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a</w:t>
      </w:r>
      <w:r w:rsidRPr="00266C0D">
        <w:rPr>
          <w:rFonts w:ascii="Times New Roman" w:hAnsi="Times New Roman"/>
          <w:sz w:val="28"/>
          <w:lang w:val="ru-RU"/>
        </w:rPr>
        <w:t xml:space="preserve"> = 0.025, </w:t>
      </w:r>
      <w:r>
        <w:rPr>
          <w:rFonts w:ascii="Times New Roman" w:hAnsi="Times New Roman"/>
          <w:sz w:val="28"/>
        </w:rPr>
        <w:t>b</w:t>
      </w:r>
      <w:r w:rsidRPr="00266C0D">
        <w:rPr>
          <w:rFonts w:ascii="Times New Roman" w:hAnsi="Times New Roman"/>
          <w:sz w:val="28"/>
          <w:lang w:val="ru-RU"/>
        </w:rPr>
        <w:t xml:space="preserve"> = 0.975, </w:t>
      </w:r>
      <w:r>
        <w:rPr>
          <w:rFonts w:ascii="Times New Roman" w:hAnsi="Times New Roman"/>
          <w:sz w:val="28"/>
        </w:rPr>
        <w:t>k</w:t>
      </w:r>
      <w:r w:rsidRPr="00266C0D">
        <w:rPr>
          <w:rFonts w:ascii="Times New Roman" w:hAnsi="Times New Roman"/>
          <w:sz w:val="28"/>
          <w:lang w:val="ru-RU"/>
        </w:rPr>
        <w:t xml:space="preserve"> = 99,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  <w:t>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ᵃ</w:t>
      </w:r>
      <w:r w:rsidRPr="00266C0D">
        <w:rPr>
          <w:rFonts w:ascii="Times New Roman" w:hAnsi="Times New Roman"/>
          <w:sz w:val="28"/>
          <w:lang w:val="ru-RU"/>
        </w:rPr>
        <w:t>ₖ</w:t>
      </w:r>
      <w:r w:rsidRPr="00266C0D">
        <w:rPr>
          <w:rFonts w:ascii="Times New Roman" w:hAnsi="Times New Roman"/>
          <w:sz w:val="28"/>
          <w:lang w:val="ru-RU"/>
        </w:rPr>
        <w:t>)² = 128.42, 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ᵇ</w:t>
      </w:r>
      <w:r w:rsidRPr="00266C0D">
        <w:rPr>
          <w:rFonts w:ascii="Times New Roman" w:hAnsi="Times New Roman"/>
          <w:sz w:val="28"/>
          <w:lang w:val="ru-RU"/>
        </w:rPr>
        <w:t>ₖ</w:t>
      </w:r>
      <w:r w:rsidRPr="00266C0D">
        <w:rPr>
          <w:rFonts w:ascii="Times New Roman" w:hAnsi="Times New Roman"/>
          <w:sz w:val="28"/>
          <w:lang w:val="ru-RU"/>
        </w:rPr>
        <w:t>)</w:t>
      </w:r>
      <w:r w:rsidRPr="00266C0D">
        <w:rPr>
          <w:rFonts w:ascii="Times New Roman" w:hAnsi="Times New Roman"/>
          <w:sz w:val="28"/>
          <w:lang w:val="ru-RU"/>
        </w:rPr>
        <w:t>² = 73.361,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σ</w:t>
      </w:r>
      <w:r w:rsidRPr="00266C0D">
        <w:rPr>
          <w:rFonts w:ascii="Times New Roman" w:hAnsi="Times New Roman"/>
          <w:sz w:val="28"/>
          <w:lang w:val="ru-RU"/>
        </w:rPr>
        <w:t>² ∈ (7.24, 12.67).</w:t>
      </w:r>
    </w:p>
    <w:p w14:paraId="49233804" w14:textId="77777777" w:rsidR="00046491" w:rsidRPr="00266C0D" w:rsidRDefault="004747A7">
      <w:pPr>
        <w:rPr>
          <w:lang w:val="ru-RU"/>
        </w:rPr>
      </w:pPr>
      <w:r w:rsidRPr="00266C0D">
        <w:rPr>
          <w:rFonts w:ascii="Times New Roman" w:hAnsi="Times New Roman"/>
          <w:sz w:val="28"/>
          <w:lang w:val="ru-RU"/>
        </w:rPr>
        <w:t>1.9. Гипотеза о законе распределения случайной величины по критерию согласия Пирсона (</w:t>
      </w:r>
      <w:r>
        <w:rPr>
          <w:rFonts w:ascii="Times New Roman" w:hAnsi="Times New Roman"/>
          <w:sz w:val="28"/>
        </w:rPr>
        <w:t>α</w:t>
      </w:r>
      <w:r w:rsidRPr="00266C0D">
        <w:rPr>
          <w:rFonts w:ascii="Times New Roman" w:hAnsi="Times New Roman"/>
          <w:sz w:val="28"/>
          <w:lang w:val="ru-RU"/>
        </w:rPr>
        <w:t xml:space="preserve"> = 0.05)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  <w:t xml:space="preserve">Проверку гипотезы будем проводить на основе </w:t>
      </w:r>
      <w:proofErr w:type="spellStart"/>
      <w:r w:rsidRPr="00266C0D">
        <w:rPr>
          <w:rFonts w:ascii="Times New Roman" w:hAnsi="Times New Roman"/>
          <w:sz w:val="28"/>
          <w:lang w:val="ru-RU"/>
        </w:rPr>
        <w:t>равноинтервального</w:t>
      </w:r>
      <w:proofErr w:type="spellEnd"/>
      <w:r w:rsidRPr="00266C0D">
        <w:rPr>
          <w:rFonts w:ascii="Times New Roman" w:hAnsi="Times New Roman"/>
          <w:sz w:val="28"/>
          <w:lang w:val="ru-RU"/>
        </w:rPr>
        <w:t xml:space="preserve"> вариационного ряда, приведенного к дискретному вычислением с</w:t>
      </w:r>
      <w:r w:rsidRPr="00266C0D">
        <w:rPr>
          <w:rFonts w:ascii="Times New Roman" w:hAnsi="Times New Roman"/>
          <w:sz w:val="28"/>
          <w:lang w:val="ru-RU"/>
        </w:rPr>
        <w:t xml:space="preserve">ередины интервалов </w:t>
      </w:r>
      <w:r>
        <w:rPr>
          <w:rFonts w:ascii="Times New Roman" w:hAnsi="Times New Roman"/>
          <w:sz w:val="28"/>
        </w:rPr>
        <w:t>x</w:t>
      </w:r>
      <w:r w:rsidRPr="00266C0D">
        <w:rPr>
          <w:rFonts w:ascii="Times New Roman" w:hAnsi="Times New Roman"/>
          <w:sz w:val="28"/>
          <w:lang w:val="ru-RU"/>
        </w:rPr>
        <w:t xml:space="preserve">. Выдвинем нулевую </w:t>
      </w:r>
      <w:r>
        <w:rPr>
          <w:rFonts w:ascii="Times New Roman" w:hAnsi="Times New Roman"/>
          <w:sz w:val="28"/>
        </w:rPr>
        <w:t>H</w:t>
      </w:r>
      <w:r w:rsidRPr="00266C0D">
        <w:rPr>
          <w:rFonts w:ascii="Times New Roman" w:hAnsi="Times New Roman"/>
          <w:sz w:val="28"/>
          <w:lang w:val="ru-RU"/>
        </w:rPr>
        <w:t>₀</w:t>
      </w:r>
      <w:r w:rsidRPr="00266C0D">
        <w:rPr>
          <w:rFonts w:ascii="Times New Roman" w:hAnsi="Times New Roman"/>
          <w:sz w:val="28"/>
          <w:lang w:val="ru-RU"/>
        </w:rPr>
        <w:t xml:space="preserve"> и альтернативную </w:t>
      </w:r>
      <w:r>
        <w:rPr>
          <w:rFonts w:ascii="Times New Roman" w:hAnsi="Times New Roman"/>
          <w:sz w:val="28"/>
        </w:rPr>
        <w:t>H</w:t>
      </w:r>
      <w:r w:rsidRPr="00266C0D">
        <w:rPr>
          <w:rFonts w:ascii="Times New Roman" w:hAnsi="Times New Roman"/>
          <w:sz w:val="28"/>
          <w:lang w:val="ru-RU"/>
        </w:rPr>
        <w:t>₁ гипотезы о законе распределения случайной величины генеральной совокупности: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H</w:t>
      </w:r>
      <w:r w:rsidRPr="00266C0D">
        <w:rPr>
          <w:rFonts w:ascii="Times New Roman" w:hAnsi="Times New Roman"/>
          <w:sz w:val="28"/>
          <w:lang w:val="ru-RU"/>
        </w:rPr>
        <w:t>₀</w:t>
      </w:r>
      <w:r w:rsidRPr="00266C0D">
        <w:rPr>
          <w:rFonts w:ascii="Times New Roman" w:hAnsi="Times New Roman"/>
          <w:sz w:val="28"/>
          <w:lang w:val="ru-RU"/>
        </w:rPr>
        <w:t>: генеральная совокупность распределена нормально: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F</w:t>
      </w:r>
      <w:r w:rsidRPr="00266C0D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266C0D">
        <w:rPr>
          <w:rFonts w:ascii="Times New Roman" w:hAnsi="Times New Roman"/>
          <w:sz w:val="28"/>
          <w:lang w:val="ru-RU"/>
        </w:rPr>
        <w:t xml:space="preserve">) = </w:t>
      </w:r>
      <w:r>
        <w:rPr>
          <w:rFonts w:ascii="Times New Roman" w:hAnsi="Times New Roman"/>
          <w:sz w:val="28"/>
        </w:rPr>
        <w:t>F</w:t>
      </w:r>
      <w:r w:rsidRPr="00266C0D">
        <w:rPr>
          <w:rFonts w:ascii="Times New Roman" w:hAnsi="Times New Roman"/>
          <w:sz w:val="28"/>
          <w:lang w:val="ru-RU"/>
        </w:rPr>
        <w:t>₀</w:t>
      </w:r>
      <w:r w:rsidRPr="00266C0D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266C0D">
        <w:rPr>
          <w:rFonts w:ascii="Times New Roman" w:hAnsi="Times New Roman"/>
          <w:sz w:val="28"/>
          <w:lang w:val="ru-RU"/>
        </w:rPr>
        <w:t>).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H</w:t>
      </w:r>
      <w:r w:rsidRPr="00266C0D">
        <w:rPr>
          <w:rFonts w:ascii="Times New Roman" w:hAnsi="Times New Roman"/>
          <w:sz w:val="28"/>
          <w:lang w:val="ru-RU"/>
        </w:rPr>
        <w:t>₁: генеральная совокупность не распределена н</w:t>
      </w:r>
      <w:r w:rsidRPr="00266C0D">
        <w:rPr>
          <w:rFonts w:ascii="Times New Roman" w:hAnsi="Times New Roman"/>
          <w:sz w:val="28"/>
          <w:lang w:val="ru-RU"/>
        </w:rPr>
        <w:t>ормально: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F</w:t>
      </w:r>
      <w:r w:rsidRPr="00266C0D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266C0D">
        <w:rPr>
          <w:rFonts w:ascii="Times New Roman" w:hAnsi="Times New Roman"/>
          <w:sz w:val="28"/>
          <w:lang w:val="ru-RU"/>
        </w:rPr>
        <w:t xml:space="preserve">) ≠ </w:t>
      </w:r>
      <w:r>
        <w:rPr>
          <w:rFonts w:ascii="Times New Roman" w:hAnsi="Times New Roman"/>
          <w:sz w:val="28"/>
        </w:rPr>
        <w:t>F</w:t>
      </w:r>
      <w:r w:rsidRPr="00266C0D">
        <w:rPr>
          <w:rFonts w:ascii="Times New Roman" w:hAnsi="Times New Roman"/>
          <w:sz w:val="28"/>
          <w:lang w:val="ru-RU"/>
        </w:rPr>
        <w:t>₀</w:t>
      </w:r>
      <w:r w:rsidRPr="00266C0D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266C0D">
        <w:rPr>
          <w:rFonts w:ascii="Times New Roman" w:hAnsi="Times New Roman"/>
          <w:sz w:val="28"/>
          <w:lang w:val="ru-RU"/>
        </w:rPr>
        <w:t>).</w:t>
      </w:r>
    </w:p>
    <w:p w14:paraId="6728D747" w14:textId="77777777" w:rsidR="00046491" w:rsidRPr="00266C0D" w:rsidRDefault="004747A7">
      <w:pPr>
        <w:rPr>
          <w:lang w:val="ru-RU"/>
        </w:rPr>
      </w:pPr>
      <w:r w:rsidRPr="00266C0D">
        <w:rPr>
          <w:rFonts w:ascii="Times New Roman" w:hAnsi="Times New Roman"/>
          <w:sz w:val="28"/>
          <w:lang w:val="ru-RU"/>
        </w:rPr>
        <w:t xml:space="preserve"> </w:t>
      </w:r>
      <w:r w:rsidRPr="00266C0D">
        <w:rPr>
          <w:rFonts w:ascii="Times New Roman" w:hAnsi="Times New Roman"/>
          <w:sz w:val="28"/>
          <w:lang w:val="ru-RU"/>
        </w:rPr>
        <w:tab/>
        <w:t>Критерий согласия Пирсона имеет вид: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  <w:t>(</w:t>
      </w:r>
      <w:r>
        <w:rPr>
          <w:rFonts w:ascii="Times New Roman" w:hAnsi="Times New Roman"/>
          <w:sz w:val="28"/>
        </w:rPr>
        <w:t>χ</w:t>
      </w:r>
      <w:r w:rsidRPr="00266C0D">
        <w:rPr>
          <w:rFonts w:ascii="Times New Roman" w:hAnsi="Times New Roman"/>
          <w:sz w:val="28"/>
          <w:lang w:val="ru-RU"/>
        </w:rPr>
        <w:t xml:space="preserve">²)' &lt; </w:t>
      </w:r>
      <w:r>
        <w:rPr>
          <w:rFonts w:ascii="Times New Roman" w:hAnsi="Times New Roman"/>
          <w:sz w:val="28"/>
        </w:rPr>
        <w:t>χ</w:t>
      </w:r>
      <w:r w:rsidRPr="00266C0D">
        <w:rPr>
          <w:rFonts w:ascii="Times New Roman" w:hAnsi="Times New Roman"/>
          <w:sz w:val="28"/>
          <w:lang w:val="ru-RU"/>
        </w:rPr>
        <w:t>²ₖ,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  <w:t>где (</w:t>
      </w:r>
      <w:r>
        <w:rPr>
          <w:rFonts w:ascii="Times New Roman" w:hAnsi="Times New Roman"/>
          <w:sz w:val="28"/>
        </w:rPr>
        <w:t>χ</w:t>
      </w:r>
      <w:r w:rsidRPr="00266C0D">
        <w:rPr>
          <w:rFonts w:ascii="Times New Roman" w:hAnsi="Times New Roman"/>
          <w:sz w:val="28"/>
          <w:lang w:val="ru-RU"/>
        </w:rPr>
        <w:t xml:space="preserve">²)' – наблюдаемое значение критерия </w:t>
      </w:r>
      <w:r>
        <w:rPr>
          <w:rFonts w:ascii="Times New Roman" w:hAnsi="Times New Roman"/>
          <w:sz w:val="28"/>
        </w:rPr>
        <w:t>χ</w:t>
      </w:r>
      <w:r w:rsidRPr="00266C0D">
        <w:rPr>
          <w:rFonts w:ascii="Times New Roman" w:hAnsi="Times New Roman"/>
          <w:sz w:val="28"/>
          <w:lang w:val="ru-RU"/>
        </w:rPr>
        <w:t xml:space="preserve">², </w:t>
      </w:r>
      <w:r>
        <w:rPr>
          <w:rFonts w:ascii="Times New Roman" w:hAnsi="Times New Roman"/>
          <w:sz w:val="28"/>
        </w:rPr>
        <w:t>χ</w:t>
      </w:r>
      <w:r w:rsidRPr="00266C0D">
        <w:rPr>
          <w:rFonts w:ascii="Times New Roman" w:hAnsi="Times New Roman"/>
          <w:sz w:val="28"/>
          <w:lang w:val="ru-RU"/>
        </w:rPr>
        <w:t xml:space="preserve">²ₖ – критическое значение критерия </w:t>
      </w:r>
      <w:r>
        <w:rPr>
          <w:rFonts w:ascii="Times New Roman" w:hAnsi="Times New Roman"/>
          <w:sz w:val="28"/>
        </w:rPr>
        <w:t>χ</w:t>
      </w:r>
      <w:r w:rsidRPr="00266C0D">
        <w:rPr>
          <w:rFonts w:ascii="Times New Roman" w:hAnsi="Times New Roman"/>
          <w:sz w:val="28"/>
          <w:lang w:val="ru-RU"/>
        </w:rPr>
        <w:t>².</w:t>
      </w:r>
      <w:r w:rsidRPr="00266C0D">
        <w:rPr>
          <w:rFonts w:ascii="Times New Roman" w:hAnsi="Times New Roman"/>
          <w:sz w:val="28"/>
          <w:lang w:val="ru-RU"/>
        </w:rPr>
        <w:br/>
        <w:t>Наблюдаемое значение имеет вид: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  <w:t>(</w:t>
      </w:r>
      <w:r>
        <w:rPr>
          <w:rFonts w:ascii="Times New Roman" w:hAnsi="Times New Roman"/>
          <w:sz w:val="28"/>
        </w:rPr>
        <w:t>χ</w:t>
      </w:r>
      <w:r w:rsidRPr="00266C0D">
        <w:rPr>
          <w:rFonts w:ascii="Times New Roman" w:hAnsi="Times New Roman"/>
          <w:sz w:val="28"/>
          <w:lang w:val="ru-RU"/>
        </w:rPr>
        <w:t>²)' = (</w:t>
      </w:r>
      <w:r>
        <w:rPr>
          <w:rFonts w:ascii="Times New Roman" w:hAnsi="Times New Roman"/>
          <w:sz w:val="28"/>
        </w:rPr>
        <w:t>n</w:t>
      </w:r>
      <w:r w:rsidRPr="00266C0D">
        <w:rPr>
          <w:rFonts w:ascii="Times New Roman" w:hAnsi="Times New Roman"/>
          <w:sz w:val="28"/>
          <w:lang w:val="ru-RU"/>
        </w:rPr>
        <w:t xml:space="preserve">₁ - </w:t>
      </w:r>
      <w:r>
        <w:rPr>
          <w:rFonts w:ascii="Times New Roman" w:hAnsi="Times New Roman"/>
          <w:sz w:val="28"/>
        </w:rPr>
        <w:t>n</w:t>
      </w:r>
      <w:r w:rsidRPr="00266C0D">
        <w:rPr>
          <w:rFonts w:ascii="Times New Roman" w:hAnsi="Times New Roman"/>
          <w:sz w:val="28"/>
          <w:lang w:val="ru-RU"/>
        </w:rPr>
        <w:t>₁')/</w:t>
      </w:r>
      <w:r>
        <w:rPr>
          <w:rFonts w:ascii="Times New Roman" w:hAnsi="Times New Roman"/>
          <w:sz w:val="28"/>
        </w:rPr>
        <w:t>n</w:t>
      </w:r>
      <w:r w:rsidRPr="00266C0D">
        <w:rPr>
          <w:rFonts w:ascii="Times New Roman" w:hAnsi="Times New Roman"/>
          <w:sz w:val="28"/>
          <w:lang w:val="ru-RU"/>
        </w:rPr>
        <w:t>₁' + ... + (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>ᵢ</w:t>
      </w:r>
      <w:r w:rsidRPr="00266C0D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>ᵢ</w:t>
      </w:r>
      <w:r w:rsidRPr="00266C0D">
        <w:rPr>
          <w:rFonts w:ascii="Times New Roman" w:hAnsi="Times New Roman"/>
          <w:sz w:val="28"/>
          <w:lang w:val="ru-RU"/>
        </w:rPr>
        <w:t>')/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>ᵢ</w:t>
      </w:r>
      <w:r w:rsidRPr="00266C0D">
        <w:rPr>
          <w:rFonts w:ascii="Times New Roman" w:hAnsi="Times New Roman"/>
          <w:sz w:val="28"/>
          <w:lang w:val="ru-RU"/>
        </w:rPr>
        <w:t>',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  <w:t>где</w:t>
      </w:r>
      <w:r w:rsidRPr="00266C0D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n</w:t>
      </w:r>
      <w:r w:rsidRPr="00266C0D">
        <w:rPr>
          <w:rFonts w:ascii="Times New Roman" w:hAnsi="Times New Roman"/>
          <w:sz w:val="28"/>
          <w:lang w:val="ru-RU"/>
        </w:rPr>
        <w:t xml:space="preserve"> – эмпирическая частота, </w:t>
      </w:r>
      <w:r>
        <w:rPr>
          <w:rFonts w:ascii="Times New Roman" w:hAnsi="Times New Roman"/>
          <w:sz w:val="28"/>
        </w:rPr>
        <w:t>n</w:t>
      </w:r>
      <w:r w:rsidRPr="00266C0D">
        <w:rPr>
          <w:rFonts w:ascii="Times New Roman" w:hAnsi="Times New Roman"/>
          <w:sz w:val="28"/>
          <w:lang w:val="ru-RU"/>
        </w:rPr>
        <w:t>' – теоретическая частота.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lastRenderedPageBreak/>
        <w:t>Теоретическая частота имеет вид: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n</w:t>
      </w:r>
      <w:r w:rsidRPr="00266C0D">
        <w:rPr>
          <w:rFonts w:ascii="Times New Roman" w:hAnsi="Times New Roman"/>
          <w:sz w:val="28"/>
          <w:lang w:val="ru-RU"/>
        </w:rPr>
        <w:t xml:space="preserve">' = </w:t>
      </w:r>
      <w:r>
        <w:rPr>
          <w:rFonts w:ascii="Times New Roman" w:hAnsi="Times New Roman"/>
          <w:sz w:val="28"/>
        </w:rPr>
        <w:t>h</w:t>
      </w:r>
      <w:r w:rsidRPr="00266C0D">
        <w:rPr>
          <w:rFonts w:ascii="Times New Roman" w:hAnsi="Times New Roman"/>
          <w:sz w:val="28"/>
          <w:lang w:val="ru-RU"/>
        </w:rPr>
        <w:t>*</w:t>
      </w:r>
      <w:r>
        <w:rPr>
          <w:rFonts w:ascii="Times New Roman" w:hAnsi="Times New Roman"/>
          <w:sz w:val="28"/>
        </w:rPr>
        <w:t>n</w:t>
      </w:r>
      <w:r w:rsidRPr="00266C0D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s</w:t>
      </w:r>
      <w:r w:rsidRPr="00266C0D">
        <w:rPr>
          <w:rFonts w:ascii="Times New Roman" w:hAnsi="Times New Roman"/>
          <w:sz w:val="28"/>
          <w:lang w:val="ru-RU"/>
        </w:rPr>
        <w:t>*</w:t>
      </w:r>
      <w:r>
        <w:rPr>
          <w:rFonts w:ascii="Times New Roman" w:hAnsi="Times New Roman"/>
          <w:sz w:val="28"/>
        </w:rPr>
        <w:t>f</w:t>
      </w:r>
      <w:r w:rsidRPr="00266C0D">
        <w:rPr>
          <w:rFonts w:ascii="Times New Roman" w:hAnsi="Times New Roman"/>
          <w:sz w:val="28"/>
          <w:lang w:val="ru-RU"/>
        </w:rPr>
        <w:t>₀</w:t>
      </w:r>
      <w:r w:rsidRPr="00266C0D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z</w:t>
      </w:r>
      <w:r w:rsidRPr="00266C0D">
        <w:rPr>
          <w:rFonts w:ascii="Times New Roman" w:hAnsi="Times New Roman"/>
          <w:sz w:val="28"/>
          <w:lang w:val="ru-RU"/>
        </w:rPr>
        <w:t>)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f</w:t>
      </w:r>
      <w:r w:rsidRPr="00266C0D">
        <w:rPr>
          <w:rFonts w:ascii="Times New Roman" w:hAnsi="Times New Roman"/>
          <w:sz w:val="28"/>
          <w:lang w:val="ru-RU"/>
        </w:rPr>
        <w:t>₀</w:t>
      </w:r>
      <w:r w:rsidRPr="00266C0D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z</w:t>
      </w:r>
      <w:r w:rsidRPr="00266C0D">
        <w:rPr>
          <w:rFonts w:ascii="Times New Roman" w:hAnsi="Times New Roman"/>
          <w:sz w:val="28"/>
          <w:lang w:val="ru-RU"/>
        </w:rPr>
        <w:t>) – функция вероятности распределения. В нашем случае функция Гаусса, т.е.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  <w:t xml:space="preserve"> </w:t>
      </w:r>
      <w:r>
        <w:rPr>
          <w:rFonts w:ascii="Times New Roman" w:hAnsi="Times New Roman"/>
          <w:sz w:val="28"/>
        </w:rPr>
        <w:t>f</w:t>
      </w:r>
      <w:r w:rsidRPr="00266C0D">
        <w:rPr>
          <w:rFonts w:ascii="Times New Roman" w:hAnsi="Times New Roman"/>
          <w:sz w:val="28"/>
          <w:lang w:val="ru-RU"/>
        </w:rPr>
        <w:t>₀</w:t>
      </w:r>
      <w:r w:rsidRPr="00266C0D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z</w:t>
      </w:r>
      <w:r w:rsidRPr="00266C0D">
        <w:rPr>
          <w:rFonts w:ascii="Times New Roman" w:hAnsi="Times New Roman"/>
          <w:sz w:val="28"/>
          <w:lang w:val="ru-RU"/>
        </w:rPr>
        <w:t>) = 1/√(2</w:t>
      </w:r>
      <w:r>
        <w:rPr>
          <w:rFonts w:ascii="Times New Roman" w:hAnsi="Times New Roman"/>
          <w:sz w:val="28"/>
        </w:rPr>
        <w:t>π</w:t>
      </w:r>
      <w:r w:rsidRPr="00266C0D">
        <w:rPr>
          <w:rFonts w:ascii="Times New Roman" w:hAnsi="Times New Roman"/>
          <w:sz w:val="28"/>
          <w:lang w:val="ru-RU"/>
        </w:rPr>
        <w:t xml:space="preserve">) * </w:t>
      </w:r>
      <w:r>
        <w:rPr>
          <w:rFonts w:ascii="Times New Roman" w:hAnsi="Times New Roman"/>
          <w:sz w:val="28"/>
        </w:rPr>
        <w:t>e</w:t>
      </w:r>
      <w:r w:rsidRPr="00266C0D">
        <w:rPr>
          <w:rFonts w:ascii="Times New Roman" w:hAnsi="Times New Roman"/>
          <w:sz w:val="28"/>
          <w:lang w:val="ru-RU"/>
        </w:rPr>
        <w:t>^(-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ᵢ</w:t>
      </w:r>
      <w:r w:rsidRPr="00266C0D">
        <w:rPr>
          <w:rFonts w:ascii="Times New Roman" w:hAnsi="Times New Roman"/>
          <w:sz w:val="28"/>
          <w:lang w:val="ru-RU"/>
        </w:rPr>
        <w:t>/2),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ᵢ</w:t>
      </w:r>
      <w:r w:rsidRPr="00266C0D">
        <w:rPr>
          <w:rFonts w:ascii="Times New Roman" w:hAnsi="Times New Roman"/>
          <w:sz w:val="28"/>
          <w:lang w:val="ru-RU"/>
        </w:rPr>
        <w:t xml:space="preserve"> = (</w:t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ᵢ</w:t>
      </w:r>
      <w:r w:rsidRPr="00266C0D">
        <w:rPr>
          <w:rFonts w:ascii="Times New Roman" w:hAnsi="Times New Roman"/>
          <w:sz w:val="28"/>
          <w:lang w:val="ru-RU"/>
        </w:rPr>
        <w:t xml:space="preserve"> - </w:t>
      </w:r>
      <w:proofErr w:type="gramStart"/>
      <w:r>
        <w:rPr>
          <w:rFonts w:ascii="Times New Roman" w:hAnsi="Times New Roman"/>
          <w:sz w:val="28"/>
        </w:rPr>
        <w:t>m</w:t>
      </w:r>
      <w:r w:rsidRPr="00266C0D">
        <w:rPr>
          <w:rFonts w:ascii="Times New Roman" w:hAnsi="Times New Roman"/>
          <w:sz w:val="28"/>
          <w:lang w:val="ru-RU"/>
        </w:rPr>
        <w:t>ₓ</w:t>
      </w:r>
      <w:r w:rsidRPr="00266C0D">
        <w:rPr>
          <w:rFonts w:ascii="Times New Roman" w:hAnsi="Times New Roman"/>
          <w:sz w:val="28"/>
          <w:lang w:val="ru-RU"/>
        </w:rPr>
        <w:t>)²</w:t>
      </w:r>
      <w:proofErr w:type="gramEnd"/>
      <w:r w:rsidRPr="00266C0D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s</w:t>
      </w:r>
      <w:r w:rsidRPr="00266C0D">
        <w:rPr>
          <w:rFonts w:ascii="Times New Roman" w:hAnsi="Times New Roman"/>
          <w:sz w:val="28"/>
          <w:lang w:val="ru-RU"/>
        </w:rPr>
        <w:t>².</w:t>
      </w:r>
    </w:p>
    <w:p w14:paraId="24D7B93A" w14:textId="77777777" w:rsidR="00046491" w:rsidRDefault="004747A7">
      <w:proofErr w:type="spellStart"/>
      <w:r>
        <w:rPr>
          <w:rFonts w:ascii="Times New Roman" w:hAnsi="Times New Roman"/>
          <w:sz w:val="28"/>
        </w:rPr>
        <w:t>Рас</w:t>
      </w:r>
      <w:r>
        <w:rPr>
          <w:rFonts w:ascii="Times New Roman" w:hAnsi="Times New Roman"/>
          <w:sz w:val="28"/>
        </w:rPr>
        <w:t>чётная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таблица</w:t>
      </w:r>
      <w:proofErr w:type="spellEnd"/>
      <w:r>
        <w:rPr>
          <w:rFonts w:ascii="Times New Roman" w:hAnsi="Times New Roman"/>
          <w:sz w:val="28"/>
        </w:rPr>
        <w:t>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046491" w14:paraId="1039923B" w14:textId="77777777">
        <w:tc>
          <w:tcPr>
            <w:tcW w:w="1080" w:type="dxa"/>
          </w:tcPr>
          <w:p w14:paraId="02E9B845" w14:textId="77777777" w:rsidR="00046491" w:rsidRDefault="004747A7">
            <w:pPr>
              <w:jc w:val="center"/>
            </w:pPr>
            <w:r>
              <w:rPr>
                <w:i/>
              </w:rPr>
              <w:t>a</w:t>
            </w:r>
          </w:p>
        </w:tc>
        <w:tc>
          <w:tcPr>
            <w:tcW w:w="1080" w:type="dxa"/>
          </w:tcPr>
          <w:p w14:paraId="5B4EEC82" w14:textId="77777777" w:rsidR="00046491" w:rsidRDefault="004747A7">
            <w:pPr>
              <w:jc w:val="center"/>
            </w:pPr>
            <w:r>
              <w:rPr>
                <w:i/>
              </w:rPr>
              <w:t>b</w:t>
            </w:r>
          </w:p>
        </w:tc>
        <w:tc>
          <w:tcPr>
            <w:tcW w:w="1080" w:type="dxa"/>
          </w:tcPr>
          <w:p w14:paraId="7DD40EF7" w14:textId="77777777" w:rsidR="00046491" w:rsidRDefault="004747A7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080" w:type="dxa"/>
          </w:tcPr>
          <w:p w14:paraId="4B4F2579" w14:textId="77777777" w:rsidR="00046491" w:rsidRDefault="004747A7">
            <w:pPr>
              <w:jc w:val="center"/>
            </w:pPr>
            <w:r>
              <w:rPr>
                <w:i/>
              </w:rPr>
              <w:t>n</w:t>
            </w:r>
          </w:p>
        </w:tc>
        <w:tc>
          <w:tcPr>
            <w:tcW w:w="1080" w:type="dxa"/>
          </w:tcPr>
          <w:p w14:paraId="365D63A8" w14:textId="77777777" w:rsidR="00046491" w:rsidRDefault="004747A7">
            <w:pPr>
              <w:jc w:val="center"/>
            </w:pPr>
            <w:r>
              <w:rPr>
                <w:i/>
              </w:rPr>
              <w:t>z</w:t>
            </w:r>
          </w:p>
        </w:tc>
        <w:tc>
          <w:tcPr>
            <w:tcW w:w="1080" w:type="dxa"/>
          </w:tcPr>
          <w:p w14:paraId="37C4EF8F" w14:textId="77777777" w:rsidR="00046491" w:rsidRDefault="004747A7">
            <w:pPr>
              <w:jc w:val="center"/>
            </w:pPr>
            <w:r>
              <w:rPr>
                <w:i/>
              </w:rPr>
              <w:t>f(z)</w:t>
            </w:r>
          </w:p>
        </w:tc>
        <w:tc>
          <w:tcPr>
            <w:tcW w:w="1080" w:type="dxa"/>
          </w:tcPr>
          <w:p w14:paraId="19271E63" w14:textId="77777777" w:rsidR="00046491" w:rsidRDefault="004747A7">
            <w:pPr>
              <w:jc w:val="center"/>
            </w:pPr>
            <w:r>
              <w:rPr>
                <w:i/>
              </w:rPr>
              <w:t>n'</w:t>
            </w:r>
          </w:p>
        </w:tc>
        <w:tc>
          <w:tcPr>
            <w:tcW w:w="1080" w:type="dxa"/>
          </w:tcPr>
          <w:p w14:paraId="0CC582DA" w14:textId="77777777" w:rsidR="00046491" w:rsidRDefault="004747A7">
            <w:pPr>
              <w:jc w:val="center"/>
            </w:pPr>
            <w:r>
              <w:rPr>
                <w:i/>
              </w:rPr>
              <w:t>(n-n')²/n'</w:t>
            </w:r>
          </w:p>
        </w:tc>
      </w:tr>
      <w:tr w:rsidR="00046491" w14:paraId="24122725" w14:textId="77777777">
        <w:tc>
          <w:tcPr>
            <w:tcW w:w="1080" w:type="dxa"/>
          </w:tcPr>
          <w:p w14:paraId="0BAB9B48" w14:textId="77777777" w:rsidR="00046491" w:rsidRDefault="004747A7">
            <w:pPr>
              <w:jc w:val="center"/>
            </w:pPr>
            <w:r>
              <w:t>-10.05</w:t>
            </w:r>
          </w:p>
        </w:tc>
        <w:tc>
          <w:tcPr>
            <w:tcW w:w="1080" w:type="dxa"/>
          </w:tcPr>
          <w:p w14:paraId="5170D553" w14:textId="77777777" w:rsidR="00046491" w:rsidRDefault="004747A7">
            <w:pPr>
              <w:jc w:val="center"/>
            </w:pPr>
            <w:r>
              <w:t>-8.65</w:t>
            </w:r>
          </w:p>
        </w:tc>
        <w:tc>
          <w:tcPr>
            <w:tcW w:w="1080" w:type="dxa"/>
          </w:tcPr>
          <w:p w14:paraId="70B4A585" w14:textId="77777777" w:rsidR="00046491" w:rsidRDefault="004747A7">
            <w:pPr>
              <w:jc w:val="center"/>
            </w:pPr>
            <w:r>
              <w:t>-9.35</w:t>
            </w:r>
          </w:p>
        </w:tc>
        <w:tc>
          <w:tcPr>
            <w:tcW w:w="1080" w:type="dxa"/>
          </w:tcPr>
          <w:p w14:paraId="5D3ECD62" w14:textId="77777777" w:rsidR="00046491" w:rsidRDefault="004747A7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14:paraId="4D5A225C" w14:textId="77777777" w:rsidR="00046491" w:rsidRDefault="004747A7">
            <w:pPr>
              <w:jc w:val="center"/>
            </w:pPr>
            <w:r>
              <w:t>-2.56</w:t>
            </w:r>
          </w:p>
        </w:tc>
        <w:tc>
          <w:tcPr>
            <w:tcW w:w="1080" w:type="dxa"/>
          </w:tcPr>
          <w:p w14:paraId="15E503A2" w14:textId="77777777" w:rsidR="00046491" w:rsidRDefault="004747A7">
            <w:pPr>
              <w:jc w:val="center"/>
            </w:pPr>
            <w:r>
              <w:t>0.02</w:t>
            </w:r>
          </w:p>
        </w:tc>
        <w:tc>
          <w:tcPr>
            <w:tcW w:w="1080" w:type="dxa"/>
          </w:tcPr>
          <w:p w14:paraId="0DC91A06" w14:textId="77777777" w:rsidR="00046491" w:rsidRDefault="004747A7">
            <w:pPr>
              <w:jc w:val="center"/>
            </w:pPr>
            <w:r>
              <w:t>0.69</w:t>
            </w:r>
          </w:p>
        </w:tc>
        <w:tc>
          <w:tcPr>
            <w:tcW w:w="1080" w:type="dxa"/>
          </w:tcPr>
          <w:p w14:paraId="76F8062F" w14:textId="77777777" w:rsidR="00046491" w:rsidRDefault="004747A7">
            <w:pPr>
              <w:jc w:val="center"/>
            </w:pPr>
            <w:r>
              <w:t>2.47</w:t>
            </w:r>
          </w:p>
        </w:tc>
      </w:tr>
      <w:tr w:rsidR="00046491" w14:paraId="524F5213" w14:textId="77777777">
        <w:tc>
          <w:tcPr>
            <w:tcW w:w="1080" w:type="dxa"/>
          </w:tcPr>
          <w:p w14:paraId="677489D6" w14:textId="77777777" w:rsidR="00046491" w:rsidRDefault="004747A7">
            <w:pPr>
              <w:jc w:val="center"/>
            </w:pPr>
            <w:r>
              <w:t>-8.65</w:t>
            </w:r>
          </w:p>
        </w:tc>
        <w:tc>
          <w:tcPr>
            <w:tcW w:w="1080" w:type="dxa"/>
          </w:tcPr>
          <w:p w14:paraId="7CD8B6F2" w14:textId="77777777" w:rsidR="00046491" w:rsidRDefault="004747A7">
            <w:pPr>
              <w:jc w:val="center"/>
            </w:pPr>
            <w:r>
              <w:t>-7.25</w:t>
            </w:r>
          </w:p>
        </w:tc>
        <w:tc>
          <w:tcPr>
            <w:tcW w:w="1080" w:type="dxa"/>
          </w:tcPr>
          <w:p w14:paraId="20EF6ACF" w14:textId="77777777" w:rsidR="00046491" w:rsidRDefault="004747A7">
            <w:pPr>
              <w:jc w:val="center"/>
            </w:pPr>
            <w:r>
              <w:t>-7.95</w:t>
            </w:r>
          </w:p>
        </w:tc>
        <w:tc>
          <w:tcPr>
            <w:tcW w:w="1080" w:type="dxa"/>
          </w:tcPr>
          <w:p w14:paraId="1BE15BA5" w14:textId="77777777" w:rsidR="00046491" w:rsidRDefault="004747A7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14:paraId="2F85979E" w14:textId="77777777" w:rsidR="00046491" w:rsidRDefault="004747A7">
            <w:pPr>
              <w:jc w:val="center"/>
            </w:pPr>
            <w:r>
              <w:t>-2.09</w:t>
            </w:r>
          </w:p>
        </w:tc>
        <w:tc>
          <w:tcPr>
            <w:tcW w:w="1080" w:type="dxa"/>
          </w:tcPr>
          <w:p w14:paraId="33165799" w14:textId="77777777" w:rsidR="00046491" w:rsidRDefault="004747A7">
            <w:pPr>
              <w:jc w:val="center"/>
            </w:pPr>
            <w:r>
              <w:t>0.04</w:t>
            </w:r>
          </w:p>
        </w:tc>
        <w:tc>
          <w:tcPr>
            <w:tcW w:w="1080" w:type="dxa"/>
          </w:tcPr>
          <w:p w14:paraId="7B2B6231" w14:textId="77777777" w:rsidR="00046491" w:rsidRDefault="004747A7">
            <w:pPr>
              <w:jc w:val="center"/>
            </w:pPr>
            <w:r>
              <w:t>2.04</w:t>
            </w:r>
          </w:p>
        </w:tc>
        <w:tc>
          <w:tcPr>
            <w:tcW w:w="1080" w:type="dxa"/>
          </w:tcPr>
          <w:p w14:paraId="4A62FB4B" w14:textId="77777777" w:rsidR="00046491" w:rsidRDefault="004747A7">
            <w:pPr>
              <w:jc w:val="center"/>
            </w:pPr>
            <w:r>
              <w:t>0.0</w:t>
            </w:r>
          </w:p>
        </w:tc>
      </w:tr>
      <w:tr w:rsidR="00046491" w14:paraId="5342697C" w14:textId="77777777">
        <w:tc>
          <w:tcPr>
            <w:tcW w:w="1080" w:type="dxa"/>
          </w:tcPr>
          <w:p w14:paraId="480C76F9" w14:textId="77777777" w:rsidR="00046491" w:rsidRDefault="004747A7">
            <w:pPr>
              <w:jc w:val="center"/>
            </w:pPr>
            <w:r>
              <w:t>-7.25</w:t>
            </w:r>
          </w:p>
        </w:tc>
        <w:tc>
          <w:tcPr>
            <w:tcW w:w="1080" w:type="dxa"/>
          </w:tcPr>
          <w:p w14:paraId="213D00A8" w14:textId="77777777" w:rsidR="00046491" w:rsidRDefault="004747A7">
            <w:pPr>
              <w:jc w:val="center"/>
            </w:pPr>
            <w:r>
              <w:t>-5.84</w:t>
            </w:r>
          </w:p>
        </w:tc>
        <w:tc>
          <w:tcPr>
            <w:tcW w:w="1080" w:type="dxa"/>
          </w:tcPr>
          <w:p w14:paraId="3C4EEA79" w14:textId="77777777" w:rsidR="00046491" w:rsidRDefault="004747A7">
            <w:pPr>
              <w:jc w:val="center"/>
            </w:pPr>
            <w:r>
              <w:t>-6.54</w:t>
            </w:r>
          </w:p>
        </w:tc>
        <w:tc>
          <w:tcPr>
            <w:tcW w:w="1080" w:type="dxa"/>
          </w:tcPr>
          <w:p w14:paraId="3A85FBB3" w14:textId="77777777" w:rsidR="00046491" w:rsidRDefault="004747A7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14:paraId="4115D067" w14:textId="77777777" w:rsidR="00046491" w:rsidRDefault="004747A7">
            <w:pPr>
              <w:jc w:val="center"/>
            </w:pPr>
            <w:r>
              <w:t>-1.63</w:t>
            </w:r>
          </w:p>
        </w:tc>
        <w:tc>
          <w:tcPr>
            <w:tcW w:w="1080" w:type="dxa"/>
          </w:tcPr>
          <w:p w14:paraId="7CE8D91B" w14:textId="77777777" w:rsidR="00046491" w:rsidRDefault="004747A7">
            <w:pPr>
              <w:jc w:val="center"/>
            </w:pPr>
            <w:r>
              <w:t>0.11</w:t>
            </w:r>
          </w:p>
        </w:tc>
        <w:tc>
          <w:tcPr>
            <w:tcW w:w="1080" w:type="dxa"/>
          </w:tcPr>
          <w:p w14:paraId="0BDDCAE9" w14:textId="77777777" w:rsidR="00046491" w:rsidRDefault="004747A7">
            <w:pPr>
              <w:jc w:val="center"/>
            </w:pPr>
            <w:r>
              <w:t>4.83</w:t>
            </w:r>
          </w:p>
        </w:tc>
        <w:tc>
          <w:tcPr>
            <w:tcW w:w="1080" w:type="dxa"/>
          </w:tcPr>
          <w:p w14:paraId="56BE07E9" w14:textId="77777777" w:rsidR="00046491" w:rsidRDefault="004747A7">
            <w:pPr>
              <w:jc w:val="center"/>
            </w:pPr>
            <w:r>
              <w:t>1.65</w:t>
            </w:r>
          </w:p>
        </w:tc>
      </w:tr>
      <w:tr w:rsidR="00046491" w14:paraId="72F2ED56" w14:textId="77777777">
        <w:tc>
          <w:tcPr>
            <w:tcW w:w="1080" w:type="dxa"/>
          </w:tcPr>
          <w:p w14:paraId="35D58CD8" w14:textId="77777777" w:rsidR="00046491" w:rsidRDefault="004747A7">
            <w:pPr>
              <w:jc w:val="center"/>
            </w:pPr>
            <w:r>
              <w:t>-5.84</w:t>
            </w:r>
          </w:p>
        </w:tc>
        <w:tc>
          <w:tcPr>
            <w:tcW w:w="1080" w:type="dxa"/>
          </w:tcPr>
          <w:p w14:paraId="5C89094B" w14:textId="77777777" w:rsidR="00046491" w:rsidRDefault="004747A7">
            <w:pPr>
              <w:jc w:val="center"/>
            </w:pPr>
            <w:r>
              <w:t>-4.44</w:t>
            </w:r>
          </w:p>
        </w:tc>
        <w:tc>
          <w:tcPr>
            <w:tcW w:w="1080" w:type="dxa"/>
          </w:tcPr>
          <w:p w14:paraId="10365F63" w14:textId="77777777" w:rsidR="00046491" w:rsidRDefault="004747A7">
            <w:pPr>
              <w:jc w:val="center"/>
            </w:pPr>
            <w:r>
              <w:t>-5.14</w:t>
            </w:r>
          </w:p>
        </w:tc>
        <w:tc>
          <w:tcPr>
            <w:tcW w:w="1080" w:type="dxa"/>
          </w:tcPr>
          <w:p w14:paraId="10F603FA" w14:textId="77777777" w:rsidR="00046491" w:rsidRDefault="004747A7">
            <w:pPr>
              <w:jc w:val="center"/>
            </w:pPr>
            <w:r>
              <w:t>10</w:t>
            </w:r>
          </w:p>
        </w:tc>
        <w:tc>
          <w:tcPr>
            <w:tcW w:w="1080" w:type="dxa"/>
          </w:tcPr>
          <w:p w14:paraId="49034B56" w14:textId="77777777" w:rsidR="00046491" w:rsidRDefault="004747A7">
            <w:pPr>
              <w:jc w:val="center"/>
            </w:pPr>
            <w:r>
              <w:t>-1.17</w:t>
            </w:r>
          </w:p>
        </w:tc>
        <w:tc>
          <w:tcPr>
            <w:tcW w:w="1080" w:type="dxa"/>
          </w:tcPr>
          <w:p w14:paraId="1E6E00F4" w14:textId="77777777" w:rsidR="00046491" w:rsidRDefault="004747A7">
            <w:pPr>
              <w:jc w:val="center"/>
            </w:pPr>
            <w:r>
              <w:t>0.2</w:t>
            </w:r>
          </w:p>
        </w:tc>
        <w:tc>
          <w:tcPr>
            <w:tcW w:w="1080" w:type="dxa"/>
          </w:tcPr>
          <w:p w14:paraId="7D275AE4" w14:textId="77777777" w:rsidR="00046491" w:rsidRDefault="004747A7">
            <w:pPr>
              <w:jc w:val="center"/>
            </w:pPr>
            <w:r>
              <w:t>9.23</w:t>
            </w:r>
          </w:p>
        </w:tc>
        <w:tc>
          <w:tcPr>
            <w:tcW w:w="1080" w:type="dxa"/>
          </w:tcPr>
          <w:p w14:paraId="69D6DD41" w14:textId="77777777" w:rsidR="00046491" w:rsidRDefault="004747A7">
            <w:pPr>
              <w:jc w:val="center"/>
            </w:pPr>
            <w:r>
              <w:t>0.06</w:t>
            </w:r>
          </w:p>
        </w:tc>
      </w:tr>
      <w:tr w:rsidR="00046491" w14:paraId="0A19F7D4" w14:textId="77777777">
        <w:tc>
          <w:tcPr>
            <w:tcW w:w="1080" w:type="dxa"/>
          </w:tcPr>
          <w:p w14:paraId="6C87FD91" w14:textId="77777777" w:rsidR="00046491" w:rsidRDefault="004747A7">
            <w:pPr>
              <w:jc w:val="center"/>
            </w:pPr>
            <w:r>
              <w:t>-4.44</w:t>
            </w:r>
          </w:p>
        </w:tc>
        <w:tc>
          <w:tcPr>
            <w:tcW w:w="1080" w:type="dxa"/>
          </w:tcPr>
          <w:p w14:paraId="3817914C" w14:textId="77777777" w:rsidR="00046491" w:rsidRDefault="004747A7">
            <w:pPr>
              <w:jc w:val="center"/>
            </w:pPr>
            <w:r>
              <w:t>-3.04</w:t>
            </w:r>
          </w:p>
        </w:tc>
        <w:tc>
          <w:tcPr>
            <w:tcW w:w="1080" w:type="dxa"/>
          </w:tcPr>
          <w:p w14:paraId="7B2DE08E" w14:textId="77777777" w:rsidR="00046491" w:rsidRDefault="004747A7">
            <w:pPr>
              <w:jc w:val="center"/>
            </w:pPr>
            <w:r>
              <w:t>-3.74</w:t>
            </w:r>
          </w:p>
        </w:tc>
        <w:tc>
          <w:tcPr>
            <w:tcW w:w="1080" w:type="dxa"/>
          </w:tcPr>
          <w:p w14:paraId="2A0CA086" w14:textId="77777777" w:rsidR="00046491" w:rsidRDefault="004747A7">
            <w:pPr>
              <w:jc w:val="center"/>
            </w:pPr>
            <w:r>
              <w:t>18</w:t>
            </w:r>
          </w:p>
        </w:tc>
        <w:tc>
          <w:tcPr>
            <w:tcW w:w="1080" w:type="dxa"/>
          </w:tcPr>
          <w:p w14:paraId="4176EEC0" w14:textId="77777777" w:rsidR="00046491" w:rsidRDefault="004747A7">
            <w:pPr>
              <w:jc w:val="center"/>
            </w:pPr>
            <w:r>
              <w:t>-0.7</w:t>
            </w:r>
          </w:p>
        </w:tc>
        <w:tc>
          <w:tcPr>
            <w:tcW w:w="1080" w:type="dxa"/>
          </w:tcPr>
          <w:p w14:paraId="0AB20CD3" w14:textId="77777777" w:rsidR="00046491" w:rsidRDefault="004747A7">
            <w:pPr>
              <w:jc w:val="center"/>
            </w:pPr>
            <w:r>
              <w:t>0.31</w:t>
            </w:r>
          </w:p>
        </w:tc>
        <w:tc>
          <w:tcPr>
            <w:tcW w:w="1080" w:type="dxa"/>
          </w:tcPr>
          <w:p w14:paraId="6BA2C2A8" w14:textId="77777777" w:rsidR="00046491" w:rsidRDefault="004747A7">
            <w:pPr>
              <w:jc w:val="center"/>
            </w:pPr>
            <w:r>
              <w:t>14.24</w:t>
            </w:r>
          </w:p>
        </w:tc>
        <w:tc>
          <w:tcPr>
            <w:tcW w:w="1080" w:type="dxa"/>
          </w:tcPr>
          <w:p w14:paraId="5E129639" w14:textId="77777777" w:rsidR="00046491" w:rsidRDefault="004747A7">
            <w:pPr>
              <w:jc w:val="center"/>
            </w:pPr>
            <w:r>
              <w:t>0.99</w:t>
            </w:r>
          </w:p>
        </w:tc>
      </w:tr>
      <w:tr w:rsidR="00046491" w14:paraId="141FEA0E" w14:textId="77777777">
        <w:tc>
          <w:tcPr>
            <w:tcW w:w="1080" w:type="dxa"/>
          </w:tcPr>
          <w:p w14:paraId="214541CE" w14:textId="77777777" w:rsidR="00046491" w:rsidRDefault="004747A7">
            <w:pPr>
              <w:jc w:val="center"/>
            </w:pPr>
            <w:r>
              <w:t>-3.04</w:t>
            </w:r>
          </w:p>
        </w:tc>
        <w:tc>
          <w:tcPr>
            <w:tcW w:w="1080" w:type="dxa"/>
          </w:tcPr>
          <w:p w14:paraId="78FA41BE" w14:textId="77777777" w:rsidR="00046491" w:rsidRDefault="004747A7">
            <w:pPr>
              <w:jc w:val="center"/>
            </w:pPr>
            <w:r>
              <w:t>-1.64</w:t>
            </w:r>
          </w:p>
        </w:tc>
        <w:tc>
          <w:tcPr>
            <w:tcW w:w="1080" w:type="dxa"/>
          </w:tcPr>
          <w:p w14:paraId="33B901EC" w14:textId="77777777" w:rsidR="00046491" w:rsidRDefault="004747A7">
            <w:pPr>
              <w:jc w:val="center"/>
            </w:pPr>
            <w:r>
              <w:t>-2.34</w:t>
            </w:r>
          </w:p>
        </w:tc>
        <w:tc>
          <w:tcPr>
            <w:tcW w:w="1080" w:type="dxa"/>
          </w:tcPr>
          <w:p w14:paraId="5B8B83CA" w14:textId="77777777" w:rsidR="00046491" w:rsidRDefault="004747A7">
            <w:pPr>
              <w:jc w:val="center"/>
            </w:pPr>
            <w:r>
              <w:t>17</w:t>
            </w:r>
          </w:p>
        </w:tc>
        <w:tc>
          <w:tcPr>
            <w:tcW w:w="1080" w:type="dxa"/>
          </w:tcPr>
          <w:p w14:paraId="124BBA0C" w14:textId="77777777" w:rsidR="00046491" w:rsidRDefault="004747A7">
            <w:pPr>
              <w:jc w:val="center"/>
            </w:pPr>
            <w:r>
              <w:t>-0.24</w:t>
            </w:r>
          </w:p>
        </w:tc>
        <w:tc>
          <w:tcPr>
            <w:tcW w:w="1080" w:type="dxa"/>
          </w:tcPr>
          <w:p w14:paraId="7E2D13C8" w14:textId="77777777" w:rsidR="00046491" w:rsidRDefault="004747A7">
            <w:pPr>
              <w:jc w:val="center"/>
            </w:pPr>
            <w:r>
              <w:t>0.39</w:t>
            </w:r>
          </w:p>
        </w:tc>
        <w:tc>
          <w:tcPr>
            <w:tcW w:w="1080" w:type="dxa"/>
          </w:tcPr>
          <w:p w14:paraId="225CCD0E" w14:textId="77777777" w:rsidR="00046491" w:rsidRDefault="004747A7">
            <w:pPr>
              <w:jc w:val="center"/>
            </w:pPr>
            <w:r>
              <w:t>17.73</w:t>
            </w:r>
          </w:p>
        </w:tc>
        <w:tc>
          <w:tcPr>
            <w:tcW w:w="1080" w:type="dxa"/>
          </w:tcPr>
          <w:p w14:paraId="5D334D0E" w14:textId="77777777" w:rsidR="00046491" w:rsidRDefault="004747A7">
            <w:pPr>
              <w:jc w:val="center"/>
            </w:pPr>
            <w:r>
              <w:t>0.03</w:t>
            </w:r>
          </w:p>
        </w:tc>
      </w:tr>
      <w:tr w:rsidR="00046491" w14:paraId="528D97CA" w14:textId="77777777">
        <w:tc>
          <w:tcPr>
            <w:tcW w:w="1080" w:type="dxa"/>
          </w:tcPr>
          <w:p w14:paraId="2762D801" w14:textId="77777777" w:rsidR="00046491" w:rsidRDefault="004747A7">
            <w:pPr>
              <w:jc w:val="center"/>
            </w:pPr>
            <w:r>
              <w:t>-1.64</w:t>
            </w:r>
          </w:p>
        </w:tc>
        <w:tc>
          <w:tcPr>
            <w:tcW w:w="1080" w:type="dxa"/>
          </w:tcPr>
          <w:p w14:paraId="16056BB1" w14:textId="77777777" w:rsidR="00046491" w:rsidRDefault="004747A7">
            <w:pPr>
              <w:jc w:val="center"/>
            </w:pPr>
            <w:r>
              <w:t>-0.24</w:t>
            </w:r>
          </w:p>
        </w:tc>
        <w:tc>
          <w:tcPr>
            <w:tcW w:w="1080" w:type="dxa"/>
          </w:tcPr>
          <w:p w14:paraId="69012A28" w14:textId="77777777" w:rsidR="00046491" w:rsidRDefault="004747A7">
            <w:pPr>
              <w:jc w:val="center"/>
            </w:pPr>
            <w:r>
              <w:t>-0.94</w:t>
            </w:r>
          </w:p>
        </w:tc>
        <w:tc>
          <w:tcPr>
            <w:tcW w:w="1080" w:type="dxa"/>
          </w:tcPr>
          <w:p w14:paraId="6CBB3DF5" w14:textId="77777777" w:rsidR="00046491" w:rsidRDefault="004747A7">
            <w:pPr>
              <w:jc w:val="center"/>
            </w:pPr>
            <w:r>
              <w:t>17</w:t>
            </w:r>
          </w:p>
        </w:tc>
        <w:tc>
          <w:tcPr>
            <w:tcW w:w="1080" w:type="dxa"/>
          </w:tcPr>
          <w:p w14:paraId="6644E2C0" w14:textId="77777777" w:rsidR="00046491" w:rsidRDefault="004747A7">
            <w:pPr>
              <w:jc w:val="center"/>
            </w:pPr>
            <w:r>
              <w:t>0.22</w:t>
            </w:r>
          </w:p>
        </w:tc>
        <w:tc>
          <w:tcPr>
            <w:tcW w:w="1080" w:type="dxa"/>
          </w:tcPr>
          <w:p w14:paraId="7BBBDE9A" w14:textId="77777777" w:rsidR="00046491" w:rsidRDefault="004747A7">
            <w:pPr>
              <w:jc w:val="center"/>
            </w:pPr>
            <w:r>
              <w:t>0.39</w:t>
            </w:r>
          </w:p>
        </w:tc>
        <w:tc>
          <w:tcPr>
            <w:tcW w:w="1080" w:type="dxa"/>
          </w:tcPr>
          <w:p w14:paraId="7157A7A3" w14:textId="77777777" w:rsidR="00046491" w:rsidRDefault="004747A7">
            <w:pPr>
              <w:jc w:val="center"/>
            </w:pPr>
            <w:r>
              <w:t>17.81</w:t>
            </w:r>
          </w:p>
        </w:tc>
        <w:tc>
          <w:tcPr>
            <w:tcW w:w="1080" w:type="dxa"/>
          </w:tcPr>
          <w:p w14:paraId="4AC7156B" w14:textId="77777777" w:rsidR="00046491" w:rsidRDefault="004747A7">
            <w:pPr>
              <w:jc w:val="center"/>
            </w:pPr>
            <w:r>
              <w:t>0.04</w:t>
            </w:r>
          </w:p>
        </w:tc>
      </w:tr>
      <w:tr w:rsidR="00046491" w14:paraId="04D7C3F5" w14:textId="77777777">
        <w:tc>
          <w:tcPr>
            <w:tcW w:w="1080" w:type="dxa"/>
          </w:tcPr>
          <w:p w14:paraId="1D050C22" w14:textId="77777777" w:rsidR="00046491" w:rsidRDefault="004747A7">
            <w:pPr>
              <w:jc w:val="center"/>
            </w:pPr>
            <w:r>
              <w:t>-0.24</w:t>
            </w:r>
          </w:p>
        </w:tc>
        <w:tc>
          <w:tcPr>
            <w:tcW w:w="1080" w:type="dxa"/>
          </w:tcPr>
          <w:p w14:paraId="65AF2F78" w14:textId="77777777" w:rsidR="00046491" w:rsidRDefault="004747A7">
            <w:pPr>
              <w:jc w:val="center"/>
            </w:pPr>
            <w:r>
              <w:t>1.17</w:t>
            </w:r>
          </w:p>
        </w:tc>
        <w:tc>
          <w:tcPr>
            <w:tcW w:w="1080" w:type="dxa"/>
          </w:tcPr>
          <w:p w14:paraId="0CBCF480" w14:textId="77777777" w:rsidR="00046491" w:rsidRDefault="004747A7">
            <w:pPr>
              <w:jc w:val="center"/>
            </w:pPr>
            <w:r>
              <w:t>0.46</w:t>
            </w:r>
          </w:p>
        </w:tc>
        <w:tc>
          <w:tcPr>
            <w:tcW w:w="1080" w:type="dxa"/>
          </w:tcPr>
          <w:p w14:paraId="47FC872D" w14:textId="77777777" w:rsidR="00046491" w:rsidRDefault="004747A7">
            <w:pPr>
              <w:jc w:val="center"/>
            </w:pPr>
            <w:r>
              <w:t>9</w:t>
            </w:r>
          </w:p>
        </w:tc>
        <w:tc>
          <w:tcPr>
            <w:tcW w:w="1080" w:type="dxa"/>
          </w:tcPr>
          <w:p w14:paraId="3DDA976C" w14:textId="77777777" w:rsidR="00046491" w:rsidRDefault="004747A7">
            <w:pPr>
              <w:jc w:val="center"/>
            </w:pPr>
            <w:r>
              <w:t>0.69</w:t>
            </w:r>
          </w:p>
        </w:tc>
        <w:tc>
          <w:tcPr>
            <w:tcW w:w="1080" w:type="dxa"/>
          </w:tcPr>
          <w:p w14:paraId="05EFEE6B" w14:textId="77777777" w:rsidR="00046491" w:rsidRDefault="004747A7">
            <w:pPr>
              <w:jc w:val="center"/>
            </w:pPr>
            <w:r>
              <w:t>0.32</w:t>
            </w:r>
          </w:p>
        </w:tc>
        <w:tc>
          <w:tcPr>
            <w:tcW w:w="1080" w:type="dxa"/>
          </w:tcPr>
          <w:p w14:paraId="609A2CBA" w14:textId="77777777" w:rsidR="00046491" w:rsidRDefault="004747A7">
            <w:pPr>
              <w:jc w:val="center"/>
            </w:pPr>
            <w:r>
              <w:t>14.43</w:t>
            </w:r>
          </w:p>
        </w:tc>
        <w:tc>
          <w:tcPr>
            <w:tcW w:w="1080" w:type="dxa"/>
          </w:tcPr>
          <w:p w14:paraId="15B2BBB5" w14:textId="77777777" w:rsidR="00046491" w:rsidRDefault="004747A7">
            <w:pPr>
              <w:jc w:val="center"/>
            </w:pPr>
            <w:r>
              <w:t>2.04</w:t>
            </w:r>
          </w:p>
        </w:tc>
      </w:tr>
      <w:tr w:rsidR="00046491" w14:paraId="0756724B" w14:textId="77777777">
        <w:tc>
          <w:tcPr>
            <w:tcW w:w="1080" w:type="dxa"/>
          </w:tcPr>
          <w:p w14:paraId="64854021" w14:textId="77777777" w:rsidR="00046491" w:rsidRDefault="004747A7">
            <w:pPr>
              <w:jc w:val="center"/>
            </w:pPr>
            <w:r>
              <w:t>1.17</w:t>
            </w:r>
          </w:p>
        </w:tc>
        <w:tc>
          <w:tcPr>
            <w:tcW w:w="1080" w:type="dxa"/>
          </w:tcPr>
          <w:p w14:paraId="66FA1FAE" w14:textId="77777777" w:rsidR="00046491" w:rsidRDefault="004747A7">
            <w:pPr>
              <w:jc w:val="center"/>
            </w:pPr>
            <w:r>
              <w:t>2.57</w:t>
            </w:r>
          </w:p>
        </w:tc>
        <w:tc>
          <w:tcPr>
            <w:tcW w:w="1080" w:type="dxa"/>
          </w:tcPr>
          <w:p w14:paraId="249E536B" w14:textId="77777777" w:rsidR="00046491" w:rsidRDefault="004747A7">
            <w:pPr>
              <w:jc w:val="center"/>
            </w:pPr>
            <w:r>
              <w:t>1.87</w:t>
            </w:r>
          </w:p>
        </w:tc>
        <w:tc>
          <w:tcPr>
            <w:tcW w:w="1080" w:type="dxa"/>
          </w:tcPr>
          <w:p w14:paraId="68F2F75A" w14:textId="77777777" w:rsidR="00046491" w:rsidRDefault="004747A7">
            <w:pPr>
              <w:jc w:val="center"/>
            </w:pPr>
            <w:r>
              <w:t>13</w:t>
            </w:r>
          </w:p>
        </w:tc>
        <w:tc>
          <w:tcPr>
            <w:tcW w:w="1080" w:type="dxa"/>
          </w:tcPr>
          <w:p w14:paraId="4C081C79" w14:textId="77777777" w:rsidR="00046491" w:rsidRDefault="004747A7">
            <w:pPr>
              <w:jc w:val="center"/>
            </w:pPr>
            <w:r>
              <w:t>1.15</w:t>
            </w:r>
          </w:p>
        </w:tc>
        <w:tc>
          <w:tcPr>
            <w:tcW w:w="1080" w:type="dxa"/>
          </w:tcPr>
          <w:p w14:paraId="6E39338F" w14:textId="77777777" w:rsidR="00046491" w:rsidRDefault="004747A7">
            <w:pPr>
              <w:jc w:val="center"/>
            </w:pPr>
            <w:r>
              <w:t>0.21</w:t>
            </w:r>
          </w:p>
        </w:tc>
        <w:tc>
          <w:tcPr>
            <w:tcW w:w="1080" w:type="dxa"/>
          </w:tcPr>
          <w:p w14:paraId="237BDA7B" w14:textId="77777777" w:rsidR="00046491" w:rsidRDefault="004747A7">
            <w:pPr>
              <w:jc w:val="center"/>
            </w:pPr>
            <w:r>
              <w:t>9.43</w:t>
            </w:r>
          </w:p>
        </w:tc>
        <w:tc>
          <w:tcPr>
            <w:tcW w:w="1080" w:type="dxa"/>
          </w:tcPr>
          <w:p w14:paraId="617958F4" w14:textId="77777777" w:rsidR="00046491" w:rsidRDefault="004747A7">
            <w:pPr>
              <w:jc w:val="center"/>
            </w:pPr>
            <w:r>
              <w:t>1.35</w:t>
            </w:r>
          </w:p>
        </w:tc>
      </w:tr>
      <w:tr w:rsidR="00046491" w14:paraId="080AB525" w14:textId="77777777">
        <w:tc>
          <w:tcPr>
            <w:tcW w:w="1080" w:type="dxa"/>
          </w:tcPr>
          <w:p w14:paraId="1A6B5F12" w14:textId="77777777" w:rsidR="00046491" w:rsidRDefault="004747A7">
            <w:pPr>
              <w:jc w:val="center"/>
            </w:pPr>
            <w:r>
              <w:t>2.57</w:t>
            </w:r>
          </w:p>
        </w:tc>
        <w:tc>
          <w:tcPr>
            <w:tcW w:w="1080" w:type="dxa"/>
          </w:tcPr>
          <w:p w14:paraId="242AF561" w14:textId="77777777" w:rsidR="00046491" w:rsidRDefault="004747A7">
            <w:pPr>
              <w:jc w:val="center"/>
            </w:pPr>
            <w:r>
              <w:t>3.97</w:t>
            </w:r>
          </w:p>
        </w:tc>
        <w:tc>
          <w:tcPr>
            <w:tcW w:w="1080" w:type="dxa"/>
          </w:tcPr>
          <w:p w14:paraId="1F145ACA" w14:textId="77777777" w:rsidR="00046491" w:rsidRDefault="004747A7">
            <w:pPr>
              <w:jc w:val="center"/>
            </w:pPr>
            <w:r>
              <w:t>3.27</w:t>
            </w:r>
          </w:p>
        </w:tc>
        <w:tc>
          <w:tcPr>
            <w:tcW w:w="1080" w:type="dxa"/>
          </w:tcPr>
          <w:p w14:paraId="6AEBB4F9" w14:textId="77777777" w:rsidR="00046491" w:rsidRDefault="004747A7">
            <w:pPr>
              <w:jc w:val="center"/>
            </w:pPr>
            <w:r>
              <w:t>10</w:t>
            </w:r>
          </w:p>
        </w:tc>
        <w:tc>
          <w:tcPr>
            <w:tcW w:w="1080" w:type="dxa"/>
          </w:tcPr>
          <w:p w14:paraId="6F8A9A22" w14:textId="77777777" w:rsidR="00046491" w:rsidRDefault="004747A7">
            <w:pPr>
              <w:jc w:val="center"/>
            </w:pPr>
            <w:r>
              <w:t>1.61</w:t>
            </w:r>
          </w:p>
        </w:tc>
        <w:tc>
          <w:tcPr>
            <w:tcW w:w="1080" w:type="dxa"/>
          </w:tcPr>
          <w:p w14:paraId="3347F6EC" w14:textId="77777777" w:rsidR="00046491" w:rsidRDefault="004747A7">
            <w:pPr>
              <w:jc w:val="center"/>
            </w:pPr>
            <w:r>
              <w:t>0.11</w:t>
            </w:r>
          </w:p>
        </w:tc>
        <w:tc>
          <w:tcPr>
            <w:tcW w:w="1080" w:type="dxa"/>
          </w:tcPr>
          <w:p w14:paraId="6AD89D37" w14:textId="77777777" w:rsidR="00046491" w:rsidRDefault="004747A7">
            <w:pPr>
              <w:jc w:val="center"/>
            </w:pPr>
            <w:r>
              <w:t>4.97</w:t>
            </w:r>
          </w:p>
        </w:tc>
        <w:tc>
          <w:tcPr>
            <w:tcW w:w="1080" w:type="dxa"/>
          </w:tcPr>
          <w:p w14:paraId="13142CE3" w14:textId="77777777" w:rsidR="00046491" w:rsidRDefault="004747A7">
            <w:pPr>
              <w:jc w:val="center"/>
            </w:pPr>
            <w:r>
              <w:t>5.08</w:t>
            </w:r>
          </w:p>
        </w:tc>
      </w:tr>
    </w:tbl>
    <w:p w14:paraId="1DD3F428" w14:textId="77777777" w:rsidR="00046491" w:rsidRDefault="004747A7">
      <w:r>
        <w:rPr>
          <w:rFonts w:ascii="Times New Roman" w:hAnsi="Times New Roman"/>
          <w:sz w:val="28"/>
        </w:rPr>
        <w:br/>
        <w:t>Откуда (χ²)' = 13.72.</w:t>
      </w:r>
    </w:p>
    <w:p w14:paraId="674A6058" w14:textId="77777777" w:rsidR="00046491" w:rsidRPr="00266C0D" w:rsidRDefault="004747A7">
      <w:pPr>
        <w:rPr>
          <w:lang w:val="ru-RU"/>
        </w:rPr>
      </w:pPr>
      <w:r w:rsidRPr="00266C0D">
        <w:rPr>
          <w:rFonts w:ascii="Times New Roman" w:hAnsi="Times New Roman"/>
          <w:sz w:val="28"/>
          <w:lang w:val="ru-RU"/>
        </w:rPr>
        <w:tab/>
        <w:t xml:space="preserve">Количество </w:t>
      </w:r>
      <w:r w:rsidRPr="00266C0D">
        <w:rPr>
          <w:rFonts w:ascii="Times New Roman" w:hAnsi="Times New Roman"/>
          <w:sz w:val="28"/>
          <w:lang w:val="ru-RU"/>
        </w:rPr>
        <w:t>степеней свободы имеет вид: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266C0D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m</w:t>
      </w:r>
      <w:r w:rsidRPr="00266C0D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r</w:t>
      </w:r>
      <w:r w:rsidRPr="00266C0D">
        <w:rPr>
          <w:rFonts w:ascii="Times New Roman" w:hAnsi="Times New Roman"/>
          <w:sz w:val="28"/>
          <w:lang w:val="ru-RU"/>
        </w:rPr>
        <w:t xml:space="preserve"> - 1,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m</w:t>
      </w:r>
      <w:r w:rsidRPr="00266C0D">
        <w:rPr>
          <w:rFonts w:ascii="Times New Roman" w:hAnsi="Times New Roman"/>
          <w:sz w:val="28"/>
          <w:lang w:val="ru-RU"/>
        </w:rPr>
        <w:t xml:space="preserve"> – количество интервалов, </w:t>
      </w:r>
      <w:r>
        <w:rPr>
          <w:rFonts w:ascii="Times New Roman" w:hAnsi="Times New Roman"/>
          <w:sz w:val="28"/>
        </w:rPr>
        <w:t>r</w:t>
      </w:r>
      <w:r w:rsidRPr="00266C0D">
        <w:rPr>
          <w:rFonts w:ascii="Times New Roman" w:hAnsi="Times New Roman"/>
          <w:sz w:val="28"/>
          <w:lang w:val="ru-RU"/>
        </w:rPr>
        <w:t xml:space="preserve"> – количество оцениваемых параметров.</w:t>
      </w:r>
      <w:r w:rsidRPr="00266C0D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266C0D">
        <w:rPr>
          <w:rFonts w:ascii="Times New Roman" w:hAnsi="Times New Roman"/>
          <w:sz w:val="28"/>
          <w:lang w:val="ru-RU"/>
        </w:rPr>
        <w:t xml:space="preserve"> = 7, </w:t>
      </w:r>
      <w:r>
        <w:rPr>
          <w:rFonts w:ascii="Times New Roman" w:hAnsi="Times New Roman"/>
          <w:sz w:val="28"/>
        </w:rPr>
        <w:t>α</w:t>
      </w:r>
      <w:r w:rsidRPr="00266C0D">
        <w:rPr>
          <w:rFonts w:ascii="Times New Roman" w:hAnsi="Times New Roman"/>
          <w:sz w:val="28"/>
          <w:lang w:val="ru-RU"/>
        </w:rPr>
        <w:t xml:space="preserve"> = 0.05, </w:t>
      </w:r>
      <w:r>
        <w:rPr>
          <w:rFonts w:ascii="Times New Roman" w:hAnsi="Times New Roman"/>
          <w:sz w:val="28"/>
        </w:rPr>
        <w:t>χ</w:t>
      </w:r>
      <w:r w:rsidRPr="00266C0D">
        <w:rPr>
          <w:rFonts w:ascii="Times New Roman" w:hAnsi="Times New Roman"/>
          <w:sz w:val="28"/>
          <w:lang w:val="ru-RU"/>
        </w:rPr>
        <w:t>² = 14.067.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  <w:t>Так как (</w:t>
      </w:r>
      <w:r>
        <w:rPr>
          <w:rFonts w:ascii="Times New Roman" w:hAnsi="Times New Roman"/>
          <w:sz w:val="28"/>
        </w:rPr>
        <w:t>χ</w:t>
      </w:r>
      <w:r w:rsidRPr="00266C0D">
        <w:rPr>
          <w:rFonts w:ascii="Times New Roman" w:hAnsi="Times New Roman"/>
          <w:sz w:val="28"/>
          <w:lang w:val="ru-RU"/>
        </w:rPr>
        <w:t xml:space="preserve">²)' </w:t>
      </w:r>
      <w:proofErr w:type="gramStart"/>
      <w:r w:rsidRPr="00266C0D">
        <w:rPr>
          <w:rFonts w:ascii="Times New Roman" w:hAnsi="Times New Roman"/>
          <w:sz w:val="28"/>
          <w:lang w:val="ru-RU"/>
        </w:rPr>
        <w:t xml:space="preserve">&lt; </w:t>
      </w:r>
      <w:r>
        <w:rPr>
          <w:rFonts w:ascii="Times New Roman" w:hAnsi="Times New Roman"/>
          <w:sz w:val="28"/>
        </w:rPr>
        <w:t>χ</w:t>
      </w:r>
      <w:proofErr w:type="gramEnd"/>
      <w:r w:rsidRPr="00266C0D">
        <w:rPr>
          <w:rFonts w:ascii="Times New Roman" w:hAnsi="Times New Roman"/>
          <w:sz w:val="28"/>
          <w:lang w:val="ru-RU"/>
        </w:rPr>
        <w:t xml:space="preserve">², то гипотеза </w:t>
      </w:r>
      <w:r>
        <w:rPr>
          <w:rFonts w:ascii="Times New Roman" w:hAnsi="Times New Roman"/>
          <w:sz w:val="28"/>
        </w:rPr>
        <w:t>H</w:t>
      </w:r>
      <w:r w:rsidRPr="00266C0D">
        <w:rPr>
          <w:rFonts w:ascii="Times New Roman" w:hAnsi="Times New Roman"/>
          <w:sz w:val="28"/>
          <w:lang w:val="ru-RU"/>
        </w:rPr>
        <w:t>₀</w:t>
      </w:r>
      <w:r w:rsidRPr="00266C0D">
        <w:rPr>
          <w:rFonts w:ascii="Times New Roman" w:hAnsi="Times New Roman"/>
          <w:sz w:val="28"/>
          <w:lang w:val="ru-RU"/>
        </w:rPr>
        <w:t xml:space="preserve"> принимается (нет оснований для отвержения).</w:t>
      </w:r>
    </w:p>
    <w:p w14:paraId="2B5F0A8E" w14:textId="6428D09F" w:rsidR="00046491" w:rsidRPr="00266C0D" w:rsidRDefault="004747A7">
      <w:pPr>
        <w:rPr>
          <w:lang w:val="ru-RU"/>
        </w:rPr>
      </w:pPr>
      <w:r w:rsidRPr="00266C0D">
        <w:rPr>
          <w:rFonts w:ascii="Times New Roman" w:hAnsi="Times New Roman"/>
          <w:sz w:val="28"/>
          <w:lang w:val="ru-RU"/>
        </w:rPr>
        <w:t>1.10</w:t>
      </w:r>
      <w:r w:rsidRPr="00266C0D">
        <w:rPr>
          <w:rFonts w:ascii="Times New Roman" w:hAnsi="Times New Roman"/>
          <w:sz w:val="28"/>
          <w:lang w:val="ru-RU"/>
        </w:rPr>
        <w:t>. Гипотеза о законе распределения случайной величины по критерию Колмогорова (</w:t>
      </w:r>
      <w:r>
        <w:rPr>
          <w:rFonts w:ascii="Times New Roman" w:hAnsi="Times New Roman"/>
          <w:sz w:val="28"/>
        </w:rPr>
        <w:t>α</w:t>
      </w:r>
      <w:r w:rsidRPr="00266C0D">
        <w:rPr>
          <w:rFonts w:ascii="Times New Roman" w:hAnsi="Times New Roman"/>
          <w:sz w:val="28"/>
          <w:lang w:val="ru-RU"/>
        </w:rPr>
        <w:t xml:space="preserve"> = 0.05)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  <w:t>Критерий Колмогорова имеет вид: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266C0D">
        <w:rPr>
          <w:rFonts w:ascii="Times New Roman" w:hAnsi="Times New Roman"/>
          <w:sz w:val="28"/>
          <w:lang w:val="ru-RU"/>
        </w:rPr>
        <w:t xml:space="preserve">' &lt; </w:t>
      </w:r>
      <w:r>
        <w:rPr>
          <w:rFonts w:ascii="Times New Roman" w:hAnsi="Times New Roman"/>
          <w:sz w:val="28"/>
        </w:rPr>
        <w:t>K</w:t>
      </w:r>
      <w:r w:rsidRPr="00266C0D">
        <w:rPr>
          <w:rFonts w:ascii="Times New Roman" w:hAnsi="Times New Roman"/>
          <w:sz w:val="28"/>
          <w:lang w:val="ru-RU"/>
        </w:rPr>
        <w:t>,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K</w:t>
      </w:r>
      <w:r w:rsidRPr="00266C0D">
        <w:rPr>
          <w:rFonts w:ascii="Times New Roman" w:hAnsi="Times New Roman"/>
          <w:sz w:val="28"/>
          <w:lang w:val="ru-RU"/>
        </w:rPr>
        <w:t xml:space="preserve">' – наблюдаемое значение критерия Колмогорова, </w:t>
      </w:r>
      <w:r>
        <w:rPr>
          <w:rFonts w:ascii="Times New Roman" w:hAnsi="Times New Roman"/>
          <w:sz w:val="28"/>
        </w:rPr>
        <w:t>K</w:t>
      </w:r>
      <w:r w:rsidRPr="00266C0D">
        <w:rPr>
          <w:rFonts w:ascii="Times New Roman" w:hAnsi="Times New Roman"/>
          <w:sz w:val="28"/>
          <w:lang w:val="ru-RU"/>
        </w:rPr>
        <w:t xml:space="preserve"> – критическое значение критерия Колмогорова.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  <w:t xml:space="preserve">Наблюдаемое значение </w:t>
      </w:r>
      <w:r w:rsidRPr="00266C0D">
        <w:rPr>
          <w:rFonts w:ascii="Times New Roman" w:hAnsi="Times New Roman"/>
          <w:sz w:val="28"/>
          <w:lang w:val="ru-RU"/>
        </w:rPr>
        <w:t>имеет вид: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lastRenderedPageBreak/>
        <w:tab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266C0D">
        <w:rPr>
          <w:rFonts w:ascii="Times New Roman" w:hAnsi="Times New Roman"/>
          <w:sz w:val="28"/>
          <w:lang w:val="ru-RU"/>
        </w:rPr>
        <w:t>' = √</w:t>
      </w:r>
      <w:r>
        <w:rPr>
          <w:rFonts w:ascii="Times New Roman" w:hAnsi="Times New Roman"/>
          <w:sz w:val="28"/>
        </w:rPr>
        <w:t>n</w:t>
      </w:r>
      <w:r w:rsidRPr="00266C0D">
        <w:rPr>
          <w:rFonts w:ascii="Times New Roman" w:hAnsi="Times New Roman"/>
          <w:sz w:val="28"/>
          <w:lang w:val="ru-RU"/>
        </w:rPr>
        <w:t xml:space="preserve"> * </w:t>
      </w:r>
      <w:r>
        <w:rPr>
          <w:rFonts w:ascii="Times New Roman" w:hAnsi="Times New Roman"/>
          <w:sz w:val="28"/>
        </w:rPr>
        <w:t>sup</w:t>
      </w:r>
      <w:r w:rsidRPr="00266C0D">
        <w:rPr>
          <w:rFonts w:ascii="Times New Roman" w:hAnsi="Times New Roman"/>
          <w:sz w:val="28"/>
          <w:lang w:val="ru-RU"/>
        </w:rPr>
        <w:t>|</w:t>
      </w:r>
      <w:r>
        <w:rPr>
          <w:rFonts w:ascii="Times New Roman" w:hAnsi="Times New Roman"/>
          <w:sz w:val="28"/>
        </w:rPr>
        <w:t>F</w:t>
      </w:r>
      <w:r w:rsidRPr="00266C0D">
        <w:rPr>
          <w:rFonts w:ascii="Times New Roman" w:hAnsi="Times New Roman"/>
          <w:sz w:val="28"/>
          <w:lang w:val="ru-RU"/>
        </w:rPr>
        <w:t>₀</w:t>
      </w:r>
      <w:r w:rsidRPr="00266C0D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266C0D">
        <w:rPr>
          <w:rFonts w:ascii="Times New Roman" w:hAnsi="Times New Roman"/>
          <w:sz w:val="28"/>
          <w:lang w:val="ru-RU"/>
        </w:rPr>
        <w:t xml:space="preserve">) - </w:t>
      </w:r>
      <w:r>
        <w:rPr>
          <w:rFonts w:ascii="Times New Roman" w:hAnsi="Times New Roman"/>
          <w:sz w:val="28"/>
        </w:rPr>
        <w:t>F</w:t>
      </w:r>
      <w:r w:rsidRPr="00266C0D">
        <w:rPr>
          <w:rFonts w:ascii="Times New Roman" w:hAnsi="Times New Roman"/>
          <w:sz w:val="28"/>
          <w:lang w:val="ru-RU"/>
        </w:rPr>
        <w:t>*(</w:t>
      </w:r>
      <w:r>
        <w:rPr>
          <w:rFonts w:ascii="Times New Roman" w:hAnsi="Times New Roman"/>
          <w:sz w:val="28"/>
        </w:rPr>
        <w:t>x</w:t>
      </w:r>
      <w:r w:rsidRPr="00266C0D">
        <w:rPr>
          <w:rFonts w:ascii="Times New Roman" w:hAnsi="Times New Roman"/>
          <w:sz w:val="28"/>
          <w:lang w:val="ru-RU"/>
        </w:rPr>
        <w:t>)|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  <w:t xml:space="preserve">Критическое значение </w:t>
      </w:r>
      <w:r>
        <w:rPr>
          <w:rFonts w:ascii="Times New Roman" w:hAnsi="Times New Roman"/>
          <w:sz w:val="28"/>
        </w:rPr>
        <w:t>K</w:t>
      </w:r>
      <w:r w:rsidRPr="00266C0D">
        <w:rPr>
          <w:rFonts w:ascii="Times New Roman" w:hAnsi="Times New Roman"/>
          <w:sz w:val="28"/>
          <w:lang w:val="ru-RU"/>
        </w:rPr>
        <w:t xml:space="preserve"> определяется исходя из уровня значимости </w:t>
      </w:r>
      <w:r>
        <w:rPr>
          <w:rFonts w:ascii="Times New Roman" w:hAnsi="Times New Roman"/>
          <w:sz w:val="28"/>
        </w:rPr>
        <w:t>α</w:t>
      </w:r>
      <w:r w:rsidRPr="00266C0D">
        <w:rPr>
          <w:rFonts w:ascii="Times New Roman" w:hAnsi="Times New Roman"/>
          <w:sz w:val="28"/>
          <w:lang w:val="ru-RU"/>
        </w:rPr>
        <w:t xml:space="preserve"> по таблице значений.</w:t>
      </w:r>
      <w:r w:rsidRPr="00266C0D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266C0D">
        <w:rPr>
          <w:rFonts w:ascii="Times New Roman" w:hAnsi="Times New Roman"/>
          <w:sz w:val="28"/>
          <w:lang w:val="ru-RU"/>
        </w:rPr>
        <w:t>' = 2.</w:t>
      </w:r>
      <w:r w:rsidR="00E36B80">
        <w:rPr>
          <w:rFonts w:ascii="Times New Roman" w:hAnsi="Times New Roman"/>
          <w:sz w:val="28"/>
        </w:rPr>
        <w:t>11</w:t>
      </w:r>
      <w:r w:rsidRPr="00266C0D">
        <w:rPr>
          <w:rFonts w:ascii="Times New Roman" w:hAnsi="Times New Roman"/>
          <w:sz w:val="28"/>
          <w:lang w:val="ru-RU"/>
        </w:rPr>
        <w:t>,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α</w:t>
      </w:r>
      <w:r w:rsidRPr="00266C0D">
        <w:rPr>
          <w:rFonts w:ascii="Times New Roman" w:hAnsi="Times New Roman"/>
          <w:sz w:val="28"/>
          <w:lang w:val="ru-RU"/>
        </w:rPr>
        <w:t xml:space="preserve"> = 0.05, </w:t>
      </w:r>
      <w:r>
        <w:rPr>
          <w:rFonts w:ascii="Times New Roman" w:hAnsi="Times New Roman"/>
          <w:sz w:val="28"/>
        </w:rPr>
        <w:t>K</w:t>
      </w:r>
      <w:r w:rsidRPr="00266C0D">
        <w:rPr>
          <w:rFonts w:ascii="Times New Roman" w:hAnsi="Times New Roman"/>
          <w:sz w:val="28"/>
          <w:lang w:val="ru-RU"/>
        </w:rPr>
        <w:t xml:space="preserve"> = 1.36.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  <w:t xml:space="preserve">Так как </w:t>
      </w:r>
      <w:r>
        <w:rPr>
          <w:rFonts w:ascii="Times New Roman" w:hAnsi="Times New Roman"/>
          <w:sz w:val="28"/>
        </w:rPr>
        <w:t>K</w:t>
      </w:r>
      <w:r w:rsidRPr="00266C0D">
        <w:rPr>
          <w:rFonts w:ascii="Times New Roman" w:hAnsi="Times New Roman"/>
          <w:sz w:val="28"/>
          <w:lang w:val="ru-RU"/>
        </w:rPr>
        <w:t xml:space="preserve">' &gt; </w:t>
      </w:r>
      <w:r>
        <w:rPr>
          <w:rFonts w:ascii="Times New Roman" w:hAnsi="Times New Roman"/>
          <w:sz w:val="28"/>
        </w:rPr>
        <w:t>K</w:t>
      </w:r>
      <w:r w:rsidRPr="00266C0D">
        <w:rPr>
          <w:rFonts w:ascii="Times New Roman" w:hAnsi="Times New Roman"/>
          <w:sz w:val="28"/>
          <w:lang w:val="ru-RU"/>
        </w:rPr>
        <w:t xml:space="preserve">, то гипотеза </w:t>
      </w:r>
      <w:r>
        <w:rPr>
          <w:rFonts w:ascii="Times New Roman" w:hAnsi="Times New Roman"/>
          <w:sz w:val="28"/>
        </w:rPr>
        <w:t>H</w:t>
      </w:r>
      <w:r w:rsidRPr="00266C0D">
        <w:rPr>
          <w:rFonts w:ascii="Times New Roman" w:hAnsi="Times New Roman"/>
          <w:sz w:val="28"/>
          <w:lang w:val="ru-RU"/>
        </w:rPr>
        <w:t>₀</w:t>
      </w:r>
      <w:r w:rsidRPr="00266C0D">
        <w:rPr>
          <w:rFonts w:ascii="Times New Roman" w:hAnsi="Times New Roman"/>
          <w:sz w:val="28"/>
          <w:lang w:val="ru-RU"/>
        </w:rPr>
        <w:t xml:space="preserve"> отвергается.</w:t>
      </w:r>
    </w:p>
    <w:p w14:paraId="7824A35A" w14:textId="77777777" w:rsidR="00046491" w:rsidRPr="00266C0D" w:rsidRDefault="004747A7">
      <w:pPr>
        <w:rPr>
          <w:lang w:val="ru-RU"/>
        </w:rPr>
      </w:pPr>
      <w:r w:rsidRPr="00266C0D">
        <w:rPr>
          <w:rFonts w:ascii="Times New Roman" w:hAnsi="Times New Roman"/>
          <w:sz w:val="28"/>
          <w:lang w:val="ru-RU"/>
        </w:rPr>
        <w:t>График нормальной ф</w:t>
      </w:r>
      <w:r w:rsidRPr="00266C0D">
        <w:rPr>
          <w:rFonts w:ascii="Times New Roman" w:hAnsi="Times New Roman"/>
          <w:sz w:val="28"/>
          <w:lang w:val="ru-RU"/>
        </w:rPr>
        <w:t>ункции распределения и эмпирической функции распределения для данной выборки:</w:t>
      </w:r>
    </w:p>
    <w:p w14:paraId="309BB59F" w14:textId="77777777" w:rsidR="00046491" w:rsidRDefault="004747A7">
      <w:pPr>
        <w:jc w:val="center"/>
      </w:pPr>
      <w:r>
        <w:rPr>
          <w:noProof/>
        </w:rPr>
        <w:drawing>
          <wp:inline distT="0" distB="0" distL="0" distR="0" wp14:anchorId="69A9FB3B" wp14:editId="3917F242">
            <wp:extent cx="5852160" cy="4389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36D66" w14:textId="77777777" w:rsidR="00046491" w:rsidRPr="00266C0D" w:rsidRDefault="004747A7">
      <w:pPr>
        <w:jc w:val="center"/>
        <w:rPr>
          <w:lang w:val="ru-RU"/>
        </w:rPr>
      </w:pPr>
      <w:r w:rsidRPr="00266C0D">
        <w:rPr>
          <w:rFonts w:ascii="Times New Roman" w:hAnsi="Times New Roman"/>
          <w:sz w:val="32"/>
          <w:lang w:val="ru-RU"/>
        </w:rPr>
        <w:br/>
        <w:t>2. Анализ двумерной выборки</w:t>
      </w:r>
    </w:p>
    <w:p w14:paraId="12D8DDB0" w14:textId="77777777" w:rsidR="00046491" w:rsidRPr="00266C0D" w:rsidRDefault="004747A7">
      <w:pPr>
        <w:rPr>
          <w:lang w:val="ru-RU"/>
        </w:rPr>
      </w:pPr>
      <w:r w:rsidRPr="00266C0D">
        <w:rPr>
          <w:rFonts w:ascii="Times New Roman" w:hAnsi="Times New Roman"/>
          <w:sz w:val="28"/>
          <w:lang w:val="ru-RU"/>
        </w:rPr>
        <w:t>2.1. Точечная оценка коэффициента корреляции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  <w:t xml:space="preserve">Точечная оценка для генерального коэффициента корреляции </w:t>
      </w:r>
      <w:r w:rsidRPr="00266C0D">
        <w:rPr>
          <w:rFonts w:ascii="Times New Roman" w:hAnsi="Times New Roman"/>
          <w:sz w:val="28"/>
          <w:lang w:val="ru-RU"/>
        </w:rPr>
        <w:lastRenderedPageBreak/>
        <w:t>имеет вид: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R</w:t>
      </w:r>
      <w:r w:rsidRPr="00266C0D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m</w:t>
      </w:r>
      <w:proofErr w:type="spellStart"/>
      <w:r w:rsidRPr="00266C0D">
        <w:rPr>
          <w:rFonts w:ascii="Times New Roman" w:hAnsi="Times New Roman"/>
          <w:sz w:val="28"/>
          <w:lang w:val="ru-RU"/>
        </w:rPr>
        <w:t>ˣʸ</w:t>
      </w:r>
      <w:proofErr w:type="spellEnd"/>
      <w:r w:rsidRPr="00266C0D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m</w:t>
      </w:r>
      <w:r w:rsidRPr="00266C0D">
        <w:rPr>
          <w:rFonts w:ascii="Times New Roman" w:hAnsi="Times New Roman"/>
          <w:sz w:val="28"/>
          <w:lang w:val="ru-RU"/>
        </w:rPr>
        <w:t>ˣ</w:t>
      </w:r>
      <w:r>
        <w:rPr>
          <w:rFonts w:ascii="Times New Roman" w:hAnsi="Times New Roman"/>
          <w:sz w:val="28"/>
        </w:rPr>
        <w:t>m</w:t>
      </w:r>
      <w:r w:rsidRPr="00266C0D">
        <w:rPr>
          <w:rFonts w:ascii="Times New Roman" w:hAnsi="Times New Roman"/>
          <w:sz w:val="28"/>
          <w:lang w:val="ru-RU"/>
        </w:rPr>
        <w:t>ʸ</w:t>
      </w:r>
      <w:r w:rsidRPr="00266C0D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s</w:t>
      </w:r>
      <w:r w:rsidRPr="00266C0D">
        <w:rPr>
          <w:rFonts w:ascii="Times New Roman" w:hAnsi="Times New Roman"/>
          <w:sz w:val="28"/>
          <w:lang w:val="ru-RU"/>
        </w:rPr>
        <w:t>ˣ</w:t>
      </w:r>
      <w:r>
        <w:rPr>
          <w:rFonts w:ascii="Times New Roman" w:hAnsi="Times New Roman"/>
          <w:sz w:val="28"/>
        </w:rPr>
        <w:t>s</w:t>
      </w:r>
      <w:r w:rsidRPr="00266C0D">
        <w:rPr>
          <w:rFonts w:ascii="Times New Roman" w:hAnsi="Times New Roman"/>
          <w:sz w:val="28"/>
          <w:lang w:val="ru-RU"/>
        </w:rPr>
        <w:t>ʸ</w:t>
      </w:r>
      <w:r w:rsidRPr="00266C0D">
        <w:rPr>
          <w:rFonts w:ascii="Times New Roman" w:hAnsi="Times New Roman"/>
          <w:sz w:val="28"/>
          <w:lang w:val="ru-RU"/>
        </w:rPr>
        <w:t>,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m</w:t>
      </w:r>
      <w:proofErr w:type="spellStart"/>
      <w:r w:rsidRPr="00266C0D">
        <w:rPr>
          <w:rFonts w:ascii="Times New Roman" w:hAnsi="Times New Roman"/>
          <w:sz w:val="28"/>
          <w:lang w:val="ru-RU"/>
        </w:rPr>
        <w:t>ˣʸ</w:t>
      </w:r>
      <w:proofErr w:type="spellEnd"/>
      <w:r w:rsidRPr="00266C0D">
        <w:rPr>
          <w:rFonts w:ascii="Times New Roman" w:hAnsi="Times New Roman"/>
          <w:sz w:val="28"/>
          <w:lang w:val="ru-RU"/>
        </w:rPr>
        <w:t xml:space="preserve"> – среднее произведений </w:t>
      </w:r>
      <w:proofErr w:type="spellStart"/>
      <w:r>
        <w:rPr>
          <w:rFonts w:ascii="Times New Roman" w:hAnsi="Times New Roman"/>
          <w:sz w:val="28"/>
        </w:rPr>
        <w:t>xy</w:t>
      </w:r>
      <w:proofErr w:type="spellEnd"/>
      <w:r w:rsidRPr="00266C0D">
        <w:rPr>
          <w:rFonts w:ascii="Times New Roman" w:hAnsi="Times New Roman"/>
          <w:sz w:val="28"/>
          <w:lang w:val="ru-RU"/>
        </w:rPr>
        <w:t xml:space="preserve">, </w:t>
      </w:r>
      <w:r>
        <w:rPr>
          <w:rFonts w:ascii="Times New Roman" w:hAnsi="Times New Roman"/>
          <w:sz w:val="28"/>
        </w:rPr>
        <w:t>m</w:t>
      </w:r>
      <w:r w:rsidRPr="00266C0D">
        <w:rPr>
          <w:rFonts w:ascii="Times New Roman" w:hAnsi="Times New Roman"/>
          <w:sz w:val="28"/>
          <w:lang w:val="ru-RU"/>
        </w:rPr>
        <w:t>ˣ</w:t>
      </w:r>
      <w:r w:rsidRPr="00266C0D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m</w:t>
      </w:r>
      <w:r w:rsidRPr="00266C0D">
        <w:rPr>
          <w:rFonts w:ascii="Times New Roman" w:hAnsi="Times New Roman"/>
          <w:sz w:val="28"/>
          <w:lang w:val="ru-RU"/>
        </w:rPr>
        <w:t>ʸ</w:t>
      </w:r>
      <w:r w:rsidRPr="00266C0D">
        <w:rPr>
          <w:rFonts w:ascii="Times New Roman" w:hAnsi="Times New Roman"/>
          <w:sz w:val="28"/>
          <w:lang w:val="ru-RU"/>
        </w:rPr>
        <w:t xml:space="preserve"> – средние </w:t>
      </w:r>
      <w:r>
        <w:rPr>
          <w:rFonts w:ascii="Times New Roman" w:hAnsi="Times New Roman"/>
          <w:sz w:val="28"/>
        </w:rPr>
        <w:t>x</w:t>
      </w:r>
      <w:r w:rsidRPr="00266C0D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y</w:t>
      </w:r>
      <w:r w:rsidRPr="00266C0D">
        <w:rPr>
          <w:rFonts w:ascii="Times New Roman" w:hAnsi="Times New Roman"/>
          <w:sz w:val="28"/>
          <w:lang w:val="ru-RU"/>
        </w:rPr>
        <w:t xml:space="preserve"> соответственно, </w:t>
      </w:r>
      <w:r>
        <w:rPr>
          <w:rFonts w:ascii="Times New Roman" w:hAnsi="Times New Roman"/>
          <w:sz w:val="28"/>
        </w:rPr>
        <w:t>s</w:t>
      </w:r>
      <w:r w:rsidRPr="00266C0D">
        <w:rPr>
          <w:rFonts w:ascii="Times New Roman" w:hAnsi="Times New Roman"/>
          <w:sz w:val="28"/>
          <w:lang w:val="ru-RU"/>
        </w:rPr>
        <w:t>ˣ</w:t>
      </w:r>
      <w:r w:rsidRPr="00266C0D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s</w:t>
      </w:r>
      <w:r w:rsidRPr="00266C0D">
        <w:rPr>
          <w:rFonts w:ascii="Times New Roman" w:hAnsi="Times New Roman"/>
          <w:sz w:val="28"/>
          <w:lang w:val="ru-RU"/>
        </w:rPr>
        <w:t>ʸ</w:t>
      </w:r>
      <w:r w:rsidRPr="00266C0D">
        <w:rPr>
          <w:rFonts w:ascii="Times New Roman" w:hAnsi="Times New Roman"/>
          <w:sz w:val="28"/>
          <w:lang w:val="ru-RU"/>
        </w:rPr>
        <w:t xml:space="preserve"> – исправленные стандартные отклонения </w:t>
      </w:r>
      <w:r>
        <w:rPr>
          <w:rFonts w:ascii="Times New Roman" w:hAnsi="Times New Roman"/>
          <w:sz w:val="28"/>
        </w:rPr>
        <w:t>x</w:t>
      </w:r>
      <w:r w:rsidRPr="00266C0D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y</w:t>
      </w:r>
      <w:r w:rsidRPr="00266C0D">
        <w:rPr>
          <w:rFonts w:ascii="Times New Roman" w:hAnsi="Times New Roman"/>
          <w:sz w:val="28"/>
          <w:lang w:val="ru-RU"/>
        </w:rPr>
        <w:t xml:space="preserve"> соответственно.</w:t>
      </w:r>
    </w:p>
    <w:p w14:paraId="24BD778A" w14:textId="77777777" w:rsidR="00046491" w:rsidRDefault="004747A7">
      <w:proofErr w:type="spellStart"/>
      <w:r>
        <w:rPr>
          <w:rFonts w:ascii="Times New Roman" w:hAnsi="Times New Roman"/>
          <w:sz w:val="28"/>
        </w:rPr>
        <w:t>Расчётная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таблица</w:t>
      </w:r>
      <w:proofErr w:type="spellEnd"/>
      <w:r>
        <w:rPr>
          <w:rFonts w:ascii="Times New Roman" w:hAnsi="Times New Roman"/>
          <w:sz w:val="28"/>
        </w:rPr>
        <w:t>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046491" w14:paraId="26C09EAC" w14:textId="77777777">
        <w:tc>
          <w:tcPr>
            <w:tcW w:w="1440" w:type="dxa"/>
          </w:tcPr>
          <w:p w14:paraId="139FB15E" w14:textId="77777777" w:rsidR="00046491" w:rsidRDefault="004747A7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440" w:type="dxa"/>
          </w:tcPr>
          <w:p w14:paraId="70641A85" w14:textId="77777777" w:rsidR="00046491" w:rsidRDefault="004747A7">
            <w:pPr>
              <w:jc w:val="center"/>
            </w:pPr>
            <w:r>
              <w:rPr>
                <w:i/>
              </w:rPr>
              <w:t>y</w:t>
            </w:r>
          </w:p>
        </w:tc>
        <w:tc>
          <w:tcPr>
            <w:tcW w:w="1440" w:type="dxa"/>
          </w:tcPr>
          <w:p w14:paraId="4B5A4312" w14:textId="77777777" w:rsidR="00046491" w:rsidRDefault="004747A7">
            <w:pPr>
              <w:jc w:val="center"/>
            </w:pPr>
            <w:r>
              <w:rPr>
                <w:i/>
              </w:rPr>
              <w:t>xy</w:t>
            </w:r>
          </w:p>
        </w:tc>
        <w:tc>
          <w:tcPr>
            <w:tcW w:w="1440" w:type="dxa"/>
          </w:tcPr>
          <w:p w14:paraId="60CBF2F6" w14:textId="77777777" w:rsidR="00046491" w:rsidRDefault="004747A7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440" w:type="dxa"/>
          </w:tcPr>
          <w:p w14:paraId="0B34B704" w14:textId="77777777" w:rsidR="00046491" w:rsidRDefault="004747A7">
            <w:pPr>
              <w:jc w:val="center"/>
            </w:pPr>
            <w:r>
              <w:rPr>
                <w:i/>
              </w:rPr>
              <w:t>y</w:t>
            </w:r>
          </w:p>
        </w:tc>
        <w:tc>
          <w:tcPr>
            <w:tcW w:w="1440" w:type="dxa"/>
          </w:tcPr>
          <w:p w14:paraId="005DBA4C" w14:textId="77777777" w:rsidR="00046491" w:rsidRDefault="004747A7">
            <w:pPr>
              <w:jc w:val="center"/>
            </w:pPr>
            <w:r>
              <w:rPr>
                <w:i/>
              </w:rPr>
              <w:t>xy</w:t>
            </w:r>
          </w:p>
        </w:tc>
      </w:tr>
      <w:tr w:rsidR="00046491" w14:paraId="181B1FF0" w14:textId="77777777">
        <w:tc>
          <w:tcPr>
            <w:tcW w:w="1440" w:type="dxa"/>
          </w:tcPr>
          <w:p w14:paraId="4693F4A4" w14:textId="77777777" w:rsidR="00046491" w:rsidRDefault="004747A7">
            <w:pPr>
              <w:jc w:val="center"/>
            </w:pPr>
            <w:r>
              <w:t>-3.04</w:t>
            </w:r>
          </w:p>
        </w:tc>
        <w:tc>
          <w:tcPr>
            <w:tcW w:w="1440" w:type="dxa"/>
          </w:tcPr>
          <w:p w14:paraId="351D1CBB" w14:textId="77777777" w:rsidR="00046491" w:rsidRDefault="004747A7">
            <w:pPr>
              <w:jc w:val="center"/>
            </w:pPr>
            <w:r>
              <w:t>0.25</w:t>
            </w:r>
          </w:p>
        </w:tc>
        <w:tc>
          <w:tcPr>
            <w:tcW w:w="1440" w:type="dxa"/>
          </w:tcPr>
          <w:p w14:paraId="38E41404" w14:textId="77777777" w:rsidR="00046491" w:rsidRDefault="004747A7">
            <w:pPr>
              <w:jc w:val="center"/>
            </w:pPr>
            <w:r>
              <w:t>-0.76</w:t>
            </w:r>
          </w:p>
        </w:tc>
        <w:tc>
          <w:tcPr>
            <w:tcW w:w="1440" w:type="dxa"/>
          </w:tcPr>
          <w:p w14:paraId="20E0AE61" w14:textId="77777777" w:rsidR="00046491" w:rsidRDefault="004747A7">
            <w:pPr>
              <w:jc w:val="center"/>
            </w:pPr>
            <w:r>
              <w:t>-3.35</w:t>
            </w:r>
          </w:p>
        </w:tc>
        <w:tc>
          <w:tcPr>
            <w:tcW w:w="1440" w:type="dxa"/>
          </w:tcPr>
          <w:p w14:paraId="668E794E" w14:textId="77777777" w:rsidR="00046491" w:rsidRDefault="004747A7">
            <w:pPr>
              <w:jc w:val="center"/>
            </w:pPr>
            <w:r>
              <w:t>3.06</w:t>
            </w:r>
          </w:p>
        </w:tc>
        <w:tc>
          <w:tcPr>
            <w:tcW w:w="1440" w:type="dxa"/>
          </w:tcPr>
          <w:p w14:paraId="02D09CC7" w14:textId="77777777" w:rsidR="00046491" w:rsidRDefault="004747A7">
            <w:pPr>
              <w:jc w:val="center"/>
            </w:pPr>
            <w:r>
              <w:t>-10.25</w:t>
            </w:r>
          </w:p>
        </w:tc>
      </w:tr>
      <w:tr w:rsidR="00046491" w14:paraId="32168625" w14:textId="77777777">
        <w:tc>
          <w:tcPr>
            <w:tcW w:w="1440" w:type="dxa"/>
          </w:tcPr>
          <w:p w14:paraId="63A50305" w14:textId="77777777" w:rsidR="00046491" w:rsidRDefault="004747A7">
            <w:pPr>
              <w:jc w:val="center"/>
            </w:pPr>
            <w:r>
              <w:t>-2.88</w:t>
            </w:r>
          </w:p>
        </w:tc>
        <w:tc>
          <w:tcPr>
            <w:tcW w:w="1440" w:type="dxa"/>
          </w:tcPr>
          <w:p w14:paraId="4C71B693" w14:textId="77777777" w:rsidR="00046491" w:rsidRDefault="004747A7">
            <w:pPr>
              <w:jc w:val="center"/>
            </w:pPr>
            <w:r>
              <w:t>6.29</w:t>
            </w:r>
          </w:p>
        </w:tc>
        <w:tc>
          <w:tcPr>
            <w:tcW w:w="1440" w:type="dxa"/>
          </w:tcPr>
          <w:p w14:paraId="4176047D" w14:textId="77777777" w:rsidR="00046491" w:rsidRDefault="004747A7">
            <w:pPr>
              <w:jc w:val="center"/>
            </w:pPr>
            <w:r>
              <w:t>-18.12</w:t>
            </w:r>
          </w:p>
        </w:tc>
        <w:tc>
          <w:tcPr>
            <w:tcW w:w="1440" w:type="dxa"/>
          </w:tcPr>
          <w:p w14:paraId="6796F624" w14:textId="77777777" w:rsidR="00046491" w:rsidRDefault="004747A7">
            <w:pPr>
              <w:jc w:val="center"/>
            </w:pPr>
            <w:r>
              <w:t>-2.42</w:t>
            </w:r>
          </w:p>
        </w:tc>
        <w:tc>
          <w:tcPr>
            <w:tcW w:w="1440" w:type="dxa"/>
          </w:tcPr>
          <w:p w14:paraId="256DAEE7" w14:textId="77777777" w:rsidR="00046491" w:rsidRDefault="004747A7">
            <w:pPr>
              <w:jc w:val="center"/>
            </w:pPr>
            <w:r>
              <w:t>-3.06</w:t>
            </w:r>
          </w:p>
        </w:tc>
        <w:tc>
          <w:tcPr>
            <w:tcW w:w="1440" w:type="dxa"/>
          </w:tcPr>
          <w:p w14:paraId="7BDB9600" w14:textId="77777777" w:rsidR="00046491" w:rsidRDefault="004747A7">
            <w:pPr>
              <w:jc w:val="center"/>
            </w:pPr>
            <w:r>
              <w:t>7.41</w:t>
            </w:r>
          </w:p>
        </w:tc>
      </w:tr>
      <w:tr w:rsidR="00046491" w14:paraId="644CEDAC" w14:textId="77777777">
        <w:tc>
          <w:tcPr>
            <w:tcW w:w="1440" w:type="dxa"/>
          </w:tcPr>
          <w:p w14:paraId="252514EE" w14:textId="77777777" w:rsidR="00046491" w:rsidRDefault="004747A7">
            <w:pPr>
              <w:jc w:val="center"/>
            </w:pPr>
            <w:r>
              <w:t>-5.46</w:t>
            </w:r>
          </w:p>
        </w:tc>
        <w:tc>
          <w:tcPr>
            <w:tcW w:w="1440" w:type="dxa"/>
          </w:tcPr>
          <w:p w14:paraId="1AA0BFFC" w14:textId="77777777" w:rsidR="00046491" w:rsidRDefault="004747A7">
            <w:pPr>
              <w:jc w:val="center"/>
            </w:pPr>
            <w:r>
              <w:t>8.4</w:t>
            </w:r>
          </w:p>
        </w:tc>
        <w:tc>
          <w:tcPr>
            <w:tcW w:w="1440" w:type="dxa"/>
          </w:tcPr>
          <w:p w14:paraId="23F1F200" w14:textId="77777777" w:rsidR="00046491" w:rsidRDefault="004747A7">
            <w:pPr>
              <w:jc w:val="center"/>
            </w:pPr>
            <w:r>
              <w:t>-45.86</w:t>
            </w:r>
          </w:p>
        </w:tc>
        <w:tc>
          <w:tcPr>
            <w:tcW w:w="1440" w:type="dxa"/>
          </w:tcPr>
          <w:p w14:paraId="13DDC078" w14:textId="77777777" w:rsidR="00046491" w:rsidRDefault="004747A7">
            <w:pPr>
              <w:jc w:val="center"/>
            </w:pPr>
            <w:r>
              <w:t>-0.65</w:t>
            </w:r>
          </w:p>
        </w:tc>
        <w:tc>
          <w:tcPr>
            <w:tcW w:w="1440" w:type="dxa"/>
          </w:tcPr>
          <w:p w14:paraId="3D2D8699" w14:textId="77777777" w:rsidR="00046491" w:rsidRDefault="004747A7">
            <w:pPr>
              <w:jc w:val="center"/>
            </w:pPr>
            <w:r>
              <w:t>-1.1</w:t>
            </w:r>
          </w:p>
        </w:tc>
        <w:tc>
          <w:tcPr>
            <w:tcW w:w="1440" w:type="dxa"/>
          </w:tcPr>
          <w:p w14:paraId="16916E9B" w14:textId="77777777" w:rsidR="00046491" w:rsidRDefault="004747A7">
            <w:pPr>
              <w:jc w:val="center"/>
            </w:pPr>
            <w:r>
              <w:t>0.72</w:t>
            </w:r>
          </w:p>
        </w:tc>
      </w:tr>
      <w:tr w:rsidR="00046491" w14:paraId="1EBFE51D" w14:textId="77777777">
        <w:tc>
          <w:tcPr>
            <w:tcW w:w="1440" w:type="dxa"/>
          </w:tcPr>
          <w:p w14:paraId="7646D69E" w14:textId="77777777" w:rsidR="00046491" w:rsidRDefault="004747A7">
            <w:pPr>
              <w:jc w:val="center"/>
            </w:pPr>
            <w:r>
              <w:t>0.62</w:t>
            </w:r>
          </w:p>
        </w:tc>
        <w:tc>
          <w:tcPr>
            <w:tcW w:w="1440" w:type="dxa"/>
          </w:tcPr>
          <w:p w14:paraId="16A46443" w14:textId="77777777" w:rsidR="00046491" w:rsidRDefault="004747A7">
            <w:pPr>
              <w:jc w:val="center"/>
            </w:pPr>
            <w:r>
              <w:t>3.73</w:t>
            </w:r>
          </w:p>
        </w:tc>
        <w:tc>
          <w:tcPr>
            <w:tcW w:w="1440" w:type="dxa"/>
          </w:tcPr>
          <w:p w14:paraId="3BA7115E" w14:textId="77777777" w:rsidR="00046491" w:rsidRDefault="004747A7">
            <w:pPr>
              <w:jc w:val="center"/>
            </w:pPr>
            <w:r>
              <w:t>2.31</w:t>
            </w:r>
          </w:p>
        </w:tc>
        <w:tc>
          <w:tcPr>
            <w:tcW w:w="1440" w:type="dxa"/>
          </w:tcPr>
          <w:p w14:paraId="13521160" w14:textId="77777777" w:rsidR="00046491" w:rsidRDefault="004747A7">
            <w:pPr>
              <w:jc w:val="center"/>
            </w:pPr>
            <w:r>
              <w:t>-6.11</w:t>
            </w:r>
          </w:p>
        </w:tc>
        <w:tc>
          <w:tcPr>
            <w:tcW w:w="1440" w:type="dxa"/>
          </w:tcPr>
          <w:p w14:paraId="4E715BA0" w14:textId="77777777" w:rsidR="00046491" w:rsidRDefault="004747A7">
            <w:pPr>
              <w:jc w:val="center"/>
            </w:pPr>
            <w:r>
              <w:t>3.85</w:t>
            </w:r>
          </w:p>
        </w:tc>
        <w:tc>
          <w:tcPr>
            <w:tcW w:w="1440" w:type="dxa"/>
          </w:tcPr>
          <w:p w14:paraId="6DD4FB77" w14:textId="77777777" w:rsidR="00046491" w:rsidRDefault="004747A7">
            <w:pPr>
              <w:jc w:val="center"/>
            </w:pPr>
            <w:r>
              <w:t>-23.52</w:t>
            </w:r>
          </w:p>
        </w:tc>
      </w:tr>
      <w:tr w:rsidR="00046491" w14:paraId="0B0B31D0" w14:textId="77777777">
        <w:tc>
          <w:tcPr>
            <w:tcW w:w="1440" w:type="dxa"/>
          </w:tcPr>
          <w:p w14:paraId="42C55E21" w14:textId="77777777" w:rsidR="00046491" w:rsidRDefault="004747A7">
            <w:pPr>
              <w:jc w:val="center"/>
            </w:pPr>
            <w:r>
              <w:t>-0.98</w:t>
            </w:r>
          </w:p>
        </w:tc>
        <w:tc>
          <w:tcPr>
            <w:tcW w:w="1440" w:type="dxa"/>
          </w:tcPr>
          <w:p w14:paraId="28B8F49A" w14:textId="77777777" w:rsidR="00046491" w:rsidRDefault="004747A7">
            <w:pPr>
              <w:jc w:val="center"/>
            </w:pPr>
            <w:r>
              <w:t>-1.48</w:t>
            </w:r>
          </w:p>
        </w:tc>
        <w:tc>
          <w:tcPr>
            <w:tcW w:w="1440" w:type="dxa"/>
          </w:tcPr>
          <w:p w14:paraId="5A8C7EE7" w14:textId="77777777" w:rsidR="00046491" w:rsidRDefault="004747A7">
            <w:pPr>
              <w:jc w:val="center"/>
            </w:pPr>
            <w:r>
              <w:t>1.45</w:t>
            </w:r>
          </w:p>
        </w:tc>
        <w:tc>
          <w:tcPr>
            <w:tcW w:w="1440" w:type="dxa"/>
          </w:tcPr>
          <w:p w14:paraId="5AED3E48" w14:textId="77777777" w:rsidR="00046491" w:rsidRDefault="004747A7">
            <w:pPr>
              <w:jc w:val="center"/>
            </w:pPr>
            <w:r>
              <w:t>0.2</w:t>
            </w:r>
          </w:p>
        </w:tc>
        <w:tc>
          <w:tcPr>
            <w:tcW w:w="1440" w:type="dxa"/>
          </w:tcPr>
          <w:p w14:paraId="5A7B2C3E" w14:textId="77777777" w:rsidR="00046491" w:rsidRDefault="004747A7">
            <w:pPr>
              <w:jc w:val="center"/>
            </w:pPr>
            <w:r>
              <w:t>3.02</w:t>
            </w:r>
          </w:p>
        </w:tc>
        <w:tc>
          <w:tcPr>
            <w:tcW w:w="1440" w:type="dxa"/>
          </w:tcPr>
          <w:p w14:paraId="425D296E" w14:textId="77777777" w:rsidR="00046491" w:rsidRDefault="004747A7">
            <w:pPr>
              <w:jc w:val="center"/>
            </w:pPr>
            <w:r>
              <w:t>0.6</w:t>
            </w:r>
          </w:p>
        </w:tc>
      </w:tr>
      <w:tr w:rsidR="00046491" w14:paraId="45283473" w14:textId="77777777">
        <w:tc>
          <w:tcPr>
            <w:tcW w:w="1440" w:type="dxa"/>
          </w:tcPr>
          <w:p w14:paraId="4782ABAA" w14:textId="77777777" w:rsidR="00046491" w:rsidRDefault="004747A7">
            <w:pPr>
              <w:jc w:val="center"/>
            </w:pPr>
            <w:r>
              <w:t>0.1</w:t>
            </w:r>
          </w:p>
        </w:tc>
        <w:tc>
          <w:tcPr>
            <w:tcW w:w="1440" w:type="dxa"/>
          </w:tcPr>
          <w:p w14:paraId="7B006DF3" w14:textId="77777777" w:rsidR="00046491" w:rsidRDefault="004747A7">
            <w:pPr>
              <w:jc w:val="center"/>
            </w:pPr>
            <w:r>
              <w:t>3.49</w:t>
            </w:r>
          </w:p>
        </w:tc>
        <w:tc>
          <w:tcPr>
            <w:tcW w:w="1440" w:type="dxa"/>
          </w:tcPr>
          <w:p w14:paraId="5A86F145" w14:textId="77777777" w:rsidR="00046491" w:rsidRDefault="004747A7">
            <w:pPr>
              <w:jc w:val="center"/>
            </w:pPr>
            <w:r>
              <w:t>0.35</w:t>
            </w:r>
          </w:p>
        </w:tc>
        <w:tc>
          <w:tcPr>
            <w:tcW w:w="1440" w:type="dxa"/>
          </w:tcPr>
          <w:p w14:paraId="05E2D6C9" w14:textId="77777777" w:rsidR="00046491" w:rsidRDefault="004747A7">
            <w:pPr>
              <w:jc w:val="center"/>
            </w:pPr>
            <w:r>
              <w:t>4.93</w:t>
            </w:r>
          </w:p>
        </w:tc>
        <w:tc>
          <w:tcPr>
            <w:tcW w:w="1440" w:type="dxa"/>
          </w:tcPr>
          <w:p w14:paraId="6A569404" w14:textId="77777777" w:rsidR="00046491" w:rsidRDefault="004747A7">
            <w:pPr>
              <w:jc w:val="center"/>
            </w:pPr>
            <w:r>
              <w:t>-7.49</w:t>
            </w:r>
          </w:p>
        </w:tc>
        <w:tc>
          <w:tcPr>
            <w:tcW w:w="1440" w:type="dxa"/>
          </w:tcPr>
          <w:p w14:paraId="167943BC" w14:textId="77777777" w:rsidR="00046491" w:rsidRDefault="004747A7">
            <w:pPr>
              <w:jc w:val="center"/>
            </w:pPr>
            <w:r>
              <w:t>-36.93</w:t>
            </w:r>
          </w:p>
        </w:tc>
      </w:tr>
      <w:tr w:rsidR="00046491" w14:paraId="713DD507" w14:textId="77777777">
        <w:tc>
          <w:tcPr>
            <w:tcW w:w="1440" w:type="dxa"/>
          </w:tcPr>
          <w:p w14:paraId="3270FF9D" w14:textId="77777777" w:rsidR="00046491" w:rsidRDefault="004747A7">
            <w:pPr>
              <w:jc w:val="center"/>
            </w:pPr>
            <w:r>
              <w:t>-2.28</w:t>
            </w:r>
          </w:p>
        </w:tc>
        <w:tc>
          <w:tcPr>
            <w:tcW w:w="1440" w:type="dxa"/>
          </w:tcPr>
          <w:p w14:paraId="340AE9BA" w14:textId="77777777" w:rsidR="00046491" w:rsidRDefault="004747A7">
            <w:pPr>
              <w:jc w:val="center"/>
            </w:pPr>
            <w:r>
              <w:t>0.38</w:t>
            </w:r>
          </w:p>
        </w:tc>
        <w:tc>
          <w:tcPr>
            <w:tcW w:w="1440" w:type="dxa"/>
          </w:tcPr>
          <w:p w14:paraId="21B5472F" w14:textId="77777777" w:rsidR="00046491" w:rsidRDefault="004747A7">
            <w:pPr>
              <w:jc w:val="center"/>
            </w:pPr>
            <w:r>
              <w:t>-0.87</w:t>
            </w:r>
          </w:p>
        </w:tc>
        <w:tc>
          <w:tcPr>
            <w:tcW w:w="1440" w:type="dxa"/>
          </w:tcPr>
          <w:p w14:paraId="42789BE8" w14:textId="77777777" w:rsidR="00046491" w:rsidRDefault="004747A7">
            <w:pPr>
              <w:jc w:val="center"/>
            </w:pPr>
            <w:r>
              <w:t>2.15</w:t>
            </w:r>
          </w:p>
        </w:tc>
        <w:tc>
          <w:tcPr>
            <w:tcW w:w="1440" w:type="dxa"/>
          </w:tcPr>
          <w:p w14:paraId="2801F836" w14:textId="77777777" w:rsidR="00046491" w:rsidRDefault="004747A7">
            <w:pPr>
              <w:jc w:val="center"/>
            </w:pPr>
            <w:r>
              <w:t>-5.95</w:t>
            </w:r>
          </w:p>
        </w:tc>
        <w:tc>
          <w:tcPr>
            <w:tcW w:w="1440" w:type="dxa"/>
          </w:tcPr>
          <w:p w14:paraId="6E9BFCCA" w14:textId="77777777" w:rsidR="00046491" w:rsidRDefault="004747A7">
            <w:pPr>
              <w:jc w:val="center"/>
            </w:pPr>
            <w:r>
              <w:t>-12.79</w:t>
            </w:r>
          </w:p>
        </w:tc>
      </w:tr>
      <w:tr w:rsidR="00046491" w14:paraId="6ED513D1" w14:textId="77777777">
        <w:tc>
          <w:tcPr>
            <w:tcW w:w="1440" w:type="dxa"/>
          </w:tcPr>
          <w:p w14:paraId="6C22734A" w14:textId="77777777" w:rsidR="00046491" w:rsidRDefault="004747A7">
            <w:pPr>
              <w:jc w:val="center"/>
            </w:pPr>
            <w:r>
              <w:t>5.02</w:t>
            </w:r>
          </w:p>
        </w:tc>
        <w:tc>
          <w:tcPr>
            <w:tcW w:w="1440" w:type="dxa"/>
          </w:tcPr>
          <w:p w14:paraId="00ADC091" w14:textId="77777777" w:rsidR="00046491" w:rsidRDefault="004747A7">
            <w:pPr>
              <w:jc w:val="center"/>
            </w:pPr>
            <w:r>
              <w:t>-2.84</w:t>
            </w:r>
          </w:p>
        </w:tc>
        <w:tc>
          <w:tcPr>
            <w:tcW w:w="1440" w:type="dxa"/>
          </w:tcPr>
          <w:p w14:paraId="24C136B2" w14:textId="77777777" w:rsidR="00046491" w:rsidRDefault="004747A7">
            <w:pPr>
              <w:jc w:val="center"/>
            </w:pPr>
            <w:r>
              <w:t>-14.26</w:t>
            </w:r>
          </w:p>
        </w:tc>
        <w:tc>
          <w:tcPr>
            <w:tcW w:w="1440" w:type="dxa"/>
          </w:tcPr>
          <w:p w14:paraId="235C111A" w14:textId="77777777" w:rsidR="00046491" w:rsidRDefault="004747A7">
            <w:pPr>
              <w:jc w:val="center"/>
            </w:pPr>
            <w:r>
              <w:t>-2.88</w:t>
            </w:r>
          </w:p>
        </w:tc>
        <w:tc>
          <w:tcPr>
            <w:tcW w:w="1440" w:type="dxa"/>
          </w:tcPr>
          <w:p w14:paraId="1E08C789" w14:textId="77777777" w:rsidR="00046491" w:rsidRDefault="004747A7">
            <w:pPr>
              <w:jc w:val="center"/>
            </w:pPr>
            <w:r>
              <w:t>3.49</w:t>
            </w:r>
          </w:p>
        </w:tc>
        <w:tc>
          <w:tcPr>
            <w:tcW w:w="1440" w:type="dxa"/>
          </w:tcPr>
          <w:p w14:paraId="51DB8DA0" w14:textId="77777777" w:rsidR="00046491" w:rsidRDefault="004747A7">
            <w:pPr>
              <w:jc w:val="center"/>
            </w:pPr>
            <w:r>
              <w:t>-10.05</w:t>
            </w:r>
          </w:p>
        </w:tc>
      </w:tr>
      <w:tr w:rsidR="00046491" w14:paraId="132FFC95" w14:textId="77777777">
        <w:tc>
          <w:tcPr>
            <w:tcW w:w="1440" w:type="dxa"/>
          </w:tcPr>
          <w:p w14:paraId="7F66359A" w14:textId="77777777" w:rsidR="00046491" w:rsidRDefault="004747A7">
            <w:pPr>
              <w:jc w:val="center"/>
            </w:pPr>
            <w:r>
              <w:t>2.12</w:t>
            </w:r>
          </w:p>
        </w:tc>
        <w:tc>
          <w:tcPr>
            <w:tcW w:w="1440" w:type="dxa"/>
          </w:tcPr>
          <w:p w14:paraId="0F235EBE" w14:textId="77777777" w:rsidR="00046491" w:rsidRDefault="004747A7">
            <w:pPr>
              <w:jc w:val="center"/>
            </w:pPr>
            <w:r>
              <w:t>-3.85</w:t>
            </w:r>
          </w:p>
        </w:tc>
        <w:tc>
          <w:tcPr>
            <w:tcW w:w="1440" w:type="dxa"/>
          </w:tcPr>
          <w:p w14:paraId="5AF653FF" w14:textId="77777777" w:rsidR="00046491" w:rsidRDefault="004747A7">
            <w:pPr>
              <w:jc w:val="center"/>
            </w:pPr>
            <w:r>
              <w:t>-8.16</w:t>
            </w:r>
          </w:p>
        </w:tc>
        <w:tc>
          <w:tcPr>
            <w:tcW w:w="1440" w:type="dxa"/>
          </w:tcPr>
          <w:p w14:paraId="37014796" w14:textId="77777777" w:rsidR="00046491" w:rsidRDefault="004747A7">
            <w:pPr>
              <w:jc w:val="center"/>
            </w:pPr>
            <w:r>
              <w:t>-8.27</w:t>
            </w:r>
          </w:p>
        </w:tc>
        <w:tc>
          <w:tcPr>
            <w:tcW w:w="1440" w:type="dxa"/>
          </w:tcPr>
          <w:p w14:paraId="47241930" w14:textId="77777777" w:rsidR="00046491" w:rsidRDefault="004747A7">
            <w:pPr>
              <w:jc w:val="center"/>
            </w:pPr>
            <w:r>
              <w:t>6.73</w:t>
            </w:r>
          </w:p>
        </w:tc>
        <w:tc>
          <w:tcPr>
            <w:tcW w:w="1440" w:type="dxa"/>
          </w:tcPr>
          <w:p w14:paraId="4EE71C28" w14:textId="77777777" w:rsidR="00046491" w:rsidRDefault="004747A7">
            <w:pPr>
              <w:jc w:val="center"/>
            </w:pPr>
            <w:r>
              <w:t>-55.66</w:t>
            </w:r>
          </w:p>
        </w:tc>
      </w:tr>
      <w:tr w:rsidR="00046491" w14:paraId="14A20417" w14:textId="77777777">
        <w:tc>
          <w:tcPr>
            <w:tcW w:w="1440" w:type="dxa"/>
          </w:tcPr>
          <w:p w14:paraId="32F98FA2" w14:textId="77777777" w:rsidR="00046491" w:rsidRDefault="004747A7">
            <w:pPr>
              <w:jc w:val="center"/>
            </w:pPr>
            <w:r>
              <w:t>0.36</w:t>
            </w:r>
          </w:p>
        </w:tc>
        <w:tc>
          <w:tcPr>
            <w:tcW w:w="1440" w:type="dxa"/>
          </w:tcPr>
          <w:p w14:paraId="2B0819D6" w14:textId="77777777" w:rsidR="00046491" w:rsidRDefault="004747A7">
            <w:pPr>
              <w:jc w:val="center"/>
            </w:pPr>
            <w:r>
              <w:t>0.24</w:t>
            </w:r>
          </w:p>
        </w:tc>
        <w:tc>
          <w:tcPr>
            <w:tcW w:w="1440" w:type="dxa"/>
          </w:tcPr>
          <w:p w14:paraId="70D3F45E" w14:textId="77777777" w:rsidR="00046491" w:rsidRDefault="004747A7">
            <w:pPr>
              <w:jc w:val="center"/>
            </w:pPr>
            <w:r>
              <w:t>0.09</w:t>
            </w:r>
          </w:p>
        </w:tc>
        <w:tc>
          <w:tcPr>
            <w:tcW w:w="1440" w:type="dxa"/>
          </w:tcPr>
          <w:p w14:paraId="0E529AE2" w14:textId="77777777" w:rsidR="00046491" w:rsidRDefault="004747A7">
            <w:pPr>
              <w:jc w:val="center"/>
            </w:pPr>
            <w:r>
              <w:t>1.68</w:t>
            </w:r>
          </w:p>
        </w:tc>
        <w:tc>
          <w:tcPr>
            <w:tcW w:w="1440" w:type="dxa"/>
          </w:tcPr>
          <w:p w14:paraId="120C96C3" w14:textId="77777777" w:rsidR="00046491" w:rsidRDefault="004747A7">
            <w:pPr>
              <w:jc w:val="center"/>
            </w:pPr>
            <w:r>
              <w:t>-3.51</w:t>
            </w:r>
          </w:p>
        </w:tc>
        <w:tc>
          <w:tcPr>
            <w:tcW w:w="1440" w:type="dxa"/>
          </w:tcPr>
          <w:p w14:paraId="08007555" w14:textId="77777777" w:rsidR="00046491" w:rsidRDefault="004747A7">
            <w:pPr>
              <w:jc w:val="center"/>
            </w:pPr>
            <w:r>
              <w:t>-5.9</w:t>
            </w:r>
          </w:p>
        </w:tc>
      </w:tr>
      <w:tr w:rsidR="00046491" w14:paraId="1282EDA6" w14:textId="77777777">
        <w:tc>
          <w:tcPr>
            <w:tcW w:w="1440" w:type="dxa"/>
          </w:tcPr>
          <w:p w14:paraId="2683A167" w14:textId="77777777" w:rsidR="00046491" w:rsidRDefault="004747A7">
            <w:pPr>
              <w:jc w:val="center"/>
            </w:pPr>
            <w:r>
              <w:t>-2.55</w:t>
            </w:r>
          </w:p>
        </w:tc>
        <w:tc>
          <w:tcPr>
            <w:tcW w:w="1440" w:type="dxa"/>
          </w:tcPr>
          <w:p w14:paraId="22D3A4FE" w14:textId="77777777" w:rsidR="00046491" w:rsidRDefault="004747A7">
            <w:pPr>
              <w:jc w:val="center"/>
            </w:pPr>
            <w:r>
              <w:t>-1.85</w:t>
            </w:r>
          </w:p>
        </w:tc>
        <w:tc>
          <w:tcPr>
            <w:tcW w:w="1440" w:type="dxa"/>
          </w:tcPr>
          <w:p w14:paraId="2C6D5D12" w14:textId="77777777" w:rsidR="00046491" w:rsidRDefault="004747A7">
            <w:pPr>
              <w:jc w:val="center"/>
            </w:pPr>
            <w:r>
              <w:t>4.72</w:t>
            </w:r>
          </w:p>
        </w:tc>
        <w:tc>
          <w:tcPr>
            <w:tcW w:w="1440" w:type="dxa"/>
          </w:tcPr>
          <w:p w14:paraId="7A98493D" w14:textId="77777777" w:rsidR="00046491" w:rsidRDefault="004747A7">
            <w:pPr>
              <w:jc w:val="center"/>
            </w:pPr>
            <w:r>
              <w:t>-7.17</w:t>
            </w:r>
          </w:p>
        </w:tc>
        <w:tc>
          <w:tcPr>
            <w:tcW w:w="1440" w:type="dxa"/>
          </w:tcPr>
          <w:p w14:paraId="3F3E90DC" w14:textId="77777777" w:rsidR="00046491" w:rsidRDefault="004747A7">
            <w:pPr>
              <w:jc w:val="center"/>
            </w:pPr>
            <w:r>
              <w:t>10.18</w:t>
            </w:r>
          </w:p>
        </w:tc>
        <w:tc>
          <w:tcPr>
            <w:tcW w:w="1440" w:type="dxa"/>
          </w:tcPr>
          <w:p w14:paraId="5E4830BF" w14:textId="77777777" w:rsidR="00046491" w:rsidRDefault="004747A7">
            <w:pPr>
              <w:jc w:val="center"/>
            </w:pPr>
            <w:r>
              <w:t>-72.99</w:t>
            </w:r>
          </w:p>
        </w:tc>
      </w:tr>
      <w:tr w:rsidR="00046491" w14:paraId="78430FA0" w14:textId="77777777">
        <w:tc>
          <w:tcPr>
            <w:tcW w:w="1440" w:type="dxa"/>
          </w:tcPr>
          <w:p w14:paraId="43E3C01D" w14:textId="77777777" w:rsidR="00046491" w:rsidRDefault="004747A7">
            <w:pPr>
              <w:jc w:val="center"/>
            </w:pPr>
            <w:r>
              <w:t>-0.37</w:t>
            </w:r>
          </w:p>
        </w:tc>
        <w:tc>
          <w:tcPr>
            <w:tcW w:w="1440" w:type="dxa"/>
          </w:tcPr>
          <w:p w14:paraId="134DE4F7" w14:textId="77777777" w:rsidR="00046491" w:rsidRDefault="004747A7">
            <w:pPr>
              <w:jc w:val="center"/>
            </w:pPr>
            <w:r>
              <w:t>4.35</w:t>
            </w:r>
          </w:p>
        </w:tc>
        <w:tc>
          <w:tcPr>
            <w:tcW w:w="1440" w:type="dxa"/>
          </w:tcPr>
          <w:p w14:paraId="2E5595B3" w14:textId="77777777" w:rsidR="00046491" w:rsidRDefault="004747A7">
            <w:pPr>
              <w:jc w:val="center"/>
            </w:pPr>
            <w:r>
              <w:t>-1.61</w:t>
            </w:r>
          </w:p>
        </w:tc>
        <w:tc>
          <w:tcPr>
            <w:tcW w:w="1440" w:type="dxa"/>
          </w:tcPr>
          <w:p w14:paraId="245CAFD2" w14:textId="77777777" w:rsidR="00046491" w:rsidRDefault="004747A7">
            <w:pPr>
              <w:jc w:val="center"/>
            </w:pPr>
            <w:r>
              <w:t>-0.4</w:t>
            </w:r>
          </w:p>
        </w:tc>
        <w:tc>
          <w:tcPr>
            <w:tcW w:w="1440" w:type="dxa"/>
          </w:tcPr>
          <w:p w14:paraId="12D1E32F" w14:textId="77777777" w:rsidR="00046491" w:rsidRDefault="004747A7">
            <w:pPr>
              <w:jc w:val="center"/>
            </w:pPr>
            <w:r>
              <w:t>-3.89</w:t>
            </w:r>
          </w:p>
        </w:tc>
        <w:tc>
          <w:tcPr>
            <w:tcW w:w="1440" w:type="dxa"/>
          </w:tcPr>
          <w:p w14:paraId="19053806" w14:textId="77777777" w:rsidR="00046491" w:rsidRDefault="004747A7">
            <w:pPr>
              <w:jc w:val="center"/>
            </w:pPr>
            <w:r>
              <w:t>1.56</w:t>
            </w:r>
          </w:p>
        </w:tc>
      </w:tr>
      <w:tr w:rsidR="00046491" w14:paraId="754B8F50" w14:textId="77777777">
        <w:tc>
          <w:tcPr>
            <w:tcW w:w="1440" w:type="dxa"/>
          </w:tcPr>
          <w:p w14:paraId="3FBB57F9" w14:textId="77777777" w:rsidR="00046491" w:rsidRDefault="004747A7">
            <w:pPr>
              <w:jc w:val="center"/>
            </w:pPr>
            <w:r>
              <w:t>0.07</w:t>
            </w:r>
          </w:p>
        </w:tc>
        <w:tc>
          <w:tcPr>
            <w:tcW w:w="1440" w:type="dxa"/>
          </w:tcPr>
          <w:p w14:paraId="112AC633" w14:textId="77777777" w:rsidR="00046491" w:rsidRDefault="004747A7">
            <w:pPr>
              <w:jc w:val="center"/>
            </w:pPr>
            <w:r>
              <w:t>0.49</w:t>
            </w:r>
          </w:p>
        </w:tc>
        <w:tc>
          <w:tcPr>
            <w:tcW w:w="1440" w:type="dxa"/>
          </w:tcPr>
          <w:p w14:paraId="310244BB" w14:textId="77777777" w:rsidR="00046491" w:rsidRDefault="004747A7">
            <w:pPr>
              <w:jc w:val="center"/>
            </w:pPr>
            <w:r>
              <w:t>0.03</w:t>
            </w:r>
          </w:p>
        </w:tc>
        <w:tc>
          <w:tcPr>
            <w:tcW w:w="1440" w:type="dxa"/>
          </w:tcPr>
          <w:p w14:paraId="3F13883C" w14:textId="77777777" w:rsidR="00046491" w:rsidRDefault="004747A7">
            <w:pPr>
              <w:jc w:val="center"/>
            </w:pPr>
            <w:r>
              <w:t>3.03</w:t>
            </w:r>
          </w:p>
        </w:tc>
        <w:tc>
          <w:tcPr>
            <w:tcW w:w="1440" w:type="dxa"/>
          </w:tcPr>
          <w:p w14:paraId="6B5E3884" w14:textId="77777777" w:rsidR="00046491" w:rsidRDefault="004747A7">
            <w:pPr>
              <w:jc w:val="center"/>
            </w:pPr>
            <w:r>
              <w:t>-1.09</w:t>
            </w:r>
          </w:p>
        </w:tc>
        <w:tc>
          <w:tcPr>
            <w:tcW w:w="1440" w:type="dxa"/>
          </w:tcPr>
          <w:p w14:paraId="18AB0E2D" w14:textId="77777777" w:rsidR="00046491" w:rsidRDefault="004747A7">
            <w:pPr>
              <w:jc w:val="center"/>
            </w:pPr>
            <w:r>
              <w:t>-3.3</w:t>
            </w:r>
          </w:p>
        </w:tc>
      </w:tr>
      <w:tr w:rsidR="00046491" w14:paraId="66195834" w14:textId="77777777">
        <w:tc>
          <w:tcPr>
            <w:tcW w:w="1440" w:type="dxa"/>
          </w:tcPr>
          <w:p w14:paraId="6EC5EE64" w14:textId="77777777" w:rsidR="00046491" w:rsidRDefault="004747A7">
            <w:pPr>
              <w:jc w:val="center"/>
            </w:pPr>
            <w:r>
              <w:t>9.59</w:t>
            </w:r>
          </w:p>
        </w:tc>
        <w:tc>
          <w:tcPr>
            <w:tcW w:w="1440" w:type="dxa"/>
          </w:tcPr>
          <w:p w14:paraId="3A5755C2" w14:textId="77777777" w:rsidR="00046491" w:rsidRDefault="004747A7">
            <w:pPr>
              <w:jc w:val="center"/>
            </w:pPr>
            <w:r>
              <w:t>0.46</w:t>
            </w:r>
          </w:p>
        </w:tc>
        <w:tc>
          <w:tcPr>
            <w:tcW w:w="1440" w:type="dxa"/>
          </w:tcPr>
          <w:p w14:paraId="4381CED0" w14:textId="77777777" w:rsidR="00046491" w:rsidRDefault="004747A7">
            <w:pPr>
              <w:jc w:val="center"/>
            </w:pPr>
            <w:r>
              <w:t>4.41</w:t>
            </w:r>
          </w:p>
        </w:tc>
        <w:tc>
          <w:tcPr>
            <w:tcW w:w="1440" w:type="dxa"/>
          </w:tcPr>
          <w:p w14:paraId="65E7EB82" w14:textId="77777777" w:rsidR="00046491" w:rsidRDefault="004747A7">
            <w:pPr>
              <w:jc w:val="center"/>
            </w:pPr>
            <w:r>
              <w:t>-5.96</w:t>
            </w:r>
          </w:p>
        </w:tc>
        <w:tc>
          <w:tcPr>
            <w:tcW w:w="1440" w:type="dxa"/>
          </w:tcPr>
          <w:p w14:paraId="0D42D44A" w14:textId="77777777" w:rsidR="00046491" w:rsidRDefault="004747A7">
            <w:pPr>
              <w:jc w:val="center"/>
            </w:pPr>
            <w:r>
              <w:t>8.1</w:t>
            </w:r>
          </w:p>
        </w:tc>
        <w:tc>
          <w:tcPr>
            <w:tcW w:w="1440" w:type="dxa"/>
          </w:tcPr>
          <w:p w14:paraId="57D6CA3D" w14:textId="77777777" w:rsidR="00046491" w:rsidRDefault="004747A7">
            <w:pPr>
              <w:jc w:val="center"/>
            </w:pPr>
            <w:r>
              <w:t>-48.28</w:t>
            </w:r>
          </w:p>
        </w:tc>
      </w:tr>
      <w:tr w:rsidR="00046491" w14:paraId="16EA84A5" w14:textId="77777777">
        <w:tc>
          <w:tcPr>
            <w:tcW w:w="1440" w:type="dxa"/>
          </w:tcPr>
          <w:p w14:paraId="7559BF1E" w14:textId="77777777" w:rsidR="00046491" w:rsidRDefault="004747A7">
            <w:pPr>
              <w:jc w:val="center"/>
            </w:pPr>
            <w:r>
              <w:t>-2.08</w:t>
            </w:r>
          </w:p>
        </w:tc>
        <w:tc>
          <w:tcPr>
            <w:tcW w:w="1440" w:type="dxa"/>
          </w:tcPr>
          <w:p w14:paraId="0F05E840" w14:textId="77777777" w:rsidR="00046491" w:rsidRDefault="004747A7">
            <w:pPr>
              <w:jc w:val="center"/>
            </w:pPr>
            <w:r>
              <w:t>5.59</w:t>
            </w:r>
          </w:p>
        </w:tc>
        <w:tc>
          <w:tcPr>
            <w:tcW w:w="1440" w:type="dxa"/>
          </w:tcPr>
          <w:p w14:paraId="70AB8696" w14:textId="77777777" w:rsidR="00046491" w:rsidRDefault="004747A7">
            <w:pPr>
              <w:jc w:val="center"/>
            </w:pPr>
            <w:r>
              <w:t>-11.63</w:t>
            </w:r>
          </w:p>
        </w:tc>
        <w:tc>
          <w:tcPr>
            <w:tcW w:w="1440" w:type="dxa"/>
          </w:tcPr>
          <w:p w14:paraId="7F571030" w14:textId="77777777" w:rsidR="00046491" w:rsidRDefault="004747A7">
            <w:pPr>
              <w:jc w:val="center"/>
            </w:pPr>
            <w:r>
              <w:t>-3.97</w:t>
            </w:r>
          </w:p>
        </w:tc>
        <w:tc>
          <w:tcPr>
            <w:tcW w:w="1440" w:type="dxa"/>
          </w:tcPr>
          <w:p w14:paraId="4A1510A0" w14:textId="77777777" w:rsidR="00046491" w:rsidRDefault="004747A7">
            <w:pPr>
              <w:jc w:val="center"/>
            </w:pPr>
            <w:r>
              <w:t>-1.35</w:t>
            </w:r>
          </w:p>
        </w:tc>
        <w:tc>
          <w:tcPr>
            <w:tcW w:w="1440" w:type="dxa"/>
          </w:tcPr>
          <w:p w14:paraId="252BA876" w14:textId="77777777" w:rsidR="00046491" w:rsidRDefault="004747A7">
            <w:pPr>
              <w:jc w:val="center"/>
            </w:pPr>
            <w:r>
              <w:t>5.36</w:t>
            </w:r>
          </w:p>
        </w:tc>
      </w:tr>
      <w:tr w:rsidR="00046491" w14:paraId="407D0681" w14:textId="77777777">
        <w:tc>
          <w:tcPr>
            <w:tcW w:w="1440" w:type="dxa"/>
          </w:tcPr>
          <w:p w14:paraId="3DEF763F" w14:textId="77777777" w:rsidR="00046491" w:rsidRDefault="004747A7">
            <w:pPr>
              <w:jc w:val="center"/>
            </w:pPr>
            <w:r>
              <w:t>-3.91</w:t>
            </w:r>
          </w:p>
        </w:tc>
        <w:tc>
          <w:tcPr>
            <w:tcW w:w="1440" w:type="dxa"/>
          </w:tcPr>
          <w:p w14:paraId="26983398" w14:textId="77777777" w:rsidR="00046491" w:rsidRDefault="004747A7">
            <w:pPr>
              <w:jc w:val="center"/>
            </w:pPr>
            <w:r>
              <w:t>1.5</w:t>
            </w:r>
          </w:p>
        </w:tc>
        <w:tc>
          <w:tcPr>
            <w:tcW w:w="1440" w:type="dxa"/>
          </w:tcPr>
          <w:p w14:paraId="3800067E" w14:textId="77777777" w:rsidR="00046491" w:rsidRDefault="004747A7">
            <w:pPr>
              <w:jc w:val="center"/>
            </w:pPr>
            <w:r>
              <w:t>-5.86</w:t>
            </w:r>
          </w:p>
        </w:tc>
        <w:tc>
          <w:tcPr>
            <w:tcW w:w="1440" w:type="dxa"/>
          </w:tcPr>
          <w:p w14:paraId="7405D30E" w14:textId="77777777" w:rsidR="00046491" w:rsidRDefault="004747A7">
            <w:pPr>
              <w:jc w:val="center"/>
            </w:pPr>
            <w:r>
              <w:t>0.99</w:t>
            </w:r>
          </w:p>
        </w:tc>
        <w:tc>
          <w:tcPr>
            <w:tcW w:w="1440" w:type="dxa"/>
          </w:tcPr>
          <w:p w14:paraId="1E7EC4A3" w14:textId="77777777" w:rsidR="00046491" w:rsidRDefault="004747A7">
            <w:pPr>
              <w:jc w:val="center"/>
            </w:pPr>
            <w:r>
              <w:t>2.89</w:t>
            </w:r>
          </w:p>
        </w:tc>
        <w:tc>
          <w:tcPr>
            <w:tcW w:w="1440" w:type="dxa"/>
          </w:tcPr>
          <w:p w14:paraId="004A6122" w14:textId="77777777" w:rsidR="00046491" w:rsidRDefault="004747A7">
            <w:pPr>
              <w:jc w:val="center"/>
            </w:pPr>
            <w:r>
              <w:t>2.86</w:t>
            </w:r>
          </w:p>
        </w:tc>
      </w:tr>
      <w:tr w:rsidR="00046491" w14:paraId="4DB7905E" w14:textId="77777777">
        <w:tc>
          <w:tcPr>
            <w:tcW w:w="1440" w:type="dxa"/>
          </w:tcPr>
          <w:p w14:paraId="176F62B3" w14:textId="77777777" w:rsidR="00046491" w:rsidRDefault="004747A7">
            <w:pPr>
              <w:jc w:val="center"/>
            </w:pPr>
            <w:r>
              <w:t>1.57</w:t>
            </w:r>
          </w:p>
        </w:tc>
        <w:tc>
          <w:tcPr>
            <w:tcW w:w="1440" w:type="dxa"/>
          </w:tcPr>
          <w:p w14:paraId="272A3B1B" w14:textId="77777777" w:rsidR="00046491" w:rsidRDefault="004747A7">
            <w:pPr>
              <w:jc w:val="center"/>
            </w:pPr>
            <w:r>
              <w:t>-0.46</w:t>
            </w:r>
          </w:p>
        </w:tc>
        <w:tc>
          <w:tcPr>
            <w:tcW w:w="1440" w:type="dxa"/>
          </w:tcPr>
          <w:p w14:paraId="1A2A38A1" w14:textId="77777777" w:rsidR="00046491" w:rsidRDefault="004747A7">
            <w:pPr>
              <w:jc w:val="center"/>
            </w:pPr>
            <w:r>
              <w:t>-0.72</w:t>
            </w:r>
          </w:p>
        </w:tc>
        <w:tc>
          <w:tcPr>
            <w:tcW w:w="1440" w:type="dxa"/>
          </w:tcPr>
          <w:p w14:paraId="60CB2658" w14:textId="77777777" w:rsidR="00046491" w:rsidRDefault="004747A7">
            <w:pPr>
              <w:jc w:val="center"/>
            </w:pPr>
            <w:r>
              <w:t>-3.13</w:t>
            </w:r>
          </w:p>
        </w:tc>
        <w:tc>
          <w:tcPr>
            <w:tcW w:w="1440" w:type="dxa"/>
          </w:tcPr>
          <w:p w14:paraId="6C8ADE19" w14:textId="77777777" w:rsidR="00046491" w:rsidRDefault="004747A7">
            <w:pPr>
              <w:jc w:val="center"/>
            </w:pPr>
            <w:r>
              <w:t>4.99</w:t>
            </w:r>
          </w:p>
        </w:tc>
        <w:tc>
          <w:tcPr>
            <w:tcW w:w="1440" w:type="dxa"/>
          </w:tcPr>
          <w:p w14:paraId="26776702" w14:textId="77777777" w:rsidR="00046491" w:rsidRDefault="004747A7">
            <w:pPr>
              <w:jc w:val="center"/>
            </w:pPr>
            <w:r>
              <w:t>-15.62</w:t>
            </w:r>
          </w:p>
        </w:tc>
      </w:tr>
      <w:tr w:rsidR="00046491" w14:paraId="30700E88" w14:textId="77777777">
        <w:tc>
          <w:tcPr>
            <w:tcW w:w="1440" w:type="dxa"/>
          </w:tcPr>
          <w:p w14:paraId="162A3B6B" w14:textId="77777777" w:rsidR="00046491" w:rsidRDefault="004747A7">
            <w:pPr>
              <w:jc w:val="center"/>
            </w:pPr>
            <w:r>
              <w:t>-6.91</w:t>
            </w:r>
          </w:p>
        </w:tc>
        <w:tc>
          <w:tcPr>
            <w:tcW w:w="1440" w:type="dxa"/>
          </w:tcPr>
          <w:p w14:paraId="6D364678" w14:textId="77777777" w:rsidR="00046491" w:rsidRDefault="004747A7">
            <w:pPr>
              <w:jc w:val="center"/>
            </w:pPr>
            <w:r>
              <w:t>6.38</w:t>
            </w:r>
          </w:p>
        </w:tc>
        <w:tc>
          <w:tcPr>
            <w:tcW w:w="1440" w:type="dxa"/>
          </w:tcPr>
          <w:p w14:paraId="563A5830" w14:textId="77777777" w:rsidR="00046491" w:rsidRDefault="004747A7">
            <w:pPr>
              <w:jc w:val="center"/>
            </w:pPr>
            <w:r>
              <w:t>-44.09</w:t>
            </w:r>
          </w:p>
        </w:tc>
        <w:tc>
          <w:tcPr>
            <w:tcW w:w="1440" w:type="dxa"/>
          </w:tcPr>
          <w:p w14:paraId="1756072D" w14:textId="77777777" w:rsidR="00046491" w:rsidRDefault="004747A7">
            <w:pPr>
              <w:jc w:val="center"/>
            </w:pPr>
            <w:r>
              <w:t>2.71</w:t>
            </w:r>
          </w:p>
        </w:tc>
        <w:tc>
          <w:tcPr>
            <w:tcW w:w="1440" w:type="dxa"/>
          </w:tcPr>
          <w:p w14:paraId="5A5E05BD" w14:textId="77777777" w:rsidR="00046491" w:rsidRDefault="004747A7">
            <w:pPr>
              <w:jc w:val="center"/>
            </w:pPr>
            <w:r>
              <w:t>2.05</w:t>
            </w:r>
          </w:p>
        </w:tc>
        <w:tc>
          <w:tcPr>
            <w:tcW w:w="1440" w:type="dxa"/>
          </w:tcPr>
          <w:p w14:paraId="640F0CEF" w14:textId="77777777" w:rsidR="00046491" w:rsidRDefault="004747A7">
            <w:pPr>
              <w:jc w:val="center"/>
            </w:pPr>
            <w:r>
              <w:t>5.56</w:t>
            </w:r>
          </w:p>
        </w:tc>
      </w:tr>
      <w:tr w:rsidR="00046491" w14:paraId="3D9D1C47" w14:textId="77777777">
        <w:tc>
          <w:tcPr>
            <w:tcW w:w="1440" w:type="dxa"/>
          </w:tcPr>
          <w:p w14:paraId="55EA4BD9" w14:textId="77777777" w:rsidR="00046491" w:rsidRDefault="004747A7">
            <w:pPr>
              <w:jc w:val="center"/>
            </w:pPr>
            <w:r>
              <w:t>1.91</w:t>
            </w:r>
          </w:p>
        </w:tc>
        <w:tc>
          <w:tcPr>
            <w:tcW w:w="1440" w:type="dxa"/>
          </w:tcPr>
          <w:p w14:paraId="186CB8DF" w14:textId="77777777" w:rsidR="00046491" w:rsidRDefault="004747A7">
            <w:pPr>
              <w:jc w:val="center"/>
            </w:pPr>
            <w:r>
              <w:t>3.78</w:t>
            </w:r>
          </w:p>
        </w:tc>
        <w:tc>
          <w:tcPr>
            <w:tcW w:w="1440" w:type="dxa"/>
          </w:tcPr>
          <w:p w14:paraId="1DFD1237" w14:textId="77777777" w:rsidR="00046491" w:rsidRDefault="004747A7">
            <w:pPr>
              <w:jc w:val="center"/>
            </w:pPr>
            <w:r>
              <w:t>7.22</w:t>
            </w:r>
          </w:p>
        </w:tc>
        <w:tc>
          <w:tcPr>
            <w:tcW w:w="1440" w:type="dxa"/>
          </w:tcPr>
          <w:p w14:paraId="10B07B3C" w14:textId="77777777" w:rsidR="00046491" w:rsidRDefault="004747A7">
            <w:pPr>
              <w:jc w:val="center"/>
            </w:pPr>
            <w:r>
              <w:t>-8.54</w:t>
            </w:r>
          </w:p>
        </w:tc>
        <w:tc>
          <w:tcPr>
            <w:tcW w:w="1440" w:type="dxa"/>
          </w:tcPr>
          <w:p w14:paraId="5D746990" w14:textId="77777777" w:rsidR="00046491" w:rsidRDefault="004747A7">
            <w:pPr>
              <w:jc w:val="center"/>
            </w:pPr>
            <w:r>
              <w:t>-1.13</w:t>
            </w:r>
          </w:p>
        </w:tc>
        <w:tc>
          <w:tcPr>
            <w:tcW w:w="1440" w:type="dxa"/>
          </w:tcPr>
          <w:p w14:paraId="56029F10" w14:textId="77777777" w:rsidR="00046491" w:rsidRDefault="004747A7">
            <w:pPr>
              <w:jc w:val="center"/>
            </w:pPr>
            <w:r>
              <w:t>9.65</w:t>
            </w:r>
          </w:p>
        </w:tc>
      </w:tr>
      <w:tr w:rsidR="00046491" w14:paraId="3513F1CF" w14:textId="77777777">
        <w:tc>
          <w:tcPr>
            <w:tcW w:w="1440" w:type="dxa"/>
          </w:tcPr>
          <w:p w14:paraId="4F52A61C" w14:textId="77777777" w:rsidR="00046491" w:rsidRDefault="004747A7">
            <w:pPr>
              <w:jc w:val="center"/>
            </w:pPr>
            <w:r>
              <w:t>-0.35</w:t>
            </w:r>
          </w:p>
        </w:tc>
        <w:tc>
          <w:tcPr>
            <w:tcW w:w="1440" w:type="dxa"/>
          </w:tcPr>
          <w:p w14:paraId="30BB639A" w14:textId="77777777" w:rsidR="00046491" w:rsidRDefault="004747A7">
            <w:pPr>
              <w:jc w:val="center"/>
            </w:pPr>
            <w:r>
              <w:t>-0.76</w:t>
            </w:r>
          </w:p>
        </w:tc>
        <w:tc>
          <w:tcPr>
            <w:tcW w:w="1440" w:type="dxa"/>
          </w:tcPr>
          <w:p w14:paraId="1FE8E636" w14:textId="77777777" w:rsidR="00046491" w:rsidRDefault="004747A7">
            <w:pPr>
              <w:jc w:val="center"/>
            </w:pPr>
            <w:r>
              <w:t>0.27</w:t>
            </w:r>
          </w:p>
        </w:tc>
        <w:tc>
          <w:tcPr>
            <w:tcW w:w="1440" w:type="dxa"/>
          </w:tcPr>
          <w:p w14:paraId="44D4623C" w14:textId="77777777" w:rsidR="00046491" w:rsidRDefault="004747A7">
            <w:pPr>
              <w:jc w:val="center"/>
            </w:pPr>
            <w:r>
              <w:t>-4.57</w:t>
            </w:r>
          </w:p>
        </w:tc>
        <w:tc>
          <w:tcPr>
            <w:tcW w:w="1440" w:type="dxa"/>
          </w:tcPr>
          <w:p w14:paraId="22C96F9D" w14:textId="77777777" w:rsidR="00046491" w:rsidRDefault="004747A7">
            <w:pPr>
              <w:jc w:val="center"/>
            </w:pPr>
            <w:r>
              <w:t>0.24</w:t>
            </w:r>
          </w:p>
        </w:tc>
        <w:tc>
          <w:tcPr>
            <w:tcW w:w="1440" w:type="dxa"/>
          </w:tcPr>
          <w:p w14:paraId="24CBAF61" w14:textId="77777777" w:rsidR="00046491" w:rsidRDefault="004747A7">
            <w:pPr>
              <w:jc w:val="center"/>
            </w:pPr>
            <w:r>
              <w:t>-1.1</w:t>
            </w:r>
          </w:p>
        </w:tc>
      </w:tr>
      <w:tr w:rsidR="00046491" w14:paraId="4192DC36" w14:textId="77777777">
        <w:tc>
          <w:tcPr>
            <w:tcW w:w="1440" w:type="dxa"/>
          </w:tcPr>
          <w:p w14:paraId="5930564F" w14:textId="77777777" w:rsidR="00046491" w:rsidRDefault="004747A7">
            <w:pPr>
              <w:jc w:val="center"/>
            </w:pPr>
            <w:r>
              <w:t>4.58</w:t>
            </w:r>
          </w:p>
        </w:tc>
        <w:tc>
          <w:tcPr>
            <w:tcW w:w="1440" w:type="dxa"/>
          </w:tcPr>
          <w:p w14:paraId="2E6BF2D0" w14:textId="77777777" w:rsidR="00046491" w:rsidRDefault="004747A7">
            <w:pPr>
              <w:jc w:val="center"/>
            </w:pPr>
            <w:r>
              <w:t>-2.87</w:t>
            </w:r>
          </w:p>
        </w:tc>
        <w:tc>
          <w:tcPr>
            <w:tcW w:w="1440" w:type="dxa"/>
          </w:tcPr>
          <w:p w14:paraId="7E4ECE6E" w14:textId="77777777" w:rsidR="00046491" w:rsidRDefault="004747A7">
            <w:pPr>
              <w:jc w:val="center"/>
            </w:pPr>
            <w:r>
              <w:t>-13.14</w:t>
            </w:r>
          </w:p>
        </w:tc>
        <w:tc>
          <w:tcPr>
            <w:tcW w:w="1440" w:type="dxa"/>
          </w:tcPr>
          <w:p w14:paraId="30524CFF" w14:textId="77777777" w:rsidR="00046491" w:rsidRDefault="004747A7">
            <w:pPr>
              <w:jc w:val="center"/>
            </w:pPr>
            <w:r>
              <w:t>6.68</w:t>
            </w:r>
          </w:p>
        </w:tc>
        <w:tc>
          <w:tcPr>
            <w:tcW w:w="1440" w:type="dxa"/>
          </w:tcPr>
          <w:p w14:paraId="60609000" w14:textId="77777777" w:rsidR="00046491" w:rsidRDefault="004747A7">
            <w:pPr>
              <w:jc w:val="center"/>
            </w:pPr>
            <w:r>
              <w:t>-1.15</w:t>
            </w:r>
          </w:p>
        </w:tc>
        <w:tc>
          <w:tcPr>
            <w:tcW w:w="1440" w:type="dxa"/>
          </w:tcPr>
          <w:p w14:paraId="73814722" w14:textId="77777777" w:rsidR="00046491" w:rsidRDefault="004747A7">
            <w:pPr>
              <w:jc w:val="center"/>
            </w:pPr>
            <w:r>
              <w:t>-7.68</w:t>
            </w:r>
          </w:p>
        </w:tc>
      </w:tr>
      <w:tr w:rsidR="00046491" w14:paraId="534A37BE" w14:textId="77777777">
        <w:tc>
          <w:tcPr>
            <w:tcW w:w="1440" w:type="dxa"/>
          </w:tcPr>
          <w:p w14:paraId="3A16DD02" w14:textId="77777777" w:rsidR="00046491" w:rsidRDefault="004747A7">
            <w:pPr>
              <w:jc w:val="center"/>
            </w:pPr>
            <w:r>
              <w:t>-3.14</w:t>
            </w:r>
          </w:p>
        </w:tc>
        <w:tc>
          <w:tcPr>
            <w:tcW w:w="1440" w:type="dxa"/>
          </w:tcPr>
          <w:p w14:paraId="1A2963F4" w14:textId="77777777" w:rsidR="00046491" w:rsidRDefault="004747A7">
            <w:pPr>
              <w:jc w:val="center"/>
            </w:pPr>
            <w:r>
              <w:t>-0.28</w:t>
            </w:r>
          </w:p>
        </w:tc>
        <w:tc>
          <w:tcPr>
            <w:tcW w:w="1440" w:type="dxa"/>
          </w:tcPr>
          <w:p w14:paraId="40EC5365" w14:textId="77777777" w:rsidR="00046491" w:rsidRDefault="004747A7">
            <w:pPr>
              <w:jc w:val="center"/>
            </w:pPr>
            <w:r>
              <w:t>0.88</w:t>
            </w:r>
          </w:p>
        </w:tc>
        <w:tc>
          <w:tcPr>
            <w:tcW w:w="1440" w:type="dxa"/>
          </w:tcPr>
          <w:p w14:paraId="454815AB" w14:textId="77777777" w:rsidR="00046491" w:rsidRDefault="004747A7">
            <w:pPr>
              <w:jc w:val="center"/>
            </w:pPr>
            <w:r>
              <w:t>-8.36</w:t>
            </w:r>
          </w:p>
        </w:tc>
        <w:tc>
          <w:tcPr>
            <w:tcW w:w="1440" w:type="dxa"/>
          </w:tcPr>
          <w:p w14:paraId="79742200" w14:textId="77777777" w:rsidR="00046491" w:rsidRDefault="004747A7">
            <w:pPr>
              <w:jc w:val="center"/>
            </w:pPr>
            <w:r>
              <w:t>8.01</w:t>
            </w:r>
          </w:p>
        </w:tc>
        <w:tc>
          <w:tcPr>
            <w:tcW w:w="1440" w:type="dxa"/>
          </w:tcPr>
          <w:p w14:paraId="774954E1" w14:textId="77777777" w:rsidR="00046491" w:rsidRDefault="004747A7">
            <w:pPr>
              <w:jc w:val="center"/>
            </w:pPr>
            <w:r>
              <w:t>-66.96</w:t>
            </w:r>
          </w:p>
        </w:tc>
      </w:tr>
      <w:tr w:rsidR="00046491" w14:paraId="38AD63A3" w14:textId="77777777">
        <w:tc>
          <w:tcPr>
            <w:tcW w:w="1440" w:type="dxa"/>
          </w:tcPr>
          <w:p w14:paraId="6149658A" w14:textId="77777777" w:rsidR="00046491" w:rsidRDefault="004747A7">
            <w:pPr>
              <w:jc w:val="center"/>
            </w:pPr>
            <w:r>
              <w:t>-4.08</w:t>
            </w:r>
          </w:p>
        </w:tc>
        <w:tc>
          <w:tcPr>
            <w:tcW w:w="1440" w:type="dxa"/>
          </w:tcPr>
          <w:p w14:paraId="57C94017" w14:textId="77777777" w:rsidR="00046491" w:rsidRDefault="004747A7">
            <w:pPr>
              <w:jc w:val="center"/>
            </w:pPr>
            <w:r>
              <w:t>3.03</w:t>
            </w:r>
          </w:p>
        </w:tc>
        <w:tc>
          <w:tcPr>
            <w:tcW w:w="1440" w:type="dxa"/>
          </w:tcPr>
          <w:p w14:paraId="5EAC8DD7" w14:textId="77777777" w:rsidR="00046491" w:rsidRDefault="004747A7">
            <w:pPr>
              <w:jc w:val="center"/>
            </w:pPr>
            <w:r>
              <w:t>-12.36</w:t>
            </w:r>
          </w:p>
        </w:tc>
        <w:tc>
          <w:tcPr>
            <w:tcW w:w="1440" w:type="dxa"/>
          </w:tcPr>
          <w:p w14:paraId="1CCA68FE" w14:textId="77777777" w:rsidR="00046491" w:rsidRDefault="004747A7">
            <w:pPr>
              <w:jc w:val="center"/>
            </w:pPr>
            <w:r>
              <w:t>-4.58</w:t>
            </w:r>
          </w:p>
        </w:tc>
        <w:tc>
          <w:tcPr>
            <w:tcW w:w="1440" w:type="dxa"/>
          </w:tcPr>
          <w:p w14:paraId="1C2AA3BB" w14:textId="77777777" w:rsidR="00046491" w:rsidRDefault="004747A7">
            <w:pPr>
              <w:jc w:val="center"/>
            </w:pPr>
            <w:r>
              <w:t>-2.59</w:t>
            </w:r>
          </w:p>
        </w:tc>
        <w:tc>
          <w:tcPr>
            <w:tcW w:w="1440" w:type="dxa"/>
          </w:tcPr>
          <w:p w14:paraId="2AD7ED0A" w14:textId="77777777" w:rsidR="00046491" w:rsidRDefault="004747A7">
            <w:pPr>
              <w:jc w:val="center"/>
            </w:pPr>
            <w:r>
              <w:t>11.86</w:t>
            </w:r>
          </w:p>
        </w:tc>
      </w:tr>
      <w:tr w:rsidR="00046491" w14:paraId="790EB493" w14:textId="77777777">
        <w:tc>
          <w:tcPr>
            <w:tcW w:w="1440" w:type="dxa"/>
          </w:tcPr>
          <w:p w14:paraId="6ED4373C" w14:textId="77777777" w:rsidR="00046491" w:rsidRDefault="004747A7">
            <w:pPr>
              <w:jc w:val="center"/>
            </w:pPr>
            <w:r>
              <w:t>-2.35</w:t>
            </w:r>
          </w:p>
        </w:tc>
        <w:tc>
          <w:tcPr>
            <w:tcW w:w="1440" w:type="dxa"/>
          </w:tcPr>
          <w:p w14:paraId="5E57DC86" w14:textId="77777777" w:rsidR="00046491" w:rsidRDefault="004747A7">
            <w:pPr>
              <w:jc w:val="center"/>
            </w:pPr>
            <w:r>
              <w:t>0.99</w:t>
            </w:r>
          </w:p>
        </w:tc>
        <w:tc>
          <w:tcPr>
            <w:tcW w:w="1440" w:type="dxa"/>
          </w:tcPr>
          <w:p w14:paraId="6BB3F7E3" w14:textId="77777777" w:rsidR="00046491" w:rsidRDefault="004747A7">
            <w:pPr>
              <w:jc w:val="center"/>
            </w:pPr>
            <w:r>
              <w:t>-2.33</w:t>
            </w:r>
          </w:p>
        </w:tc>
        <w:tc>
          <w:tcPr>
            <w:tcW w:w="1440" w:type="dxa"/>
          </w:tcPr>
          <w:p w14:paraId="7239BF4A" w14:textId="77777777" w:rsidR="00046491" w:rsidRDefault="004747A7">
            <w:pPr>
              <w:jc w:val="center"/>
            </w:pPr>
            <w:r>
              <w:t>5.74</w:t>
            </w:r>
          </w:p>
        </w:tc>
        <w:tc>
          <w:tcPr>
            <w:tcW w:w="1440" w:type="dxa"/>
          </w:tcPr>
          <w:p w14:paraId="2C6C7597" w14:textId="77777777" w:rsidR="00046491" w:rsidRDefault="004747A7">
            <w:pPr>
              <w:jc w:val="center"/>
            </w:pPr>
            <w:r>
              <w:t>-1.97</w:t>
            </w:r>
          </w:p>
        </w:tc>
        <w:tc>
          <w:tcPr>
            <w:tcW w:w="1440" w:type="dxa"/>
          </w:tcPr>
          <w:p w14:paraId="57E7F77F" w14:textId="77777777" w:rsidR="00046491" w:rsidRDefault="004747A7">
            <w:pPr>
              <w:jc w:val="center"/>
            </w:pPr>
            <w:r>
              <w:t>-11.31</w:t>
            </w:r>
          </w:p>
        </w:tc>
      </w:tr>
      <w:tr w:rsidR="00046491" w14:paraId="7649FD69" w14:textId="77777777">
        <w:tc>
          <w:tcPr>
            <w:tcW w:w="1440" w:type="dxa"/>
          </w:tcPr>
          <w:p w14:paraId="44326BC1" w14:textId="77777777" w:rsidR="00046491" w:rsidRDefault="004747A7">
            <w:pPr>
              <w:jc w:val="center"/>
            </w:pPr>
            <w:r>
              <w:t>-2.43</w:t>
            </w:r>
          </w:p>
        </w:tc>
        <w:tc>
          <w:tcPr>
            <w:tcW w:w="1440" w:type="dxa"/>
          </w:tcPr>
          <w:p w14:paraId="5D5CAACC" w14:textId="77777777" w:rsidR="00046491" w:rsidRDefault="004747A7">
            <w:pPr>
              <w:jc w:val="center"/>
            </w:pPr>
            <w:r>
              <w:t>4.5</w:t>
            </w:r>
          </w:p>
        </w:tc>
        <w:tc>
          <w:tcPr>
            <w:tcW w:w="1440" w:type="dxa"/>
          </w:tcPr>
          <w:p w14:paraId="47112C3A" w14:textId="77777777" w:rsidR="00046491" w:rsidRDefault="004747A7">
            <w:pPr>
              <w:jc w:val="center"/>
            </w:pPr>
            <w:r>
              <w:t>-10.94</w:t>
            </w:r>
          </w:p>
        </w:tc>
        <w:tc>
          <w:tcPr>
            <w:tcW w:w="1440" w:type="dxa"/>
          </w:tcPr>
          <w:p w14:paraId="78DA77EC" w14:textId="77777777" w:rsidR="00046491" w:rsidRDefault="004747A7">
            <w:pPr>
              <w:jc w:val="center"/>
            </w:pPr>
            <w:r>
              <w:t>1.17</w:t>
            </w:r>
          </w:p>
        </w:tc>
        <w:tc>
          <w:tcPr>
            <w:tcW w:w="1440" w:type="dxa"/>
          </w:tcPr>
          <w:p w14:paraId="7037842E" w14:textId="77777777" w:rsidR="00046491" w:rsidRDefault="004747A7">
            <w:pPr>
              <w:jc w:val="center"/>
            </w:pPr>
            <w:r>
              <w:t>2.62</w:t>
            </w:r>
          </w:p>
        </w:tc>
        <w:tc>
          <w:tcPr>
            <w:tcW w:w="1440" w:type="dxa"/>
          </w:tcPr>
          <w:p w14:paraId="1CD6C4D6" w14:textId="77777777" w:rsidR="00046491" w:rsidRDefault="004747A7">
            <w:pPr>
              <w:jc w:val="center"/>
            </w:pPr>
            <w:r>
              <w:t>3.07</w:t>
            </w:r>
          </w:p>
        </w:tc>
      </w:tr>
    </w:tbl>
    <w:p w14:paraId="0F8BA3C7" w14:textId="77777777" w:rsidR="00046491" w:rsidRDefault="004747A7">
      <w:r>
        <w:rPr>
          <w:rFonts w:ascii="Times New Roman" w:hAnsi="Times New Roman"/>
          <w:sz w:val="28"/>
        </w:rPr>
        <w:br/>
        <w:t>Откуда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mˣʸ = -10.054, mˣ = -1.159, mʸ = 1.288,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sˣ = 4.053, sʸ = 3.896,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R = -0.54.</w:t>
      </w:r>
    </w:p>
    <w:p w14:paraId="7B16BBDE" w14:textId="77777777" w:rsidR="00046491" w:rsidRPr="00266C0D" w:rsidRDefault="004747A7">
      <w:pPr>
        <w:rPr>
          <w:lang w:val="ru-RU"/>
        </w:rPr>
      </w:pPr>
      <w:r w:rsidRPr="00266C0D">
        <w:rPr>
          <w:rFonts w:ascii="Times New Roman" w:hAnsi="Times New Roman"/>
          <w:sz w:val="28"/>
          <w:lang w:val="ru-RU"/>
        </w:rPr>
        <w:t>2.2. Оценка доверительного интервала генерального коэффициента корреляции (</w:t>
      </w:r>
      <w:r>
        <w:rPr>
          <w:rFonts w:ascii="Times New Roman" w:hAnsi="Times New Roman"/>
          <w:sz w:val="28"/>
        </w:rPr>
        <w:t>γ</w:t>
      </w:r>
      <w:r w:rsidRPr="00266C0D">
        <w:rPr>
          <w:rFonts w:ascii="Times New Roman" w:hAnsi="Times New Roman"/>
          <w:sz w:val="28"/>
          <w:lang w:val="ru-RU"/>
        </w:rPr>
        <w:t xml:space="preserve"> = 0.95)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  <w:t>Доверительный интервал для к</w:t>
      </w:r>
      <w:r w:rsidRPr="00266C0D">
        <w:rPr>
          <w:rFonts w:ascii="Times New Roman" w:hAnsi="Times New Roman"/>
          <w:sz w:val="28"/>
          <w:lang w:val="ru-RU"/>
        </w:rPr>
        <w:t xml:space="preserve">оэффициента корреляции имеет </w:t>
      </w:r>
      <w:r w:rsidRPr="00266C0D">
        <w:rPr>
          <w:rFonts w:ascii="Times New Roman" w:hAnsi="Times New Roman"/>
          <w:sz w:val="28"/>
          <w:lang w:val="ru-RU"/>
        </w:rPr>
        <w:lastRenderedPageBreak/>
        <w:t>вид: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266C0D">
        <w:rPr>
          <w:rFonts w:ascii="Times New Roman" w:hAnsi="Times New Roman"/>
          <w:sz w:val="28"/>
          <w:lang w:val="ru-RU"/>
        </w:rPr>
        <w:t xml:space="preserve"> ∈ (</w:t>
      </w:r>
      <w:r>
        <w:rPr>
          <w:rFonts w:ascii="Times New Roman" w:hAnsi="Times New Roman"/>
          <w:sz w:val="28"/>
        </w:rPr>
        <w:t>r</w:t>
      </w:r>
      <w:r w:rsidRPr="00266C0D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δ</w:t>
      </w:r>
      <w:r w:rsidRPr="00266C0D">
        <w:rPr>
          <w:rFonts w:ascii="Times New Roman" w:hAnsi="Times New Roman"/>
          <w:sz w:val="28"/>
          <w:lang w:val="ru-RU"/>
        </w:rPr>
        <w:t xml:space="preserve">; </w:t>
      </w:r>
      <w:r>
        <w:rPr>
          <w:rFonts w:ascii="Times New Roman" w:hAnsi="Times New Roman"/>
          <w:sz w:val="28"/>
        </w:rPr>
        <w:t>r</w:t>
      </w:r>
      <w:r w:rsidRPr="00266C0D">
        <w:rPr>
          <w:rFonts w:ascii="Times New Roman" w:hAnsi="Times New Roman"/>
          <w:sz w:val="28"/>
          <w:lang w:val="ru-RU"/>
        </w:rPr>
        <w:t xml:space="preserve"> + </w:t>
      </w:r>
      <w:r>
        <w:rPr>
          <w:rFonts w:ascii="Times New Roman" w:hAnsi="Times New Roman"/>
          <w:sz w:val="28"/>
        </w:rPr>
        <w:t>δ</w:t>
      </w:r>
      <w:r w:rsidRPr="00266C0D">
        <w:rPr>
          <w:rFonts w:ascii="Times New Roman" w:hAnsi="Times New Roman"/>
          <w:sz w:val="28"/>
          <w:lang w:val="ru-RU"/>
        </w:rPr>
        <w:t>),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δ</w:t>
      </w:r>
      <w:r w:rsidRPr="00266C0D">
        <w:rPr>
          <w:rFonts w:ascii="Times New Roman" w:hAnsi="Times New Roman"/>
          <w:sz w:val="28"/>
          <w:lang w:val="ru-RU"/>
        </w:rPr>
        <w:t xml:space="preserve"> – точность оценки.</w:t>
      </w:r>
      <w:r w:rsidRPr="00266C0D">
        <w:rPr>
          <w:rFonts w:ascii="Times New Roman" w:hAnsi="Times New Roman"/>
          <w:sz w:val="28"/>
          <w:lang w:val="ru-RU"/>
        </w:rPr>
        <w:br/>
        <w:t xml:space="preserve">Для выборки объема </w:t>
      </w:r>
      <w:r>
        <w:rPr>
          <w:rFonts w:ascii="Times New Roman" w:hAnsi="Times New Roman"/>
          <w:sz w:val="28"/>
        </w:rPr>
        <w:t>n</w:t>
      </w:r>
      <w:r w:rsidRPr="00266C0D">
        <w:rPr>
          <w:rFonts w:ascii="Times New Roman" w:hAnsi="Times New Roman"/>
          <w:sz w:val="28"/>
          <w:lang w:val="ru-RU"/>
        </w:rPr>
        <w:t>&gt;30 целесообразно находить точность через преобразование Фишера вместо коэффициента Стьюдента: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266C0D">
        <w:rPr>
          <w:rFonts w:ascii="Times New Roman" w:hAnsi="Times New Roman"/>
          <w:sz w:val="28"/>
          <w:lang w:val="ru-RU"/>
        </w:rPr>
        <w:t xml:space="preserve"> ∈ (</w:t>
      </w:r>
      <w:r>
        <w:rPr>
          <w:rFonts w:ascii="Times New Roman" w:hAnsi="Times New Roman"/>
          <w:sz w:val="28"/>
        </w:rPr>
        <w:t>e</w:t>
      </w:r>
      <w:r w:rsidRPr="00266C0D">
        <w:rPr>
          <w:rFonts w:ascii="Times New Roman" w:hAnsi="Times New Roman"/>
          <w:sz w:val="28"/>
          <w:lang w:val="ru-RU"/>
        </w:rPr>
        <w:t>²</w:t>
      </w:r>
      <w:r>
        <w:rPr>
          <w:rFonts w:ascii="Times New Roman" w:hAnsi="Times New Roman"/>
          <w:sz w:val="28"/>
        </w:rPr>
        <w:t>ᵃ</w:t>
      </w:r>
      <w:r w:rsidRPr="00266C0D">
        <w:rPr>
          <w:rFonts w:ascii="Times New Roman" w:hAnsi="Times New Roman"/>
          <w:sz w:val="28"/>
          <w:lang w:val="ru-RU"/>
        </w:rPr>
        <w:t>-1/</w:t>
      </w:r>
      <w:r>
        <w:rPr>
          <w:rFonts w:ascii="Times New Roman" w:hAnsi="Times New Roman"/>
          <w:sz w:val="28"/>
        </w:rPr>
        <w:t>e</w:t>
      </w:r>
      <w:r w:rsidRPr="00266C0D">
        <w:rPr>
          <w:rFonts w:ascii="Times New Roman" w:hAnsi="Times New Roman"/>
          <w:sz w:val="28"/>
          <w:lang w:val="ru-RU"/>
        </w:rPr>
        <w:t>²</w:t>
      </w:r>
      <w:r>
        <w:rPr>
          <w:rFonts w:ascii="Times New Roman" w:hAnsi="Times New Roman"/>
          <w:sz w:val="28"/>
        </w:rPr>
        <w:t>ᵃ</w:t>
      </w:r>
      <w:r w:rsidRPr="00266C0D">
        <w:rPr>
          <w:rFonts w:ascii="Times New Roman" w:hAnsi="Times New Roman"/>
          <w:sz w:val="28"/>
          <w:lang w:val="ru-RU"/>
        </w:rPr>
        <w:t xml:space="preserve">+1; </w:t>
      </w:r>
      <w:r>
        <w:rPr>
          <w:rFonts w:ascii="Times New Roman" w:hAnsi="Times New Roman"/>
          <w:sz w:val="28"/>
        </w:rPr>
        <w:t>e</w:t>
      </w:r>
      <w:r w:rsidRPr="00266C0D">
        <w:rPr>
          <w:rFonts w:ascii="Times New Roman" w:hAnsi="Times New Roman"/>
          <w:sz w:val="28"/>
          <w:lang w:val="ru-RU"/>
        </w:rPr>
        <w:t>²</w:t>
      </w:r>
      <w:r>
        <w:rPr>
          <w:rFonts w:ascii="Times New Roman" w:hAnsi="Times New Roman"/>
          <w:sz w:val="28"/>
        </w:rPr>
        <w:t>ᵇ</w:t>
      </w:r>
      <w:r w:rsidRPr="00266C0D">
        <w:rPr>
          <w:rFonts w:ascii="Times New Roman" w:hAnsi="Times New Roman"/>
          <w:sz w:val="28"/>
          <w:lang w:val="ru-RU"/>
        </w:rPr>
        <w:t>-1/</w:t>
      </w:r>
      <w:r>
        <w:rPr>
          <w:rFonts w:ascii="Times New Roman" w:hAnsi="Times New Roman"/>
          <w:sz w:val="28"/>
        </w:rPr>
        <w:t>e</w:t>
      </w:r>
      <w:r w:rsidRPr="00266C0D">
        <w:rPr>
          <w:rFonts w:ascii="Times New Roman" w:hAnsi="Times New Roman"/>
          <w:sz w:val="28"/>
          <w:lang w:val="ru-RU"/>
        </w:rPr>
        <w:t>²</w:t>
      </w:r>
      <w:r>
        <w:rPr>
          <w:rFonts w:ascii="Times New Roman" w:hAnsi="Times New Roman"/>
          <w:sz w:val="28"/>
        </w:rPr>
        <w:t>ᵇ</w:t>
      </w:r>
      <w:r w:rsidRPr="00266C0D">
        <w:rPr>
          <w:rFonts w:ascii="Times New Roman" w:hAnsi="Times New Roman"/>
          <w:sz w:val="28"/>
          <w:lang w:val="ru-RU"/>
        </w:rPr>
        <w:t>+1),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a</w:t>
      </w:r>
      <w:r w:rsidRPr="00266C0D">
        <w:rPr>
          <w:rFonts w:ascii="Times New Roman" w:hAnsi="Times New Roman"/>
          <w:sz w:val="28"/>
          <w:lang w:val="ru-RU"/>
        </w:rPr>
        <w:t xml:space="preserve"> = 0.5*</w:t>
      </w:r>
      <w:r>
        <w:rPr>
          <w:rFonts w:ascii="Times New Roman" w:hAnsi="Times New Roman"/>
          <w:sz w:val="28"/>
        </w:rPr>
        <w:t>ln</w:t>
      </w:r>
      <w:r w:rsidRPr="00266C0D">
        <w:rPr>
          <w:rFonts w:ascii="Times New Roman" w:hAnsi="Times New Roman"/>
          <w:sz w:val="28"/>
          <w:lang w:val="ru-RU"/>
        </w:rPr>
        <w:t>(1+</w:t>
      </w:r>
      <w:r>
        <w:rPr>
          <w:rFonts w:ascii="Times New Roman" w:hAnsi="Times New Roman"/>
          <w:sz w:val="28"/>
        </w:rPr>
        <w:t>R</w:t>
      </w:r>
      <w:r w:rsidRPr="00266C0D">
        <w:rPr>
          <w:rFonts w:ascii="Times New Roman" w:hAnsi="Times New Roman"/>
          <w:sz w:val="28"/>
          <w:lang w:val="ru-RU"/>
        </w:rPr>
        <w:t>/1-</w:t>
      </w:r>
      <w:r>
        <w:rPr>
          <w:rFonts w:ascii="Times New Roman" w:hAnsi="Times New Roman"/>
          <w:sz w:val="28"/>
        </w:rPr>
        <w:t>R</w:t>
      </w:r>
      <w:r w:rsidRPr="00266C0D">
        <w:rPr>
          <w:rFonts w:ascii="Times New Roman" w:hAnsi="Times New Roman"/>
          <w:sz w:val="28"/>
          <w:lang w:val="ru-RU"/>
        </w:rPr>
        <w:t xml:space="preserve">) - </w:t>
      </w:r>
      <w:proofErr w:type="spellStart"/>
      <w:r>
        <w:rPr>
          <w:rFonts w:ascii="Times New Roman" w:hAnsi="Times New Roman"/>
          <w:sz w:val="28"/>
        </w:rPr>
        <w:t>arg</w:t>
      </w:r>
      <w:proofErr w:type="spellEnd"/>
      <w:r w:rsidRPr="00266C0D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266C0D">
        <w:rPr>
          <w:rFonts w:ascii="Times New Roman" w:hAnsi="Times New Roman"/>
          <w:sz w:val="28"/>
          <w:lang w:val="ru-RU"/>
        </w:rPr>
        <w:t>)/√(</w:t>
      </w:r>
      <w:r>
        <w:rPr>
          <w:rFonts w:ascii="Times New Roman" w:hAnsi="Times New Roman"/>
          <w:sz w:val="28"/>
        </w:rPr>
        <w:t>n</w:t>
      </w:r>
      <w:r w:rsidRPr="00266C0D">
        <w:rPr>
          <w:rFonts w:ascii="Times New Roman" w:hAnsi="Times New Roman"/>
          <w:sz w:val="28"/>
          <w:lang w:val="ru-RU"/>
        </w:rPr>
        <w:t xml:space="preserve">-3), </w:t>
      </w:r>
      <w:r>
        <w:rPr>
          <w:rFonts w:ascii="Times New Roman" w:hAnsi="Times New Roman"/>
          <w:sz w:val="28"/>
        </w:rPr>
        <w:t>b</w:t>
      </w:r>
      <w:r w:rsidRPr="00266C0D">
        <w:rPr>
          <w:rFonts w:ascii="Times New Roman" w:hAnsi="Times New Roman"/>
          <w:sz w:val="28"/>
          <w:lang w:val="ru-RU"/>
        </w:rPr>
        <w:t xml:space="preserve"> = 0.5*</w:t>
      </w:r>
      <w:r>
        <w:rPr>
          <w:rFonts w:ascii="Times New Roman" w:hAnsi="Times New Roman"/>
          <w:sz w:val="28"/>
        </w:rPr>
        <w:t>ln</w:t>
      </w:r>
      <w:r w:rsidRPr="00266C0D">
        <w:rPr>
          <w:rFonts w:ascii="Times New Roman" w:hAnsi="Times New Roman"/>
          <w:sz w:val="28"/>
          <w:lang w:val="ru-RU"/>
        </w:rPr>
        <w:t>(1+</w:t>
      </w:r>
      <w:r>
        <w:rPr>
          <w:rFonts w:ascii="Times New Roman" w:hAnsi="Times New Roman"/>
          <w:sz w:val="28"/>
        </w:rPr>
        <w:t>R</w:t>
      </w:r>
      <w:r w:rsidRPr="00266C0D">
        <w:rPr>
          <w:rFonts w:ascii="Times New Roman" w:hAnsi="Times New Roman"/>
          <w:sz w:val="28"/>
          <w:lang w:val="ru-RU"/>
        </w:rPr>
        <w:t>/1-</w:t>
      </w:r>
      <w:r>
        <w:rPr>
          <w:rFonts w:ascii="Times New Roman" w:hAnsi="Times New Roman"/>
          <w:sz w:val="28"/>
        </w:rPr>
        <w:t>R</w:t>
      </w:r>
      <w:r w:rsidRPr="00266C0D">
        <w:rPr>
          <w:rFonts w:ascii="Times New Roman" w:hAnsi="Times New Roman"/>
          <w:sz w:val="28"/>
          <w:lang w:val="ru-RU"/>
        </w:rPr>
        <w:t xml:space="preserve">) + </w:t>
      </w:r>
      <w:proofErr w:type="spellStart"/>
      <w:r>
        <w:rPr>
          <w:rFonts w:ascii="Times New Roman" w:hAnsi="Times New Roman"/>
          <w:sz w:val="28"/>
        </w:rPr>
        <w:t>arg</w:t>
      </w:r>
      <w:proofErr w:type="spellEnd"/>
      <w:r w:rsidRPr="00266C0D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266C0D">
        <w:rPr>
          <w:rFonts w:ascii="Times New Roman" w:hAnsi="Times New Roman"/>
          <w:sz w:val="28"/>
          <w:lang w:val="ru-RU"/>
        </w:rPr>
        <w:t>)/√(</w:t>
      </w:r>
      <w:r>
        <w:rPr>
          <w:rFonts w:ascii="Times New Roman" w:hAnsi="Times New Roman"/>
          <w:sz w:val="28"/>
        </w:rPr>
        <w:t>n</w:t>
      </w:r>
      <w:r w:rsidRPr="00266C0D">
        <w:rPr>
          <w:rFonts w:ascii="Times New Roman" w:hAnsi="Times New Roman"/>
          <w:sz w:val="28"/>
          <w:lang w:val="ru-RU"/>
        </w:rPr>
        <w:t>-3),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  <w:t xml:space="preserve">где </w:t>
      </w:r>
      <w:proofErr w:type="spellStart"/>
      <w:r>
        <w:rPr>
          <w:rFonts w:ascii="Times New Roman" w:hAnsi="Times New Roman"/>
          <w:sz w:val="28"/>
        </w:rPr>
        <w:t>arg</w:t>
      </w:r>
      <w:proofErr w:type="spellEnd"/>
      <w:r w:rsidRPr="00266C0D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266C0D">
        <w:rPr>
          <w:rFonts w:ascii="Times New Roman" w:hAnsi="Times New Roman"/>
          <w:sz w:val="28"/>
          <w:lang w:val="ru-RU"/>
        </w:rPr>
        <w:t xml:space="preserve">) – аргумент функции Лапласа для 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266C0D">
        <w:rPr>
          <w:rFonts w:ascii="Times New Roman" w:hAnsi="Times New Roman"/>
          <w:sz w:val="28"/>
          <w:lang w:val="ru-RU"/>
        </w:rPr>
        <w:t>. Определяется по таблице значений.</w:t>
      </w:r>
      <w:r w:rsidRPr="00266C0D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proofErr w:type="spellStart"/>
      <w:r>
        <w:rPr>
          <w:rFonts w:ascii="Times New Roman" w:hAnsi="Times New Roman"/>
          <w:sz w:val="28"/>
        </w:rPr>
        <w:t>arg</w:t>
      </w:r>
      <w:proofErr w:type="spellEnd"/>
      <w:r w:rsidRPr="00266C0D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266C0D">
        <w:rPr>
          <w:rFonts w:ascii="Times New Roman" w:hAnsi="Times New Roman"/>
          <w:sz w:val="28"/>
          <w:lang w:val="ru-RU"/>
        </w:rPr>
        <w:t xml:space="preserve">) = </w:t>
      </w:r>
      <w:r>
        <w:rPr>
          <w:rFonts w:ascii="Times New Roman" w:hAnsi="Times New Roman"/>
          <w:sz w:val="28"/>
        </w:rPr>
        <w:t>γ</w:t>
      </w:r>
      <w:r w:rsidRPr="00266C0D">
        <w:rPr>
          <w:rFonts w:ascii="Times New Roman" w:hAnsi="Times New Roman"/>
          <w:sz w:val="28"/>
          <w:lang w:val="ru-RU"/>
        </w:rPr>
        <w:t xml:space="preserve">/2 = 0.475, 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266C0D">
        <w:rPr>
          <w:rFonts w:ascii="Times New Roman" w:hAnsi="Times New Roman"/>
          <w:sz w:val="28"/>
          <w:lang w:val="ru-RU"/>
        </w:rPr>
        <w:t xml:space="preserve"> = 1.96,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a</w:t>
      </w:r>
      <w:r w:rsidRPr="00266C0D">
        <w:rPr>
          <w:rFonts w:ascii="Times New Roman" w:hAnsi="Times New Roman"/>
          <w:sz w:val="28"/>
          <w:lang w:val="ru-RU"/>
        </w:rPr>
        <w:t xml:space="preserve"> = -0.89, </w:t>
      </w:r>
      <w:r>
        <w:rPr>
          <w:rFonts w:ascii="Times New Roman" w:hAnsi="Times New Roman"/>
          <w:sz w:val="28"/>
        </w:rPr>
        <w:t>b</w:t>
      </w:r>
      <w:r w:rsidRPr="00266C0D">
        <w:rPr>
          <w:rFonts w:ascii="Times New Roman" w:hAnsi="Times New Roman"/>
          <w:sz w:val="28"/>
          <w:lang w:val="ru-RU"/>
        </w:rPr>
        <w:t xml:space="preserve"> = -0.32,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266C0D">
        <w:rPr>
          <w:rFonts w:ascii="Times New Roman" w:hAnsi="Times New Roman"/>
          <w:sz w:val="28"/>
          <w:lang w:val="ru-RU"/>
        </w:rPr>
        <w:t xml:space="preserve"> ∈ (-0.71, -0.31).</w:t>
      </w:r>
    </w:p>
    <w:p w14:paraId="323224CB" w14:textId="77777777" w:rsidR="00046491" w:rsidRPr="00266C0D" w:rsidRDefault="004747A7">
      <w:pPr>
        <w:rPr>
          <w:lang w:val="ru-RU"/>
        </w:rPr>
      </w:pPr>
      <w:r w:rsidRPr="00266C0D">
        <w:rPr>
          <w:rFonts w:ascii="Times New Roman" w:hAnsi="Times New Roman"/>
          <w:sz w:val="28"/>
          <w:lang w:val="ru-RU"/>
        </w:rPr>
        <w:t>2.3. Гипотеза об отсутствии корреляционной зависимости (</w:t>
      </w:r>
      <w:r>
        <w:rPr>
          <w:rFonts w:ascii="Times New Roman" w:hAnsi="Times New Roman"/>
          <w:sz w:val="28"/>
        </w:rPr>
        <w:t>α</w:t>
      </w:r>
      <w:r w:rsidRPr="00266C0D">
        <w:rPr>
          <w:rFonts w:ascii="Times New Roman" w:hAnsi="Times New Roman"/>
          <w:sz w:val="28"/>
          <w:lang w:val="ru-RU"/>
        </w:rPr>
        <w:t xml:space="preserve"> = 0.05)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  <w:t xml:space="preserve">Рассмотрим гипотезу отсутствия корреляционной зависимости признаков </w:t>
      </w:r>
      <w:r>
        <w:rPr>
          <w:rFonts w:ascii="Times New Roman" w:hAnsi="Times New Roman"/>
          <w:sz w:val="28"/>
        </w:rPr>
        <w:t>H</w:t>
      </w:r>
      <w:r w:rsidRPr="00266C0D">
        <w:rPr>
          <w:rFonts w:ascii="Times New Roman" w:hAnsi="Times New Roman"/>
          <w:sz w:val="28"/>
          <w:lang w:val="ru-RU"/>
        </w:rPr>
        <w:t>₀</w:t>
      </w:r>
      <w:r w:rsidRPr="00266C0D">
        <w:rPr>
          <w:rFonts w:ascii="Times New Roman" w:hAnsi="Times New Roman"/>
          <w:sz w:val="28"/>
          <w:lang w:val="ru-RU"/>
        </w:rPr>
        <w:t xml:space="preserve"> и обратную ей </w:t>
      </w:r>
      <w:r>
        <w:rPr>
          <w:rFonts w:ascii="Times New Roman" w:hAnsi="Times New Roman"/>
          <w:sz w:val="28"/>
        </w:rPr>
        <w:t>H</w:t>
      </w:r>
      <w:r w:rsidRPr="00266C0D">
        <w:rPr>
          <w:rFonts w:ascii="Times New Roman" w:hAnsi="Times New Roman"/>
          <w:sz w:val="28"/>
          <w:lang w:val="ru-RU"/>
        </w:rPr>
        <w:t>₁.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H</w:t>
      </w:r>
      <w:r w:rsidRPr="00266C0D">
        <w:rPr>
          <w:rFonts w:ascii="Times New Roman" w:hAnsi="Times New Roman"/>
          <w:sz w:val="28"/>
          <w:lang w:val="ru-RU"/>
        </w:rPr>
        <w:t>₀</w:t>
      </w:r>
      <w:r w:rsidRPr="00266C0D">
        <w:rPr>
          <w:rFonts w:ascii="Times New Roman" w:hAnsi="Times New Roman"/>
          <w:sz w:val="28"/>
          <w:lang w:val="ru-RU"/>
        </w:rPr>
        <w:t xml:space="preserve">: </w:t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266C0D">
        <w:rPr>
          <w:rFonts w:ascii="Times New Roman" w:hAnsi="Times New Roman"/>
          <w:sz w:val="28"/>
          <w:lang w:val="ru-RU"/>
        </w:rPr>
        <w:t xml:space="preserve"> = 0,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H</w:t>
      </w:r>
      <w:r w:rsidRPr="00266C0D">
        <w:rPr>
          <w:rFonts w:ascii="Times New Roman" w:hAnsi="Times New Roman"/>
          <w:sz w:val="28"/>
          <w:lang w:val="ru-RU"/>
        </w:rPr>
        <w:t xml:space="preserve">₁: </w:t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266C0D">
        <w:rPr>
          <w:rFonts w:ascii="Times New Roman" w:hAnsi="Times New Roman"/>
          <w:sz w:val="28"/>
          <w:lang w:val="ru-RU"/>
        </w:rPr>
        <w:t xml:space="preserve"> ≠ 0.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  <w:t>Для проверки гипотезы используется статистический критерий: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T</w:t>
      </w:r>
      <w:r w:rsidRPr="00266C0D">
        <w:rPr>
          <w:rFonts w:ascii="Times New Roman" w:hAnsi="Times New Roman"/>
          <w:sz w:val="28"/>
          <w:lang w:val="ru-RU"/>
        </w:rPr>
        <w:t xml:space="preserve">' = </w:t>
      </w:r>
      <w:r>
        <w:rPr>
          <w:rFonts w:ascii="Times New Roman" w:hAnsi="Times New Roman"/>
          <w:sz w:val="28"/>
        </w:rPr>
        <w:t>R</w:t>
      </w:r>
      <w:r w:rsidRPr="00266C0D">
        <w:rPr>
          <w:rFonts w:ascii="Times New Roman" w:hAnsi="Times New Roman"/>
          <w:sz w:val="28"/>
          <w:lang w:val="ru-RU"/>
        </w:rPr>
        <w:t>√(</w:t>
      </w:r>
      <w:r>
        <w:rPr>
          <w:rFonts w:ascii="Times New Roman" w:hAnsi="Times New Roman"/>
          <w:sz w:val="28"/>
        </w:rPr>
        <w:t>n</w:t>
      </w:r>
      <w:r w:rsidRPr="00266C0D">
        <w:rPr>
          <w:rFonts w:ascii="Times New Roman" w:hAnsi="Times New Roman"/>
          <w:sz w:val="28"/>
          <w:lang w:val="ru-RU"/>
        </w:rPr>
        <w:t>-2)/√(1-</w:t>
      </w:r>
      <w:r>
        <w:rPr>
          <w:rFonts w:ascii="Times New Roman" w:hAnsi="Times New Roman"/>
          <w:sz w:val="28"/>
        </w:rPr>
        <w:t>R</w:t>
      </w:r>
      <w:r w:rsidRPr="00266C0D">
        <w:rPr>
          <w:rFonts w:ascii="Times New Roman" w:hAnsi="Times New Roman"/>
          <w:sz w:val="28"/>
          <w:lang w:val="ru-RU"/>
        </w:rPr>
        <w:t>²),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  <w:t xml:space="preserve">Который сравнивается с критическим значением этого критерия </w:t>
      </w:r>
      <w:r>
        <w:rPr>
          <w:rFonts w:ascii="Times New Roman" w:hAnsi="Times New Roman"/>
          <w:sz w:val="28"/>
        </w:rPr>
        <w:t>T</w:t>
      </w:r>
      <w:r w:rsidRPr="00266C0D">
        <w:rPr>
          <w:rFonts w:ascii="Times New Roman" w:hAnsi="Times New Roman"/>
          <w:sz w:val="28"/>
          <w:lang w:val="ru-RU"/>
        </w:rPr>
        <w:t xml:space="preserve"> для степеней свободы </w:t>
      </w:r>
      <w:r>
        <w:rPr>
          <w:rFonts w:ascii="Times New Roman" w:hAnsi="Times New Roman"/>
          <w:sz w:val="28"/>
        </w:rPr>
        <w:t>k</w:t>
      </w:r>
      <w:r w:rsidRPr="00266C0D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n</w:t>
      </w:r>
      <w:r w:rsidRPr="00266C0D">
        <w:rPr>
          <w:rFonts w:ascii="Times New Roman" w:hAnsi="Times New Roman"/>
          <w:sz w:val="28"/>
          <w:lang w:val="ru-RU"/>
        </w:rPr>
        <w:t xml:space="preserve"> - 2 и заданного уровня значимости </w:t>
      </w:r>
      <w:r>
        <w:rPr>
          <w:rFonts w:ascii="Times New Roman" w:hAnsi="Times New Roman"/>
          <w:sz w:val="28"/>
        </w:rPr>
        <w:t>α</w:t>
      </w:r>
      <w:r w:rsidRPr="00266C0D">
        <w:rPr>
          <w:rFonts w:ascii="Times New Roman" w:hAnsi="Times New Roman"/>
          <w:sz w:val="28"/>
          <w:lang w:val="ru-RU"/>
        </w:rPr>
        <w:t xml:space="preserve"> по таблице значений.</w:t>
      </w:r>
      <w:r w:rsidRPr="00266C0D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T</w:t>
      </w:r>
      <w:r w:rsidRPr="00266C0D">
        <w:rPr>
          <w:rFonts w:ascii="Times New Roman" w:hAnsi="Times New Roman"/>
          <w:sz w:val="28"/>
          <w:lang w:val="ru-RU"/>
        </w:rPr>
        <w:t>' = -4.45,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 w:rsidRPr="00266C0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266C0D">
        <w:rPr>
          <w:rFonts w:ascii="Times New Roman" w:hAnsi="Times New Roman"/>
          <w:sz w:val="28"/>
          <w:lang w:val="ru-RU"/>
        </w:rPr>
        <w:t xml:space="preserve"> = 48, </w:t>
      </w:r>
      <w:r>
        <w:rPr>
          <w:rFonts w:ascii="Times New Roman" w:hAnsi="Times New Roman"/>
          <w:sz w:val="28"/>
        </w:rPr>
        <w:t>T</w:t>
      </w:r>
      <w:r w:rsidRPr="00266C0D">
        <w:rPr>
          <w:rFonts w:ascii="Times New Roman" w:hAnsi="Times New Roman"/>
          <w:sz w:val="28"/>
          <w:lang w:val="ru-RU"/>
        </w:rPr>
        <w:t xml:space="preserve"> = 2.01.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  <w:t>Так как |</w:t>
      </w:r>
      <w:r>
        <w:rPr>
          <w:rFonts w:ascii="Times New Roman" w:hAnsi="Times New Roman"/>
          <w:sz w:val="28"/>
        </w:rPr>
        <w:t>T</w:t>
      </w:r>
      <w:r w:rsidRPr="00266C0D">
        <w:rPr>
          <w:rFonts w:ascii="Times New Roman" w:hAnsi="Times New Roman"/>
          <w:sz w:val="28"/>
          <w:lang w:val="ru-RU"/>
        </w:rPr>
        <w:t xml:space="preserve">'| &gt; </w:t>
      </w:r>
      <w:r>
        <w:rPr>
          <w:rFonts w:ascii="Times New Roman" w:hAnsi="Times New Roman"/>
          <w:sz w:val="28"/>
        </w:rPr>
        <w:t>T</w:t>
      </w:r>
      <w:r w:rsidRPr="00266C0D">
        <w:rPr>
          <w:rFonts w:ascii="Times New Roman" w:hAnsi="Times New Roman"/>
          <w:sz w:val="28"/>
          <w:lang w:val="ru-RU"/>
        </w:rPr>
        <w:t xml:space="preserve">, то гипотеза </w:t>
      </w:r>
      <w:r>
        <w:rPr>
          <w:rFonts w:ascii="Times New Roman" w:hAnsi="Times New Roman"/>
          <w:sz w:val="28"/>
        </w:rPr>
        <w:t>H</w:t>
      </w:r>
      <w:r w:rsidRPr="00266C0D">
        <w:rPr>
          <w:rFonts w:ascii="Times New Roman" w:hAnsi="Times New Roman"/>
          <w:sz w:val="28"/>
          <w:lang w:val="ru-RU"/>
        </w:rPr>
        <w:t>₀</w:t>
      </w:r>
      <w:r w:rsidRPr="00266C0D">
        <w:rPr>
          <w:rFonts w:ascii="Times New Roman" w:hAnsi="Times New Roman"/>
          <w:sz w:val="28"/>
          <w:lang w:val="ru-RU"/>
        </w:rPr>
        <w:t xml:space="preserve"> </w:t>
      </w:r>
      <w:r w:rsidRPr="00266C0D">
        <w:rPr>
          <w:rFonts w:ascii="Times New Roman" w:hAnsi="Times New Roman"/>
          <w:sz w:val="28"/>
          <w:lang w:val="ru-RU"/>
        </w:rPr>
        <w:t>отвергается.</w:t>
      </w:r>
    </w:p>
    <w:p w14:paraId="48BA3E03" w14:textId="77777777" w:rsidR="00046491" w:rsidRPr="00266C0D" w:rsidRDefault="004747A7">
      <w:pPr>
        <w:rPr>
          <w:lang w:val="ru-RU"/>
        </w:rPr>
      </w:pPr>
      <w:r w:rsidRPr="00266C0D">
        <w:rPr>
          <w:rFonts w:ascii="Times New Roman" w:hAnsi="Times New Roman"/>
          <w:sz w:val="28"/>
          <w:lang w:val="ru-RU"/>
        </w:rPr>
        <w:t>2.4. Построение линейной регрессии и диаграммы рассеяния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  <w:t>Уравнение линейной регрессии имеет вид: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y</w:t>
      </w:r>
      <w:r w:rsidRPr="00266C0D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m</w:t>
      </w:r>
      <w:r w:rsidRPr="00266C0D">
        <w:rPr>
          <w:rFonts w:ascii="Times New Roman" w:hAnsi="Times New Roman"/>
          <w:sz w:val="28"/>
          <w:lang w:val="ru-RU"/>
        </w:rPr>
        <w:t>ʸ</w:t>
      </w:r>
      <w:r w:rsidRPr="00266C0D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R</w:t>
      </w:r>
      <w:r w:rsidRPr="00266C0D">
        <w:rPr>
          <w:rFonts w:ascii="Times New Roman" w:hAnsi="Times New Roman"/>
          <w:sz w:val="28"/>
          <w:lang w:val="ru-RU"/>
        </w:rPr>
        <w:t>*(</w:t>
      </w:r>
      <w:r>
        <w:rPr>
          <w:rFonts w:ascii="Times New Roman" w:hAnsi="Times New Roman"/>
          <w:sz w:val="28"/>
        </w:rPr>
        <w:t>s</w:t>
      </w:r>
      <w:r w:rsidRPr="00266C0D">
        <w:rPr>
          <w:rFonts w:ascii="Times New Roman" w:hAnsi="Times New Roman"/>
          <w:sz w:val="28"/>
          <w:lang w:val="ru-RU"/>
        </w:rPr>
        <w:t>ʸ</w:t>
      </w:r>
      <w:r w:rsidRPr="00266C0D">
        <w:rPr>
          <w:rFonts w:ascii="Times New Roman" w:hAnsi="Times New Roman"/>
          <w:sz w:val="28"/>
          <w:lang w:val="ru-RU"/>
        </w:rPr>
        <w:t>/</w:t>
      </w:r>
      <w:proofErr w:type="gramStart"/>
      <w:r>
        <w:rPr>
          <w:rFonts w:ascii="Times New Roman" w:hAnsi="Times New Roman"/>
          <w:sz w:val="28"/>
        </w:rPr>
        <w:t>s</w:t>
      </w:r>
      <w:r w:rsidRPr="00266C0D">
        <w:rPr>
          <w:rFonts w:ascii="Times New Roman" w:hAnsi="Times New Roman"/>
          <w:sz w:val="28"/>
          <w:lang w:val="ru-RU"/>
        </w:rPr>
        <w:t>ˣ</w:t>
      </w:r>
      <w:r w:rsidRPr="00266C0D">
        <w:rPr>
          <w:rFonts w:ascii="Times New Roman" w:hAnsi="Times New Roman"/>
          <w:sz w:val="28"/>
          <w:lang w:val="ru-RU"/>
        </w:rPr>
        <w:t>)*</w:t>
      </w:r>
      <w:proofErr w:type="gramEnd"/>
      <w:r w:rsidRPr="00266C0D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266C0D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m</w:t>
      </w:r>
      <w:r w:rsidRPr="00266C0D">
        <w:rPr>
          <w:rFonts w:ascii="Times New Roman" w:hAnsi="Times New Roman"/>
          <w:sz w:val="28"/>
          <w:lang w:val="ru-RU"/>
        </w:rPr>
        <w:t>ˣ</w:t>
      </w:r>
      <w:r w:rsidRPr="00266C0D">
        <w:rPr>
          <w:rFonts w:ascii="Times New Roman" w:hAnsi="Times New Roman"/>
          <w:sz w:val="28"/>
          <w:lang w:val="ru-RU"/>
        </w:rPr>
        <w:t>).</w:t>
      </w:r>
      <w:r w:rsidRPr="00266C0D">
        <w:rPr>
          <w:rFonts w:ascii="Times New Roman" w:hAnsi="Times New Roman"/>
          <w:sz w:val="28"/>
          <w:lang w:val="ru-RU"/>
        </w:rPr>
        <w:br/>
        <w:t xml:space="preserve">Выразим из уравнения </w:t>
      </w:r>
      <w:r>
        <w:rPr>
          <w:rFonts w:ascii="Times New Roman" w:hAnsi="Times New Roman"/>
          <w:sz w:val="28"/>
        </w:rPr>
        <w:t>y</w:t>
      </w:r>
      <w:r w:rsidRPr="00266C0D">
        <w:rPr>
          <w:rFonts w:ascii="Times New Roman" w:hAnsi="Times New Roman"/>
          <w:sz w:val="28"/>
          <w:lang w:val="ru-RU"/>
        </w:rPr>
        <w:t xml:space="preserve"> и получим: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y</w:t>
      </w:r>
      <w:r w:rsidRPr="00266C0D">
        <w:rPr>
          <w:rFonts w:ascii="Times New Roman" w:hAnsi="Times New Roman"/>
          <w:sz w:val="28"/>
          <w:lang w:val="ru-RU"/>
        </w:rPr>
        <w:t xml:space="preserve"> = 0.69 - 0.52*</w:t>
      </w:r>
      <w:r>
        <w:rPr>
          <w:rFonts w:ascii="Times New Roman" w:hAnsi="Times New Roman"/>
          <w:sz w:val="28"/>
        </w:rPr>
        <w:t>x</w:t>
      </w:r>
      <w:r w:rsidRPr="00266C0D">
        <w:rPr>
          <w:rFonts w:ascii="Times New Roman" w:hAnsi="Times New Roman"/>
          <w:sz w:val="28"/>
          <w:lang w:val="ru-RU"/>
        </w:rPr>
        <w:t>.</w:t>
      </w:r>
    </w:p>
    <w:p w14:paraId="2BE9D0C2" w14:textId="77777777" w:rsidR="00046491" w:rsidRPr="00266C0D" w:rsidRDefault="004747A7">
      <w:pPr>
        <w:rPr>
          <w:lang w:val="ru-RU"/>
        </w:rPr>
      </w:pPr>
      <w:r w:rsidRPr="00266C0D">
        <w:rPr>
          <w:rFonts w:ascii="Times New Roman" w:hAnsi="Times New Roman"/>
          <w:sz w:val="28"/>
          <w:lang w:val="ru-RU"/>
        </w:rPr>
        <w:lastRenderedPageBreak/>
        <w:t>График линейной регрессии:</w:t>
      </w:r>
    </w:p>
    <w:p w14:paraId="43FA69E2" w14:textId="77777777" w:rsidR="00046491" w:rsidRDefault="004747A7">
      <w:pPr>
        <w:jc w:val="center"/>
      </w:pPr>
      <w:r>
        <w:rPr>
          <w:noProof/>
        </w:rPr>
        <w:drawing>
          <wp:inline distT="0" distB="0" distL="0" distR="0" wp14:anchorId="66B59010" wp14:editId="5E649798">
            <wp:extent cx="5852160" cy="4389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E0E9" w14:textId="77777777" w:rsidR="00046491" w:rsidRPr="00266C0D" w:rsidRDefault="004747A7">
      <w:pPr>
        <w:rPr>
          <w:lang w:val="ru-RU"/>
        </w:rPr>
      </w:pP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  <w:t>Примечание:</w:t>
      </w:r>
      <w:r w:rsidRPr="00266C0D">
        <w:rPr>
          <w:rFonts w:ascii="Times New Roman" w:hAnsi="Times New Roman"/>
          <w:sz w:val="28"/>
          <w:lang w:val="ru-RU"/>
        </w:rPr>
        <w:br/>
      </w:r>
      <w:r w:rsidRPr="00266C0D">
        <w:rPr>
          <w:rFonts w:ascii="Times New Roman" w:hAnsi="Times New Roman"/>
          <w:sz w:val="28"/>
          <w:lang w:val="ru-RU"/>
        </w:rPr>
        <w:tab/>
        <w:t xml:space="preserve">Так же, как и в </w:t>
      </w:r>
      <w:r w:rsidRPr="00266C0D">
        <w:rPr>
          <w:rFonts w:ascii="Times New Roman" w:hAnsi="Times New Roman"/>
          <w:sz w:val="28"/>
          <w:lang w:val="ru-RU"/>
        </w:rPr>
        <w:t xml:space="preserve">пункте 2.2, в пунктах 1.7 и 1.8 можно использовать приближенные формулы, выраженные через </w:t>
      </w:r>
      <w:proofErr w:type="spellStart"/>
      <w:r>
        <w:rPr>
          <w:rFonts w:ascii="Times New Roman" w:hAnsi="Times New Roman"/>
          <w:sz w:val="28"/>
        </w:rPr>
        <w:t>arg</w:t>
      </w:r>
      <w:proofErr w:type="spellEnd"/>
      <w:r w:rsidRPr="00266C0D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266C0D">
        <w:rPr>
          <w:rFonts w:ascii="Times New Roman" w:hAnsi="Times New Roman"/>
          <w:sz w:val="28"/>
          <w:lang w:val="ru-RU"/>
        </w:rPr>
        <w:t xml:space="preserve">) для нахождения доверительных интервалов вместо формул, выраженных через коэффициент Стьюдента, так как выборка достаточно объемная (И выборочное стандартное </w:t>
      </w:r>
      <w:r w:rsidRPr="00266C0D">
        <w:rPr>
          <w:rFonts w:ascii="Times New Roman" w:hAnsi="Times New Roman"/>
          <w:sz w:val="28"/>
          <w:lang w:val="ru-RU"/>
        </w:rPr>
        <w:t>отклонение стремится к генеральному, а распределение кси-квадрат будет стремится к нормальному).</w:t>
      </w:r>
    </w:p>
    <w:sectPr w:rsidR="00046491" w:rsidRPr="00266C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6491"/>
    <w:rsid w:val="0006063C"/>
    <w:rsid w:val="0015074B"/>
    <w:rsid w:val="00266C0D"/>
    <w:rsid w:val="0029639D"/>
    <w:rsid w:val="00326F90"/>
    <w:rsid w:val="004747A7"/>
    <w:rsid w:val="00AA1D8D"/>
    <w:rsid w:val="00B47730"/>
    <w:rsid w:val="00C86D07"/>
    <w:rsid w:val="00CB0664"/>
    <w:rsid w:val="00E36B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987A68"/>
  <w14:defaultImageDpi w14:val="300"/>
  <w15:docId w15:val="{AB50D2E6-0630-4312-A606-68282B787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14">
    <w:name w:val="Сетка таблицы1"/>
    <w:basedOn w:val="a3"/>
    <w:next w:val="aff0"/>
    <w:uiPriority w:val="59"/>
    <w:rsid w:val="004747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2006</Words>
  <Characters>11437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quinckky</cp:lastModifiedBy>
  <cp:revision>5</cp:revision>
  <dcterms:created xsi:type="dcterms:W3CDTF">2013-12-23T23:15:00Z</dcterms:created>
  <dcterms:modified xsi:type="dcterms:W3CDTF">2023-12-22T09:36:00Z</dcterms:modified>
  <cp:category/>
</cp:coreProperties>
</file>